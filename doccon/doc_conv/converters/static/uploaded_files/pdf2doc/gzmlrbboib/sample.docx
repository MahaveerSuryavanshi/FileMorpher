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4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632" w:val="left"/>
          <w:tab w:pos="758" w:val="left"/>
          <w:tab w:pos="2394" w:val="left"/>
        </w:tabs>
        <w:autoSpaceDE w:val="0"/>
        <w:widowControl/>
        <w:spacing w:line="245" w:lineRule="auto" w:before="714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1.  1004000679  9      MRIGUM VAID                         51.  1004015642  9      ARUN SINGH CHIB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2.  1004001191  1 3    SUNIL KUMAR                         52.  1004016024  2      TSERING DURJEE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3.  1004001195  9      ANSHUMAN SHARMA                     53.  1004016080  2      SONAM NORBU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4.  1004001753  0      AMIT KUMAR KASHAUNDHAN              54.  1004016315  2      MOHMAD HASSANAIN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5.  1004002030  1      AKASHDEEP SINGH                     55.  1004016627  1      NISHA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6.  1004003093  9 3    RAJ KUMAR                           56.  1004016714  1      BHARAT BHUSHAN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7.  1004004141  0      VIMAL SINGH                         57.  1004017340  9 3    ARUN CHOUDHARY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8.  1004004991  9      ABHI MANHAS                         58.  1005000156  2      ZAHEER HUSSAIN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9.  1004005064  1      RAHUL KUMAR                         59.  1005000279  2      NISSAR ALI KHAN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10.  1004005531  9 3    RAMA KRISHNA DADI                   60.  1007002193  9   5  SHAHNAWAZ MANZOOR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11.  1004005561  9 3    UJJWAL KUMAR RAY                    61.  1007004038  9   8  ZAKIR HUSSAIN 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12.  1004006166  9 3    GOUTAM LAL                          62.  1010000015  6 3    RAJIV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13.  1004006265  9      VATSAL GUPTA                        63.  1010000251  9   4  HARSH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14.  1004006505  0      MUNISH KUMAR                        64.  1010000383  1      YOG RAJ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15.  1004007057  1      VISHAL KUMAR                        65.  1010000449  9      AWANTIK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16.  1004007480  1      ADITYA SANGRAL                      66.  1010000484  1      NATISH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17.  1004007522  9      ABHISHEK SINGH                      67.  1010000608  6 3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18.  1004007844  1      SUNIL KUMAR                         68.  1010000640  1      DEEPAK JARNGAL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19.  1004007954  9      RAJESHWAR SINGH                     69.  1010000690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20.  1004008324  0      SUSHANT SHARMA                      70.  1010001044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21.  1004008914  9      SINDHU SAGAR                        71.  1010001143  9      HARSH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22.  1004008991  9      BANDHANA DEVI                       72.  1010001145  9      NITAN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23.  1004009155  1      GULSHAN NANDA                       73.  1010001980  1      VISHAL BADGAL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24.  1004009379  9   7  NEELAKSH CHANDAN                    74.  1010002289  9 3    AMIT SINGH BHADWAL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25.  1004009601  1      SONIKA BANAL                        75.  1010002375  9      ABHINANDAN KHAJURIA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26.  1004009661  6 3    SHIV SHANKAR AZAD                   76.  1010002561  1      RIMPY THAPPA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27.  1004009892  9      HEMANT KUMAR                        77.  1010002585  9      VISHAL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28.  1004010012  1      SUNIL KUMAR                         78.  1010002716  1      JATIN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29.  1004010882  9      DIVYAM BANOTRA                      79.  1010002720  9   5  MR. SUNIL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30.  1004011436  9      MANISH PATIA                        80.  1010002736  1      DIPANSHU KUNDAL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31.  1004011530  1      SNEHA                               81.  1010002846  9 3    RANJEET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32.  1004011718  1      SAHIL JARNGHAL                      82.  1010003024  9 3    MANISH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33.  1004011749  1      ABHISHEK BANGOTRA                   83.  1010003095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34.  1004012371  1 3    RAVI KUMAR                          84.  1010003208  9      ARUN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35.  1004012755  1      GOURAV KUMAR                        85.  1010003248  1 3    KAMAL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36.  1004013020  9 3    NARESH KUMAR SAINI                  86.  1010003331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37.  1004013118  9      RIYA SHARMA                         87.  1010003438  0      RITTIM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38.  1004013135  6      ABISHAKE VERMA                      88.  1010003626  9 3    DEEPAK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39.  1004013160  9 3    VIPIN CHOUDHARY                     89.  1010003756  1 3    HARDEV LAL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40.  1004013548  9 3    JASVIR SINGH                        90.  1010003848  9 3    AMIT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41.  1004013779  9 3    TATHAGATA BOSE                      91.  1010003864  9      ANISH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42.  1004013814  9      AVLEEN KAPOOR                       92.  1010004012  1      RAZAT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43.  1004013945  9      BALBIR SINGH.                       93.  1202000148  9      SIDHARTH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44.  1004014245  1      RAHUL MOTAN                         94.  1202000329  1      CHETAN KAUNDAL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45.  1004014291  1      VARUN KUMAR                         95.  1202000429  0      RAJAT KAPIL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46.  1004014383  9      RAHUL SHARMA                        96.  1202000466  1      MOHIT DHARWALA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47.  1004014537  9 3    NARENDRA MOTAMARRI                  97.  1202000505  1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48.  1004014565  9 3    JAGANNATH SINGH                     98.  1202000607  6      ROHIT KOUNDAL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49.  1004014588  9 3    VICHITRA KUMAR GARG                 99.  1202000677  9 3    NARESH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50.  1004014740  0      VARUN                              100.  1202000999  9   8  SHIVANK THAKUR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302" w:right="1440" w:bottom="962" w:left="1440" w:header="720" w:footer="720" w:gutter="0"/>
          <w:cols w:space="720" w:num="1" w:equalWidth="0"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101.  1202001119  9      BHAVNESHWAR SHARMA                 151.  1401008370  9 3    ASHOK K 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102.  1202001230  6      RONIT SINGH                        152.  1401008884  9      ATUL NAGU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103.  1202001851  2      NEENA KUMARI                       153.  1401009048  1      SUMAN BALA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104.  1202002304  0      SAHIL KUMAR                        154.  1401009640  9 3    SANDEEP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105.  1202002952  6 3    MANISH CHOUHAN                     155.  1401009803  6      ARJU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106.  1202003056  0      SUREKHA SHARMA                     156.  1401009807  1      LOVEPREET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107.  1202003702  9      RITIK SHARMA                       157.  1401009960  2      MANSI TOPPO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108.  1202003971  9      JATIN THAKUR                       158.  1401010206  1      ANAND VIDYA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109.  1202004250  9 3    MOHIT SHARMA                       159.  1401010249  6 3    UPENDRA GEDELA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110.  1202004272  2      RAHUL DHARMANI                     160.  1401010375  6      VAIBHAV NARESH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111.  1202004585  1      SHWETA                             161.  1401010724  9 3    ABHIRUP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112.  1202005169  1      AMANDEEP SINGH                     162.  1401010728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113.  1202005239  9 3    NITIN BARWAL                       163.  1401011670  9 3    UMESH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114.  1202005316  9 3    ANOOP SHARMA                       164.  1401012192  9      ANKITA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115.  1202005327  9      VIKASH GUPTA                       165.  1401012508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116.  1202005626  2      SACHIN KAPOOR                      166.  1401012656  0      JAHANGIR AHMED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117.  1202006015  9      CHIRAG KAUSHAL                     167.  1401012811  9      GREEMA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118.  1202006362  9      SANCHIT THAKUR                     168.  1401012814  9      YASHU BANSAL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119.  1202007094  2      AKSHAY KUMAR                       169.  1401012822  9      SACHIN KAMRA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120.  1202007356  1      AJAY KUMAR                         170.  1401013360  9      VANSHIKA THAKUR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121.  1202007537  6      SHALINI KAPIL                      171.  1401013954  1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122.  1202007626  9 3    DINESH SINGH                       172.  1401014072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123.  1202007756  2      DEEPAK KUMAR                       173.  1401014088  9 3    NARINDER KUMAR SHARMA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124.  1202008247  1      MANISH KUMAR                       174.  1401015092  0      TANNU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125.  1401000206  0      VIVEK                              175.  1401015547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126.  1401002062  0      ABHISHEK SHARMA                    176.  1401015560  1      DASHAMPREET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127.  1401002104  9      SUNNY SHARMA                       177.  1401015686  9 3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128.  1401002296  6      DIKSHANT                           178.  1401015919  9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129.  1401002360  0      SWETA                              179.  1401016407  9      BALINDER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130.  1401002551  9 3    JITENDRA KUMAR MISHRA              180.  1401016438  1      VASUDEV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131.  1401002766  9 3    YASHPAL                            181.  1401016755  0      SARIKA CHOPRA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132.  1401003118  0      PANKAJ SHARMA                      182.  1401016896  1      SAURAV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133.  1401003134  6      NEERAJ SONI                        183.  1401017116  9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134.  1401003223  1      HARJINDER SINGH                    184.  1401017229  6      HRITIK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135.  1401003531  0      ABHISHEK                           185.  1401017308  6 3    GURIYA SACHAN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136.  1401004402  9 3    RAJVEER SINGH PANWAR               186.  1401017383  9      NAVDEEP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137.  1401004896  9 3    SANDEEP                            187.  1401017899  6      RIYA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138.  1401005155  9      ETISHA CHAUHAN                     188.  1401018687  9      RAHUL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139.  1401006029  9      PUNIT                              189.  1401018877  1      ADITYA RAJWANSH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140.  1401006123  6 3    SUSHEEL KUMAR YADAV                190.  1401018997  1      KULWINDER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141.  1401006151  9 3    BRAJESH KUMAR PATHAK               191.  1401019588  0      DEEPANSHI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142.  1401006489  9      SHIVAM RAWAT                       192.  1401019753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143.  1401006550  9 3    VINOD                              193.  1401021175  0      YUKTA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144.  1401006629  0      GAURAV KASHYAP                     194.  1401021361  9      GURLAL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145.  1401006743  1      JAGDEEP RATHI                      195.  1401021500  2      PALWINDER KATARIA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146.  1401006920  0      SAHIL                              196.  1401021505  9 3    PARMESH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147.  1401006933  9 3    DHANANJAY KUMAR MISHRA             197.  1401021805  1      ANKUSH BHTOA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148.  1401007301  9 3    NARESH KUMAR                       198.  1401021899  0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149.  1401007349  1      PARVEEN                            199.  1401021971  0      MANOJ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150.  1401008301  9 3    JAGDEEP KUMAR                      200.  1401022034  1      SACHIN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201.  1401022139  1      GAURAV KUMAR                       251.  1402012664  9 3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202.  1401022223  1      MANISH                             252.  1402012775  9 3    HEMANT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203.  1401022384  6 3    JAGMOHAN SINGH                     253.  1402013487  9      KARTIK MANHAS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204.  1401023173  9      KRISHNA KUMAR SINGH                254.  1402013617  1      RISHUBH KAUSHAL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205.  1401023667  9 3    SUBHASISH CHAKRABORTY              255.  1402014118  9      AKSHIT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206.  1401023699  6 3    PRIYESH T K                        256.  1402014538  9 3    PARDEEP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207.  1401023975  9      RAJNI                              257.  1402014577  1      PREETI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208.  1402000216  9 3    DHANANJAY RAI                      258.  1402014639  2      APARNA  MAJHI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209.  1402001345  6 3    JASVINDER SINGH                    259.  1402014715  0      SHRESTH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210.  1402001705  9 3    JITENDAR KUMAR                     260.  1402014742  6      VARSHA RANI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211.  1402001714  6      BHUPESH KUMAR                      261.  1402014980  0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212.  1402001718  6      JASWINDER ROHILLA                  262.  1402015041  0      BALINDER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213.  1402001959  9      YOGESH                             263.  1402016205  9 3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214.  1402001990  9 3    JAGROOP SINGH                      264.  1402016284  9 3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215.  1402002603  0      SHIVAM MISHRA                      265.  1402016431  9      RITIK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216.  1402003224  1      RAJAT                              266.  1402016480  9 3    NABO NATH JHA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217.  1402003330  1      BALJIT SINGH                       267.  1402017111  0      SARANG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218.  1402003955  1      SAHIL THAPA                        268.  1402017228  9      SANBIR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219.  1402004050  9 3    RAKESH KUMAR                       269.  1402017867  1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220.  1402004097  1      SUMIT BERWER                       270.  1402017930  6 3    RAMAKRISHNA TANKALA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221.  1402004196  6      NAVEEN KUMAR                       271.  1402018512  1      KANCHAN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222.  1402004479  0      VAISHALI GUPTA                     272.  1402019253  9      MUSKAN TANDON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223.  1402004769  9      SAHAB SINGH                        273.  1402019429  1      RAMAN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224.  1402004890  6      RISHABH KUMAR                      274.  1402019591  1      NIKHIL MAHEY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225.  1402005231  9      ANUJA                              275.  1402019737  9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226.  1402005673  9 3    YADUVEER SINGH                     276.  1402019931  6      SONIA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227.  1402005707  1      MANISH KUMAR                       277.  1402020982  9      HEENA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228.  1402006232  9 3    SATISH KR SINGH                    278.  1402021161  1      PARTH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229.  1402006428  0      LOVISH BAJAJ                       279.  1402021470  1      SOURAV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230.  1402006727  9 3    SUJEET KUMAR SINGH                 280.  1402021752  9 3    RAJNI 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231.  1402006760  9      ABHISHEK                           281.  1402021771  1      NAVPREET KAUR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232.  1402007131  6      GOURAV BHALLA                      282.  1402021863  1      NISHA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233.  1402007184  9 3    SRIDHAR T                          283.  1402021954  9      KOMAL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234.  1402007639  6      SHANKAR                            284.  1402022040  9      MANDEEP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235.  1402007821  1      GOURAV KUMAR                       285.  1402022064  9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236.  1402007879  6      KUSUM                              286.  1402022359  9      VINTEE SANGWAN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237.  1402007967  2      MAMTA                              287.  1402022362  1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238.  1402008493  9      PRINCY                             288.  1402022572  9      ANUKULL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239.  1402008604  6 3    PRAJEESH EZHUTHAN                  289.  1402022727  9 3    MD IMTAYAZ ALAM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240.  1402008903  6 3    BABALOO SINGH                      290.  1402022982  9      LAVISH BISHT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241.  1402009011  0      PREM                               291.  1402023097  6      HARMANJOT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242.  1402009158  6      DHEERENDRA SINGH YADAV             292.  1402023241  9   4  VIPUL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243.  1402009240  1      AMAN DEEP                          293.  1402023817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244.  1402009574  6 3    ANIL VIJAI                         294.  1402024713  9      AMANJEET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245.  1402009829  9 3    SREENU BABU RAPARTHI               295.  1402024912  6 3    VIJAY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246.  1402010243  9   8  TANYA BAJAJ                        296.  1402025121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247.  1402010360  1      ANJALI                             297.  1402025309  1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248.  1402011168  6   4  SATISH KUMAR                       298.  1402025366  9      SARAVSUKH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249.  1402011921  9      GOBIND                             299.  1402026334  1      GUNJAN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250.  1402012159  1      RUPIKA                             300.  1402026550  6      NISHANT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301.  1402026610  6 3    AMAR DEEP SHARMA                   351.  1403010552  6 3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302.  1402026742  6      SHUBHAM                            352.  1403010893  9 3    OM PRAKASH SHUKLA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303.  1402027598  9 3    RAVI SHANKER                       353.  1403012070  1      NAVDEEP KAUR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304.  1402028049  0      NIKHIL                             354.  1403012140  9 3    MANVEER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305.  1402028673  9      VANDANA SHARMA                     355.  1403012195  1      HARSHPREET KAUR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306.  1402028801  2      SAZID ALI                          356.  1403012824  9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307.  1402028889  0      SAVAN KUMAR                        357.  1403012938  6      KEWAL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308.  1402028906  1      YOGESH KUMAR                       358.  1403013172  6 3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309.  1402028923  1      RAHUL KUMAR VIJETA                 359.  1403013382  9 3    PATIL KISHOR APPASAHEB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310.  1402028992  9 3    UTTAM KUMAR PUSHKAR                360.  1403013515  0      ROHIT ROY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311.  1402029023  6      AJAY KUMAR SAH                     361.  1403013610  9 3    BIMAL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312.  1402029126  0      KAPIL KUMAR KAPOOR                 362.  1403014008  6 3    AKBAR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313.  1402029704  1      RAJWINDER SINGH                    363.  1403014035  9      AAYUSHEE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314.  1402030444  9      RASHIM GOYAL                       364.  1403014184  9      GOURAV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315.  1402030752  1      MONIKA                             365.  1403014967  9      ROBIN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316.  1402030857  0      ANMOL MITTAL                       366.  1403015900  1      NITIN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317.  1402031279  0      SHIVANGI                           367.  1403016143  1      MANI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318.  1402031341  6      KUNWAR RAJDEEP                     368.  1403016209  9      NAVMAAN SHEETAL GARG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319.  1402031867  9 3    SANTOSH KUMAR PANDEY               369.  1403016279  9 3    S R VAMSHI KRISHNA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320.  1402032662  1      DHARMPREET SINGH                   370.  1403016605  6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321.  1402032802  1      MANATVEER SINGH                    371.  1403016762  1      MANINDER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322.  1402032816  9 3    JITENDER KUMAR                     372.  1403016904  1      MANJINDER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323.  1402033021  0      SACHIN MALIK                       373.  1403017996  1      SAHIL JOHAL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324.  1403000228  1 3    BARJINDER SINGH                    374.  1403018296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325.  1403000552  9      NIHAL SARDANA                      375.  1403018521  1      SHEETAL RANI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326.  1403000610  0      ANCHAL                             376.  1403018722  9 3    KUMAR BIKRANT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327.  1403000804  9 3    RAMESH KUMAR                       377.  1403019487  9      PIYUSHA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328.  1403000952  9 3    SUBODH KUMAR SINGH                 378.  1403019554  9 3    PUSHP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329.  1403001231  9 3    KAILASH TIWARI                     379.  1403020045  1      SATNAM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330.  1403001368  6 3    SUMAN KUMAR SINGH                  380.  1403020316  9      VISHAL MADAAN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331.  1403002815  9      HARMANDEEP SINGH                   381.  1403020703  9   4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332.  1403002825  9 3    SUDEEP KUMAR                       382.  1403021168  0      YASH PALIWAL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333.  1403003533  9      NISHTHA MUKHIJA                    383.  1403021178  6   4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334.  1403003857  1      PRADEEP SINGH                      384.  1403021309  1      NAVPREET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335.  1403003959  6      AASHISH                            385.  1403022099  9      PRATHAM KANSAL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336.  1403004947  0      PARUL GUPTA                        386.  1403022309  6 3    JEETENDRA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337.  1403005048  6   4  VINOD DHIMAN                       387.  1403022395  9 3    SADHU 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338.  1403005478  1      RAMANDEEP KAUR                     388.  1403022537  6      GURSIMRAN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339.  1403005488  9 3    SATISH KUMAR SINGH                 389.  1403022755  9      MANASVI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340.  1403005556  6 3    MANISH KUMAR                       390.  1403022835  6 3    MUKESH KUMAR BHARTI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341.  1403005917  9      JASHAN GOYAL                       391.  1403023249  9 3    ANAND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342.  1403007005  1      HIMANSHU                           392.  1403023714  2      YOGESH SINGH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343.  1403007115  0   8  MOUSAM                             393.  1403023978  0      SNEH LATA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344.  1403007146  0      DEEPAK SHARMA                      394.  1403023979  9   7  MOHIT KATHURIA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345.  1403007747  0      GAURAV SHARMA                      395.  1403024023  9      PARAMPREET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346.  1403007855  6      PARDEEP KUMAR                      396.  1403024038  9 3    MANJIT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347.  1403008113  0      HIMANSHU MADHAN                    397.  1403024146  6 3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348.  1403009097  9 3    DIVAKAR SHARMA                     398.  1403024306  0      RAVI KANT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349.  1403009774  1      PARDEEP KUMAR                      399.  1403024317  9 3    DEEPAK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350.  1403009802  1      PARVEEN KUMAR                      400.  1403024318  9 3    VINAY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401.  1403024509  9      TANISHA                            451.  1408003063  0      SACHIN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402.  1404000870  0      KRITAGYA MAHAJAN                   452.  1408003070  9      SAKSHI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403.  1404001466  9   5  NIMRAT KAUR GILL                   453.  1408003194  9      PAWAN MOUN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404.  1404001831  9      SATYAM SINGH                       454.  1408003283  9      BHAVE BATRA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405.  1404002977  6      ROUSHAN RAJ                        455.  1408003386  0      ABHISHAK BISLA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406.  1404003070  9 3    SATPAL SINGH                       456.  1408003430  0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407.  1404004863  1      PIYUSH KUMAR                       457.  1408003442  6      DIKSHA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408.  1404005235  9   4  SHOBHIT CHAWLA                     458.  1408003522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409.  1404005994  9      ISH MEHTA                          459.  1408003527  1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410.  1404008508  6      GAGANDEEP SINGH                    460.  1408003560  9 3    GAGANDEEP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411.  1404008987  6      SHAMANDEEP SINGH                   461.  1408003652  0      SHIVANI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412.  1404009282  1      RITICK SINGH DIWAKER               462.  1408003713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413.  1404009583  1      HARISH ATTRI                       463.  1408003715  6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414.  1404009628  6      VINOD KUMAR                        464.  1408003745  1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415.  1404010638  1      PINKI GAUTAM                       465.  1408003795  6 3    GANESH KUMAR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416.  1404010640  6      MANISH MAURYA                      466.  1408003806  9 3    PARVIN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417.  1404010673  1      ROVIN SINGH DIWAKER                467.  1408004012  9      RAVEENA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418.  1404010721  1      SAWAN KUMAR                        468.  1408004208  9      PAYAL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419.  1404011423  9      MADHURI KUMARI PANDEY              469.  1408004244  0      RAVISH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420.  1404011650  9      PRAGYAN SHARMA                     470.  1408004262  1      TARUN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421.  1404011764  0      KAPIL MAHAJAN                      471.  1408004305  1      TEJASVI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422.  1408000091  0      LAKHAN PAL                         472.  1408004361  0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423.  1408000121  1      NITESH                             473.  1408004438  9      POOJA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424.  1408000392  0      GAGAN DEEP                         474.  1408004676  9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425.  1408000675  9 3    NARESH KUMAR                       475.  1408004739  9      MANAV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426.  1408000746  9      GEETA DEVI                         476.  1408004901  0      MANPREET SAHI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427.  1408000898  6      LOVISH                             477.  1408005108  9      RAJAT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428.  1408000900  6      YOGESH                             478.  1408005196  9      URVASHI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429.  1408000914  0      MANISH KUMAR                       479.  1408005367  9      SPARSH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430.  1408000927  0      MANISH SHARMA                      480.  1408005454  0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431.  1408001009  0      SUBHAM                             481.  1408005554  9 3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432.  1408001175  0      SAHIL                              482.  1408005555  9      SANDEEP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433.  1408001340  6      SONU                               483.  1408005591  9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434.  1408001377  6      TANVI KASHYAP                      484.  1408005790  0      SAHIL PANNU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435.  1408001415  6      SUNIL                              485.  1408006036  0      DEEPA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436.  1408001644  1      ANJALI                             486.  1408006056  9      RACHIT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437.  1408001677  9 3    RAKESH KUMAR                       487.  1408006075  0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438.  1408001689  6      ARPIT                              488.  1408006137  6      RAMAN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439.  1408001887  6      SUNNY                              489.  1408006156  9      MEHUL SINGAL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440.  1408002045  1      KOMAL CHANDERWAL                   490.  1408006185  6 3    NITESH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441.  1408002195  9      YOGESH                             491.  1408006256  1      ASHWANI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442.  1408002204  0      RAJAN SHARMA                       492.  1408006289  9 3    SANJAY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443.  1408002213  9      JITENDER KUMAR                     493.  1408006299  1      MANOJ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444.  1408002372  9      MAYANK                             494.  1408006431  9      ARVINDER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445.  1408002408  1      BHANU PANWAR                       495.  1408006583  1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446.  1408002415  1      SACHIN CHHACHHIYA                  496.  1408006819  9      RAVINDER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447.  1408002424  9 3    ANAND KUMAR                        497.  1408006941  2      SAHIL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448.  1408002432  0      ANIL KUMAR                         498.  1408006947  0      ANKIT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449.  1408002504  1      VIKAS                              499.  1408006992  9      SHALINI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450.  1408002749  6      MANVEEN KAUR                       500.  1408007042  9      SUNITA DEVI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501.  1408007220  0      GURNAM                             551.  1601002545  2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502.  1408007342  1      PARMINDER SINGH                    552.  1601002550  9 3    RISHABH THAPLIYAL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503.  1408007349  9      AMAN                               553.  1601002558  1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504.  1408007384  1      YASHIKA                            554.  1601002561  6      LOVEPREET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505.  1408007650  9      CHIRAG KUMAR                       555.  1601002573  0      HARSH CHOUHAN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506.  1408007701  1      PRIYANKA                           556.  1601002723  6      SAIF ALI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507.  1408007768  1      SANYOG                             557.  1601002798  2      RITIKA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508.  1408007868  1      SAURABH                            558.  1601002804  9   5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509.  1408007901  0      ANOOP                              559.  1601003051  2      RADHA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510.  1408007967  0      PRIYA GOYAL                        560.  1601003071  9   8  JASMEET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511.  1408008049  2      VIKAS MEENA                        561.  1601003254  0   8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512.  1408008068  1      SUNITA                             562.  1601003402  9 3    BHAGWAN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513.  1408008106  6      SHUBHAM YADAV                      563.  1601003461  1      SHUBHAM BACHHAL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514.  1408008144  6      BHUPENDER KUMAR                    564.  1601003599  6      RAHUL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515.  1408008168  9      JATIN KUMAR                        565.  1601003659  9      APOORVA SOOD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516.  1408008200  9      RAJAT CHOUDHARY                    566.  1601003697  1      DIPESH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517.  1408008319  0      SUMAN                              567.  1601003797  9      AKHILESH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518.  1408008344  9      SONIYA                             568.  1601004094  1      TITU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519.  1601000147  9      MANDEEP SINGH                      569.  1601004095  6   4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520.  1601000157  6      AASIF KHAN                         570.  1601004225  9   8  MOHIT DHANDA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521.  1601000295  9   4  AMIT KUMAR                         571.  1601004274  0      RITU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522.  1601000407  9   5  ANKUSH                             572.  1601004292  9      JATIN GARG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523.  1601000413  0      SHUBHAM SHARMA                     573.  1601004358  9 3 4  MANJEET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524.  1601000442  6   4  PARDEEP JANGRA                     574.  1601004427  2      SANJAY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525.  1601000475  9      NISHU                              575.  1601004688  9   5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526.  1601000567  9      RAVIKANT JOSHI                     576.  1601004699  9      GURSHAM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527.  1601000658  9   4  ANIKET                             577.  1601004730  6      KANHAIYA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528.  1601000699  9   5  SAHIL                              578.  1601004744  1      SONU DEVI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529.  1601000741  0      RAJKUMAR                           579.  1601004808  1   4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530.  1601000799  9      RAHUL KUMAR                        580.  1601004861  9 3    KUSHAL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531.  1601000944  1      PRATEEK KUMAR BHARDWAJ             581.  1601004869  9      MANMEET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532.  1601001143  1      RAM KRISHAN                        582.  1601004872  9   5  JITENDER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533.  1601001297  6      NAVNEET CHAUDHARY                  583.  1601005072  9      ANOUSHKA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534.  1601001346  0      NIDHI                              584.  1601005080  6      ARJUN ATTRI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535.  1601001349  6      VIKASH VERMA                       585.  1601005269  9 3    AMIT RAWAT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536.  1601001502  2      SHIVANI NEGI                       586.  1601005277  9 3    AJAY NATH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537.  1601001579  9   4  RAHUL DOGRA                        587.  1601005767  9   8  ANMOL DEVGAN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538.  1601001667  1      SARITA KUMARI                      588.  1601005940  6   8  FALAK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539.  1601001702  2      PRIYANKA MEENA                     589.  1601006061  6      JASKARN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540.  1601002071  9      SALONI UNIYAL                      590.  1601006071  9   4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541.  1601002229  0      ANKUSH THAKUR                      591.  1601006077  0      MANSI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542.  1601002232  2      SHAMSHER SINGH                     592.  1601006097  9      SHITTAL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543.  1601002287  1      MAMTA                              593.  1601006109  1      VIKRAMJEET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544.  1601002293  0   4  AJAY                               594.  1601006115  0      SHUBHAM THAKUR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545.  1601002309  9      VAIBHAV MUNJAL                     595.  1601006169  1      MANJEET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546.  1601002326  6      RAJESH SINGH                       596.  1601006440  9   5  SAURABH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547.  1601002470  9      SOURABH SHARMA                     597.  1601006487  2      BHARTI NEGI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548.  1601002474  9   7  ASHOK KUMAR                        598.  1601006512  9      MANAS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549.  1601002538  9      SIMRAN UNIYAL                      599.  1601006639  1      SAURABH GUDWAL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550.  1601002540  9      ASHISH NEGI                        600.  1601006940  6      LOVEPREET SINGH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601.  1601007068  1      SHASHI KUMAR                       651.  1801003064  0      KAJAL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602.  1601007182  9   5  ANJU                               652.  1801003125  9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603.  1601007474  9   4  ANKIT KUMAR                        653.  1801003136  9      VAIBHAV VATS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604.  1601007488  9   8  HITESH                             654.  1801003381  6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605.  1601007596  9   4  ASHOK KUMAR                        655.  1801003386  6      AAYUSH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606.  1601007831  1      JASWINDER SINGH                    656.  1801003580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607.  1601008065  6 3    RAJESH KUMAR GUPTA                 657.  1801003581  0      ROBIN RAWAT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608.  1601008176  1      SHUBHAM                            658.  1801003614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609.  1801000028  1      SUSHIL KUMAR                       659.  1801003666  6      VINEET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610.  1801000063  6      SHUBHAM KUMAR                      660.  1801003681  1      VISHAL JUGLAIN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611.  1801000230  6      MANSI                              661.  1801003711  6      MAYANK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612.  1801000334  1      SUMIT TAWAR                        662.  1801003787  1      ANNU SANKHLA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613.  1801000348  1      PARSHANT KUMAR                     663.  1801004017  9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614.  1801000375  1      GURMEET SINGH                      664.  1801004090  0      PARVESH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615.  1801000445  0      MANISHA                            665.  1801004141  9      HIMANSHU JINDAL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616.  1801000577  1      ANKIT KUMAR                        666.  1801004234  0      ROBIN SINGH MOR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617.  1801000648  6      ARUN SAINI                         667.  1801004246  1      PANKAJ DABOLIA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618.  1801000726  9      YOGESH                             668.  1801004284  9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619.  1801000729  1      SHUBHAM                            669.  1801004326  6      PINKI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620.  1801000822  9      SHIVANI                            670.  1801004329  0      ASHOK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621.  1801000823  1      TARUN                              671.  1801004423  2      MAHESH CHAND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622.  1801000847  9      ANUSHKA SHARMA                     672.  1801004573  6      RAVIRANJAN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623.  1801001060  0      SUBHASH KUMAR                      673.  1801004630  1      MOHIT BHAGAT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624.  1801001100  9      DEEPAK KUMAR                       674.  1801004658  0  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625.  1801001122  9      RAJAT KANYAN                       675.  1801004775  1      SHUBHAM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626.  1801001172  9      RAHUL                              676.  1801004781  6      GURMEET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627.  1801001194  0      BIKASH KUMAR JHA                   677.  1801004825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628.  1801001248  6      KRISHAN                            678.  1801004948  0      ANKIT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629.  1801001296  0      GAUTAM SHARMA                      679.  1801004977  1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630.  1801001395  0      AMIT SHARMA                        680.  1801005027  6      BHUPINDER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631.  1801001410  9      ANTIM URF GARIMA                   681.  1801005041  0      VINOD KANSAL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632.  1801001535  0      ROHIT KUMAR                        682.  1801005078  0      ANITA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633.  1801001558  9      PANKAJ SHARMA                      683.  1801005102  9      SHWETA RANI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634.  1801001575  9      CHARU DAWAR                        684.  1801005151  6      NEERAJ JANGIR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635.  1801001622  0      VIKRAM                             685.  1801005197  9      GAURI MITTAL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636.  1801001646  0      AKSHAY KUMAR                       686.  1801005226  0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637.  1801001657  6      NEHA SAINI                         687.  1801005256  0      NITIKA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638.  1801001774  1      SUBHAM                             688.  1801005312  6      MINTU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639.  1801002075  6      SAHIL                              689.  1801005434  0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640.  1801002290  9      MOHIT                              690.  1801005515  0  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641.  1801002327  9      UJJWAL                             691.  1801005520  6 3    MD MUMTAJ ALAM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642.  1801002368  9      DHARA SINGH                        692.  1801005539  9      SWATI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643.  1801002374  9      SANDEEP TIWARI                     693.  1801005681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644.  1801002415  9      NITIN JOSHI                        694.  1801005796  6      SAVITA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645.  1801002459  2      SHUBHAM                            695.  1801005837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646.  1801002578  0      SUMIT                              696.  1801005886  0      RAVI SHEOKAND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647.  1801002668  9      VIKRAM SINGH                       697.  1801006104  6      SHIVANI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648.  1801002700  6      BHUSHAN                            698.  1801006299  6      KRITI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649.  1801002914  6      SACHIN                             699.  1801006434  9      KESHAV CHHOKAR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650.  1801002932  2      RAM KUMAR MEENA                    700.  1801006541  0      SOURABH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701.  1801006574  1      VIKAS ROHILA                       751.  1801009826  9      KAMAL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702.  1801006699  6      CHIRAG                             752.  1801010121  6      VISHU KAMBOJ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703.  1801006819  1      NAVEEN KUMAR                       753.  1801010179  0      SHUBHAM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704.  1801006850  6      SHUBHAM                            754.  1801010206  6 3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705.  1801006975  6      ANKIT KUMAR                        755.  1801010224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706.  1801006978  0      SHIWANI SHARMA                     756.  1801010273  9      INAYAT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707.  1801007107  0      SANJEEV KUMAR                      757.  1801010316  1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708.  1801007326  0      KASHISH ANEJA                      758.  1801010342  6      MUKESH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709.  1801007383  0      VIKARM                             759.  1801010389  0      NITESH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710.  1801007409  9      MANJEET                            760.  1801010470  0      HARPREET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711.  1801007438  9      GURMEET SINGH                      761.  1801010505  0      SACHIN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712.  1801007469  1      SHUBHAM                            762.  1801010741  1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713.  1801007476  1      PUSHPINDER SINGH                   763.  1801010754  1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714.  1801007565  0      ANKIT SARAW                        764.  1801010870  6      GURMEET JANGRA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715.  1801007617  0      MONIKA                             765.  1801011013  1      HEMANT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716.  1801007620  9      PARVEEN                            766.  1801011201  1      MUKESH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717.  1801007803  9      GARIMA KALIRAMAN                   767.  1801011213  1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718.  1801007877  0      SHANKU KUMAR                       768.  1801011225  6      PARVEZ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719.  1801007913  0      GURNAM                             769.  1801011417  0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720.  1801007916  9      HARJEET SINGH                      770.  1801011488  1  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721.  1801007974  9      KUSUM BADIWAL                      771.  1801011552  9 3    RAMA KANT PRASAD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722.  1801007992  9 3    AJAY                               772.  1801011600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723.  1801008137  1      KIRAN RANI                         773.  1801011670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724.  1801008176  6      PRADEEP KUMAR                      774.  1801011870  1      MOHAN LAL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725.  1801008286  1      SAWAN SINGH                        775.  1801011887  9      JAYANT HOODA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726.  1801008325  9 3    PRABHAW KUMAR SINGH                776.  1801012060  1      PIYUSH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727.  1801008336  9      ABHISHEK                           777.  1801012110  1      SACHIN RANGA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728.  1801008387  0      REKHA                              778.  1801012124  1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729.  1801008489  9      RAJAT KUMAR                        779.  1801012179  1      HARPREET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730.  1801008502  0      PANKAJ RAVISH                      780.  1801012230  0      SAURABH JHA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731.  1801008538  2      ARJUN SINGH                        781.  1801012279  9      ARCHIT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732.  1801008590  9      SONAM DEVI                         782.  1801012606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733.  1801008691  0      AAKASH KANYAN                      783.  1801012614  9      AAZAD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734.  1801008719  1      SANJEEV                            784.  1801012678  6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735.  1801008771  6      RAMKESH                            785.  1801012903  0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736.  1801008778  0      POOJA GARG                         786.  1801012926  9      VASU NATH MEHTA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737.  1801008979  9 3    PANKAJ KUMAR TIWARI                787.  1801013266  6      SABI ALAM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738.  1801009001  9      ROHIT                              788.  1801013281  9      ANKUSH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739.  1801009017  1      NIKHIL KUMAR                       789.  1801013330  1      PANKAJ BANDERWAL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740.  1801009139  0      AMIT                               790.  1801013497  9      CHIRAG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741.  1801009176  9      HARDIK MOR                         791.  1801013614  0      MOHAN LAL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742.  1801009213  9      MOHIT KALYAN                       792.  1801013717  6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743.  1801009265  0      ANSHUL                             793.  1801013760  9      DEEPANSHU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744.  1801009335  6      ASHISH KUMAR                       794.  1801013761  1      SONIA GROVER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745.  1801009344  1      NAVAL                              795.  1801013762  0      PRIKSHIT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746.  1801009358  0      PARVEEN                            796.  1801013795  0      ROHIT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747.  1801009421  9      PARAS                              797.  1801013823  9      AMAN SAROHA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748.  1801009571  6      RITIK KUMAR                        798.  1801013859  9      AKASH ADLAKHA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749.  1801009578  6      AMAN KUMAR                         799.  1801013922  9      RAJAT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750.  1801009814  6      RAHUL                              800.  1801013924  9      JASWANT SINGH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2016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801.  1801014045  6      RAJAT                              851.  2002001877  6      VANDANA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802.  1801014071  0      SUDHIR                             852.  2002001887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803.  1801014136  0      PANKAJ                             853.  2002001921  6 3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804.  1801014142  1      AMAN KUMAR                         854.  2002001922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805.  1801014153  0      ANIL                               855.  2002001928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806.  1801014178  9      AJAY                               856.  2002001946  9      RAJENDRA JOSHI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807.  1801014227  1      AJAY KUMAR                         857.  2002001950  9      MOHIT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808.  1801014250  9      RENU DEVI                          858.  2002002007  2      PRAVEEN SINGH TOMAR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809.  1801014614  1      RAJAT                              859.  2002002044  9      KRISHANKANT PETWAL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810.  1801014661  0      RITIK                              860.  2002002069  9 3    MANOJ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811.  1801014776  9 3    DEEPAK KUMAR                       861.  2002002073  2      MAYANK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812.  2002000033  6      NAVNEET PARMAR                     862.  2002002163  2      PRAVEEN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813.  2002000035  2      ABHISHEK BHATT                     863.  2002002170  9      SHILPA BISHT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814.  2002000393  9      SAHIL SINGH                        864.  2002002265  9      BHUPENDRA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815.  2002000405  9      ANUJ MALIK                         865.  2002002376  9      AAKASH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816.  2002000461  1      SHASHI KANT                        866.  2002002384  6      ABHIJEET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817.  2002000482  1      ABHINAV SINGH                      867.  2002002396  9      JAMSHED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818.  2002000568  0      RAJKUMAR SINGH                     868.  2002002418  9      MANSI ASWAL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819.  2002000571  6      ASHISH KUMAR                       869.  2002002436  6      MAYANK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820.  2002000583  9      UTTAM SINGH RAWAT                  870.  2002002538  2      DEEWAN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821.  2002000611  9      ABHISHEK SEMWAL                    871.  2002002621  0      SHUBHAM BISHT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822.  2002000625  1      AJAY KUMAR                         872.  2002002655  2      NEETU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823.  2002000657  2      MUKESH SINGH                       873.  2002002657  2      KAPIL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824.  2002000658  0      DIVYA SINGH                        874.  2002002761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825.  2002000701  9      ABHISHEK KANDARI                   875.  2002002970  6      SUBHASH NAUTIYAL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826.  2002000816  2      ANUJ TOMAR                         876.  2002003016  9      ANJALI DHONDIYAL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827.  2002000820  2      RAHUL                              877.  2002003036  9      VISHNU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828.  2002000854  9      SUBHASH CHANDRA                    878.  2002003058  1      MANJEET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829.  2002000867  1      ANSHUL KUMAR                       879.  2002003075  6      ASHISH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830.  2002000910  2      PRAMESH SHARMA                     880.  2002003084  9 3    PRAKASH DEEP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831.  2002000992  2      RITIKA CHAUHAN                     881.  2002003086  2      MEGHA FIRMAL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832.  2002001039  2      TENZING CHUTUP BHOTIA              882.  2002003123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833.  2002001112  2      RAHUL SHARMA                       883.  2002003155  2      RAJENDRA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834.  2002001200  2      RAHUL CHAUHAN                      884.  2002003166  2      MUKUL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835.  2002001250  2      ANIKESH CHAUHAN                    885.  2002003171  9      ALKA RAWAT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836.  2002001257  9      VAIBHAV PUNDIR                     886.  2002003334  9 3    VISHAL KANOJIA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837.  2002001260  2      YASHPAL CHAUHAN                    887.  2002003402  2      SACHIN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838.  2002001269  0      SHIVANI SUYAL                      888.  2002003467  1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839.  2002001274  0      ASHVINI KUMAR TOMAR                889.  2002003650  2      ANKIT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840.  2002001308  0      NITIN SINGH NEGI                   890.  2002003719  2      AKSHAY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841.  2002001407  9 3    ANIL NEGI                          891.  2002003721  1      SHIVAM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842.  2002001450  6      ABHIMANYU KUMAR                    892.  2002003773  9 3    LALIT MOHAN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843.  2002001528  6      MANISHA GOSAIN                     893.  2002003833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844.  2002001531  9      ANKIT NEGI                         894.  2002003854  2      NARENDAR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845.  2002001555  2      AYUSH NAUTIYAL                     895.  2002003958  9      RAJESH NEGI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846.  2002001562  9 3    MUKUL POKHRIYAL                    896.  2002003985  1      PAURUSH PRATAP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847.  2002001664  9 3    PRASHANT ASWAL                     897.  2002004124  1      SHASHANK DUTT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848.  2002001763  2      VIPIN SINGH                        898.  2002004145  0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849.  2002001807  6      GURDEEP SINGH                      899.  2002004157  9      TARUN KUMAR SAXENA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850.  2002001833  0      GEETIKA CHAUHAN                    900.  2002004302  9      PRABHAT BHANDARI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506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901.  2002004337  2      VIVEK JOSHI                        951.  2002006956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902.  2002004388  2      RAHUL TOMAR                        952.  2002006994  9 3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903.  2002004390  2      SANJAY DOBHAL                      953.  2002007006  9      HEMANT PUNDIR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904.  2002004406  2      KM NIKITA                          954.  2002007109  2      VISHAL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905.  2002004444  9      GAURAV SEMWAL                      955.  2002007139  1      HARSH CHUNANIYA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906.  2002004460  1      VIKRANT KUMAR                      956.  2002007330  1      ANUBHAV SINGH PARMAR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907.  2002004476  9 3    SATYENDRA SINGH NEGI               957.  2002007362  9 3    MANOJ KUMAR BANGWAL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908.  2002004515  1      KULDEEP                            958.  2002007389  9      SAKSHI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909.  2002004596  2      YOGESH SINGH RANA                  959.  2002007395  2      RAKESH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910.  2002004609  6      VIKAS KUMAR                        960.  2002007401  9      BHARAT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911.  2002004709  9      ANKUR SINGH BISHT                  961.  2002007449  2      RAGHUVEER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912.  2002004725  6 3    RAVINDER SINGH                     962.  2002007491  2      VIJAY SINGH CHAUHAN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913.  2002004727  9      SHUBHAM BISHT                      963.  2002007502  2      ANKIT PANWAR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914.  2002004879  9      PARIKSHIT PANT                     964.  2002007524  2      KAPIL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915.  2002004915  2      ANIL RAWAT                         965.  2002007575  0      GAURAV CHAHAR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916.  2002004945  2      RAKESH MEENA                       966.  2002007612  1      ABHISHEK SHAH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917.  2002005088  1      SAGAR KUMAR                        967.  2002007694  9      NEERAJ SENWAL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918.  2002005101  9 3    ANIL PRASAD                        968.  2002007898  2      SHIVANI RATHORE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919.  2002005200  9 3    PRAVEEN KIMOTHI                    969.  2002007932  6      PRAKASH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920.  2002005403  0      NIKHIL KUMAR                       970.  2002008046  9      SATYAM KOTIYAL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921.  2002005416  2      LOKENDRA MEENA                     971.  2002008063  6      SACHIN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922.  2002005462  9 3    MAHENDRA SINGH NEGI                972.  2002008075  9      RAJESH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923.  2002005560  9      SAURABH RAWAT                      973.  2002008086  9 3    MANOJ JOSHI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924.  2002005574  9      AYUSHI PETWAL                      974.  2002008110  2      ABHISHEK BHANDARI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925.  2002005581  9 3    PRABHAKAR PRASAD CHATURVE          975.  2002008184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926.  2002005618  2      ANIL SHARMA                        976.  2002008282  1      SWATI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927.  2002005665  9      REESHABH SINGH RAWAT               977.  2002008303  2      SAURABH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928.  2002005683  2      SHIVAM GADIYAL                     978.  2002008337  2      ADITYA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929.  2002005716  2      DEEPENDRA CHAUHAN                  979.  2002008341  6      KIRAN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930.  2002005740  1      SUNNY CHAUTALA                     980.  2002008362  2      AYUSH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931.  2002005778  2      SIDDHANT SINGH CHAUHAN             981.  2002008369  2      DIGAMBER TOMAR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932.  2002005837  6      ANIL KUMAR RATHORE                 982.  2002008387  9      MAYANK SHEKHAR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933.  2002005920  9 3    TRILOK NARAYAN SINGH               983.  2002008503  9 3    DURGESH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934.  2002005981  2      SANTOSH KUMAR MEENA                984.  2002008621  6      RAJ SAMEER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935.  2002006033  2      BHAGWAN SAHAYA MEENA               985.  2002008703  9      ASHISH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936.  2002006046  9 3    KAILASH SINGH                      986.  2002008822  2      VINEET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937.  2002006086  9      SHIVANG BISHT                      987.  2002008860  0      ANKIT NEGI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938.  2002006107  9      ANAND SINGH                        988.  2002008953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939.  2002006129  0      DHEERAJ SINGH BORA                 989.  2002008967  0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940.  2002006185  6      ANKUR SAINI                        990.  2002009057  2  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941.  2002006195  9      GYANPRAKASH DHASMANA               991.  2002009273  9 3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942.  2002006246  9 3    RAHUL SINGHAL                      992.  2002009289  9      RAHUL NEGI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943.  2002006368  6      LALIT SINGH DHAKAD                 993.  2002009367  2      AMBIKA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944.  2002006511  1      SUSHANT PAL                        994.  2002009469  9 3    ABHISHEK UNIYAL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945.  2002006513  6      ONKAR SINGH BAGHEL                 995.  2002009480  9      EEMA RAWAT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946.  2002006591  1      ROHIT KUMAR                        996.  2002009542  0      UPENDRA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947.  2002006675  6      VIKAS RANA                         997.  2002009544  2      JAIVEER SINGH CHAUHAN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948.  2002006723  0      MUKESH KUMAR                       998.  2002009618  9      HIMANSHI BHATT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949.  2002006841  2      VINEET CHAUHAN                     999.  2002009623  9      SHALINI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950.  2002006880  9      SWATI NEGI                        1000.  2002009800  6      AJAY KAINTURA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1001.  2002009801  6      AMARJEET KUMAR                    1051.  2002011598  2      MUNESH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1002.  2002009814  9      HIMANSHU KUMAR                    1052.  2002011616  9 3    LAXMI 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1003.  2002009848  1      ANKIT KUMAR                       1053.  2002011672  0      AKASH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1004.  2002009858  0      SAURABH PRASAD                    1054.  2002011689  6      MOHMAD SUHAIL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1005.  2002009913  2      ANKIT RAJ SINGH KHANNA            1055.  2002011728  2      RAJPAL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1006.  2002009928  9      PARVIND CHAUHAN                   1056.  2002011732  6      SHIVAM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1007.  2002009949  2      ANCHAL CHAUHAN                    1057.  2002011761  6      VIPUL BHANDARI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1008.  2002009950  9      ABHISHEK VISHNOI                  1058.  2002011774  1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1009.  2002009954  1      RAJEEV                            1059.  2002011779  9 3    RAJIV GAIROLA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1010.  2002009963  1      AMAN KUMAR                        1060.  2002011877  9      ADITI SEMALTY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1011.  2002009980  9 3    JAGDISH SINGH                     1061.  2002011930  2      TANUJ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1012.  2002009996  0      KAJAL RAWAT                       1062.  2002011983  9      PRINCE VISHNOI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1013.  2002010117  9 3    DEEPAK KUMAR                      1063.  2002012065  1      SURBHI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1014.  2002010121  0      SAPNA NEGI                        1064.  2002012118  2      AMITA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1015.  2002010225  9      AYUSH BAHUGUNA                    1065.  2002012201  0      KAMLESH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1016.  2002010278  6      ABHISHEK RANA                     1066.  2002012220  9      ARYAN MAHENDRA DHAMI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1017.  2002010279  2      ROHIT RANA                        1067.  2002012282  0      PRADEEP PRASAD DEVLI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1018.  2002010283  9      VAISHALI NAITHANI                 1068.  2002012310  1      RITIKA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1019.  2002010306  9      TEJASVI MAKIN                     1069.  2002012363  2      PRITAM SINGH TOMAR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1020.  2002010333  0      RISHABH KUMAR SHARMA              1070.  2002012409  2      DIPANSHU DIMRI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1021.  2002010388  9      ANKIT SHARMA                      1071.  2002012447  2      VIRENDRA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1022.  2002010402  9      ROBIN SINGH                       1072.  2002012463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1023.  2002010409  9      PANKAJ SINGH                      1073.  2002012482  9      VAIBHAV MITTAL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1024.  2002010448  0      PRASHANT KUMAR                    1074.  2002012506  9      MOHIT SINGH GUSAIN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1025.  2002010475  0      DEV DIWAKAR SINGH                 1075.  2002012562  1      TEJPAL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1026.  2002010492  9      DIKSHANT PUNDIR                   1076.  2002012658  1      ANJALI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1027.  2002010509  6      ANKIT RANA                        1077.  2002012667  9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1028.  2002010692  6      NITU KUMAR                        1078.  2002012703  6      ANUJ PRAJAPATI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1029.  2002010732  9      VAIBHAV BADOLA                    1079.  2002012761  9      SANIDHYA RAWAT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1030.  2002010767  6      PRIYANSHU VERMA                   1080.  2002012848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1031.  2002010811  6      TANISHA NAAZ                      1081.  2002012850  6      SANU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1032.  2002010908  2      VINAY SINGH CHAUHAN               1082.  2002012859  1      VISHAL BABRA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1033.  2002010942  9      MUKUL SHARMA                      1083.  2002012941  9      HARSH VARDHAN CHAUDHARI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1034.  2002010949  9      KARAN NEGI                        1084.  2002012950  9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1035.  2002010961  9      AYUSH THAPLIYAL                   1085.  2002012966  2      ABHINAV RANA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1036.  2002010962  9      SAKSHI RAUTELA                    1086.  2002012975  2      TILAK SINGH TOMAR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1037.  2002010987  9      SIRAJ                             1087.  2002012990  2      PUNEET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1038.  2002010995  9      PRATYAKSH GAIROLA                 1088.  2002012995  9      AMAN RAWAT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1039.  2002011014  9      SUMAN                             1089.  2002012998  9      AKSHIT NEGI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1040.  2002011020  2      DEEPAK TOMAR                      1090.  2002013013  9 3    BAG SINGH 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1041.  2002011045  2      BALRAM                            1091.  2002013023  9      KAMAL SHAH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1042.  2002011103  9 3    AMARDEEP BHATT                    1092.  2002013038  9      NAMAN DHYANI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1043.  2002011175  9 3    NITIN NEGI                        1093.  2002013043  9      YASH CHAUDHARI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1044.  2002011229  9      MANISH BHANDARI                   1094.  2002013106  9      NAVNEET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1045.  2002011248  2      AJAY MEENA                        1095.  2002013108  9      PANKAJ SINGH BISHT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1046.  2002011330  9      SUDHANSHU BAURAI                  1096.  2002013120  9      AMRIT RAJ RANA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1047.  2002011340  2      SHARDA                            1097.  2002013198  9 3    SUNEEL NEGI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1048.  2002011359  6      SARTHAK RAWAT                     1098.  2002013328  1      NEELAM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1049.  2002011419  9      ABHISHEK SACHAN                   1099.  2002013373  0      ANSHU JOSHI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1050.  2002011432  6      SANDEEP KUMAR                     1100.  2002013441  6      ROHIT UNIYAL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1101.  2002013547  6      SHIVAM                            1151.  2002016069  9      JITENDER SINGH UPRARI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1102.  2002013577  9      SAURABH BORA                      1152.  2002016099  0      SACHIN SATI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1103.  2002013592  0      RAHUL SINGH NEGI                  1153.  2002016146  6      RAKESH MANAHA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1104.  2002013599  9      AMIT SINGH                        1154.  2002016182  9      ADITYA GREVAL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1105.  2002013614  9 3    PRAVEEN RAWAT                     1155.  2002016191  9      MUKUL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1106.  2002013617  2      VIVEK RAWAT                       1156.  2002016229  0      BIPIN SINGH PUNDIR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1107.  2002013660  9      VIVEK SINGH RAWAT                 1157.  2002016231  9      PANKAJ CHAMOLI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1108.  2002013683  2      AJAY KUMAR MEENA                  1158.  2002016308  0      KUNAL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1109.  2002013692  9      AMAN NEGI                         1159.  2002016316  6      AYUSH RATURI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1110.  2002013740  9      SACHIN UPADHYAY                   1160.  2002016448  1      KABEER DASS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1111.  2002013778  2      KAPTAN SINGH MAHER                1161.  2002016455  0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1112.  2002013787  2      RAHUL CHAUHAN                     1162.  2002016464  2      RAHUL SINGH TOMAR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1113.  2002013804  9 3    DEEPAK KUMAR CHADDHA              1163.  2002016510  2      AYUSH BHATT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1114.  2002013901  0      GAURAV PRASAD                     1164.  2002016541  2      NITIN JOSHI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1115.  2002013923  9 3    ANIRUDH KUMAR                     1165.  2002016554  9      SAURABH SINGH BARTWAL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1116.  2002014089  1      AMIT BHARDWAJ                     1166.  2002016555  2      NISHU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1117.  2002014138  9      VISHVENDRA MALIK                  1167.  2002016560  9      RAHUL JOSHI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1118.  2002014252  9 3    NANDAN SINGH BHANDARI             1168.  2002016632  9      RAHUL BAM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1119.  2002014335  2      RAJENDRA SINGH CHAUHAN            1169.  2002016639  9      VIPIN SINGH NEGI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1120.  2002014353  9      ANSHUL BAGWARI                    1170.  2002016670  0      ANKIT BHATT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1121.  2002014453  0      YUDHAVEER SINGH                   1171.  2002016696  6      RAVIN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1122.  2002014497  9      VIKAS DABAS                       1172.  2002016722  9      RIYA JOSHI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1123.  2002014630  9      SAKSHI GUPTA                      1173.  2002016772  6      PIYUSH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1124.  2002014647  9      PRADEEP SINGH                     1174.  2002016793  2      RAVINDRA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1125.  2002014744  9      ABHISHEK BADOLA                   1175.  2002016802  6      SAGAR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1126.  2002014931  9      SOHIT RAJPUT                      1176.  2002016901  1      AJAY RUDIYAL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1127.  2002015002  2      MAYANK RAWAT                      1177.  2002016905  6      PRADEEP SEMWAL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1128.  2002015023  9      RAKSHITA                          1178.  2002016930  9      SHUBHAM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1129.  2002015051  2      MUNESH KUMAR MEENA                1179.  2002016969  6      AVNISH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1130.  2002015062  1      MAYANK PRATAP SINGH               1180.  2002016974  9 3    MAYANK PUROHIT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1131.  2002015169  2      SANJAY NEGI                       1181.  2002017016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1132.  2002015229  9      AYUSH PANWAR                      1182.  2002017030  9      PREM CHANDER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1133.  2002015337  1      PRASHANT SINGH                    1183.  2002017042  2      PRADEEP SINGH CHAUHAN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1134.  2002015368  2      PREETI TOMAR                      1184.  2002017100  2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1135.  2002015388  9      VIJAY KUMAR                       1185.  2002017141  1      SHIVANI SHANIYAL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1136.  2002015432  0      SANTOSH SINGH                     1186.  2002017181  9      AKSHAY ANTHWAL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1137.  2002015518  6      ABHISHEK KUMAR SAINI              1187.  2002017210  9      SHIVANI BHANDARI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1138.  2002015536  9      AMIT RAJ SHAHNI                   1188.  2002017236  2      VISHAL JOSHI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1139.  2002015688  2      NITESH CHAUHAN                    1189.  2002017289  0      MAHINDRA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1140.  2002015724  9      KAMINI                            1190.  2002017322  0      TARENDRA RAWAT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1141.  2002015764  2      ANKIT JOSHI                       1191.  2002017324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1142.  2002015774  2      GAURAV SINGH PARMAR               1192.  2002017349  0      MOHIT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1143.  2002015871  2      RAKESH SINGH NEGI                 1193.  2002017373  2      UPASANA FIRMAL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1144.  2002015889  6      SHUBHAM KUMAR                     1194.  2002017381  2      KANCHAN NAUTIYAL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1145.  2002015893  2      VIKARAM SINGH MEENA               1195.  2002017521  9      YOGENDRA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1146.  2002015998  2      ABHISHEK CHAUHAN                  1196.  2002017609  9 3    TEJ PAL SINGH SAJWAN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1147.  2002016012  1      SHIVANI SINGH                     1197.  2002017795  0      CHANDAN SINGH RANA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1148.  2002016016  1      SHOBHIT KUMAR                     1198.  2002017825  2      SHIVAM NAUTIYAL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1149.  2002016024  9      NEERAJ NEGI                       1199.  2002017827  9      RAHUL SEMWAL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1150.  2002016065  9      SHIKHIN GUPTA                     1200.  2002017895  9      BHRAMAN JYOTI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1201.  2002017910  9      PRINCE NEGI                       1251.  2002020462  6      VANDANA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1202.  2002017913  0      GANENDER RANA                     1252.  2002020497  9 3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1203.  2002017951  1      AKANKSHA                          1253.  2002020507  2      PRAVEEN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1204.  2002018011  6      RAJESH KUMAR                      1254.  2002020526  2      SANDEEP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1205.  2002018024  1      PANKAJ KUMAR                      1255.  2002020567  2      ANUJ RANA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1206.  2002018026  0      VISHAL SHARMA                     1256.  2002020574  2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1207.  2002018035  9      VIKASH SINGH CHAUHAN              1257.  2002020678  9 3    SIDDHARTH 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1208.  2002018038  9      ASHISH RAWAT                      1258.  2002020684  1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1209.  2002018084  2      VAIBHAV JOSHI                     1259.  2002020694  9      SURYANSH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1210.  2002018111  9      RAHUL RAWAT                       1260.  2002020745  0      JANENDER CHOUHAN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1211.  2002018148  0      KULDEEP SINGH                     1261.  2002020780  0      ANUJ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1212.  2002018169  0      SAURABH UNIYAL                    1262.  2002020800  9      VIVEK BISHT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1213.  2002018174  1      SHUBHAM KUMAR                     1263.  2002020860  1      GAURAV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1214.  2002018231  0      SHIVANSH THAPLIYAL                1264.  2002020886  2      NEETARAM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1215.  2002018232  6      SOURABH PANWAR                    1265.  2002020909  9      VISHNU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1216.  2002018237  1      MANURAG DON                       1266.  2002020935  6      AKASH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1217.  2002018308  2      KM PRAGYA BIJALWAN                1267.  2002020944  6      SUGAM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1218.  2002018575  2      MANOJ                             1268.  2002020988  1      SAGAR PASSI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1219.  2002018650  6      KUNAL YADAV                       1269.  2002021124  0      MOHIT SINGH BISHT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1220.  2002018659  9      MANEET BHANDARI                   1270.  2002021135  6 3    YOGESH LAL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1221.  2002018715  0      TARENDRA SINGH CHILWAL            1271.  2002021186  1      DEVESHWAR ARYA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1222.  2002018766  9      AJEET SINGH                       1272.  2002021187  9      SHUBHAM BUTOLA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1223.  2002018799  2      RISHABH CHAUHAN                   1273.  2002021231  9      SHUBHAM BISHT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1224.  2002018800  2      RISHAV CHAUHAN                    1274.  2002021312  9      NIKITA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1225.  2002018816  9      PRITY RAJ                         1275.  2002021369  2      AJAY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1226.  2002018858  9 3    VIRENDRA SINGH BISHT              1276.  2002021372  2      AYUSH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1227.  2002018928  2      KM HIMANI                         1277.  2002021418  6      VISHWANATH PRATAP SINGH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1228.  2002018951  2      RANGEETA                          1278.  2002021494  2      KAPIL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1229.  2002019213  2      RAKESH TOMAR                      1279.  2002021502  2      JITENDRA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1230.  2002019314  9 3    KRIPAL SINGH                      1280.  2002021620  0      GOPI CHANDRA KAPRWAN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1231.  2002019317  9      AYUSH SINGH RAWAT                 1281.  2002021642  9 3    RAJESH BHANDARI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1232.  2002019389  9      SITIJ KUMAR                       1282.  2002021766  9      ALOK MAINDOLA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1233.  2002019460  2      NITESH CHAUHAN                    1283.  2002021784  9      SANJAY NEGI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1234.  2002019470  9      ROHIT BISHT                       1284.  2002021855  9      PANKAJ PHARSWAN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1235.  2002019477  2      RAGHU VEER SINGH CHAUHAN          1285.  2002021860  9      SHUBHAM AHUJA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1236.  2002019509  2      NILESH SHARMA                     1286.  2002021893  9      VISHAL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1237.  2002019607  2      DIKSHA SHARMA                     1287.  2002021894  0      PUNEET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1238.  2002019641  6      SHUBHAM DHIMAN                    1288.  2002021970  2      HARISH FONIA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1239.  2002019722  2      NIKITA CHAUHAN                    1289.  2002021987  0      SEEMA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1240.  2002019728  6      HIRDESH KUMAR                     1290.  2002021996  9      AMAN SINGH DHAMI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1241.  2002019867  9      SACHIN CHAUHAN                    1291.  2002021998  6      AYUSH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1242.  2002019872  2      ASHISH RANA                       1292.  2002022051  2      SACHIN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1243.  2002019880  1      PRIYANSHU KHAREY                  1293.  2002022058  9      ROHIT GUSAIN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1244.  2002019886  9      AMAN RAWAT                        1294.  2002022073  1      SHILPA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1245.  2002019898  9      ABHISHEK RANA                     1295.  2002022083  2      PAVAN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1246.  2002019913  9      RAJ NEGI                          1296.  2002022116  1      ANKIT KUMAR GAUTAM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1247.  2002019920  2      SHURVEER SINGH                    1297.  2002022216  9      RAJAT PANWAR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1248.  2002019972  6      AJAY KUMAR                        1298.  2002022299  9      ROHAN BISHT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1249.  2002020015  2      SHUBHAM KUMAR                     1299.  2002022392  9      DIVYE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1250.  2002020217  6      KAMENDRA SINGH                    1300.  2002022406  6      YATIN KUMAR SINGH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1301.  2002022478  6      DEEPENDER SINGH GREWAL            1351.  2002024469  6      NAVNEET PANWAR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1302.  2002022527  2      SHWETA CHAUHAN                    1352.  2002024496  1      AYUSH NAGAR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1303.  2002022589  6      VIKAS YADAV                       1353.  2002024529  9 3    VIVEK SINGH RAWAT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1304.  2002022614  9      ABHISHEK JOSHI                    1354.  2002024548  9      SANDEEP GAHTORI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1305.  2002022636  6      ABISHEK SAINI                     1355.  2002024630  2      HARISH SINGH PAPRA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1306.  2002022677  2      ANIL SINGH BISHT                  1356.  2002024646  0      ROBIN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1307.  2002022690  9 3    PARITOSH JOSHI                    1357.  2002024730  9      ROHAN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1308.  2002022694  2      MANISH KUMAR MEENA                1358.  2002024735  0      NEERAJ BISHT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1309.  2002022724  2      ROHIT RANA                        1359.  2002024829  6      AYUSH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1310.  2002022762  1      MANISH KUMAR KARNAWAL             1360.  2003000023  9 3    KAMLESH KUMAR BUDHLAKOTI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1311.  2002022798  9      ABHISHEK                          1361.  2003000137  9      GAURAV BISHT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1312.  2002022861  2      SANJU NEGI                        1362.  2003000157  0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1313.  2002022865  1      PAWAN KUMAR                       1363.  2003000181  6      MO IMRAN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1314.  2002022880  9      DEEPAK BALUNI                     1364.  2003000262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1315.  2002022925  9      ROBIN SINGH CHAUHAN               1365.  2003000287  2      SURAJ SINGH 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1316.  2002022938  9      NEHA RAWAT                        1366.  2003000308  0      BHAIRAV SINGH BOHRA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1317.  2002022996  2      AMIT CHAUHAN                      1367.  2003000336  1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1318.  2002023053  1      SHREY KUMAR                       1368.  2003000358  1      AASHISH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1319.  2002023073  2      KUNJI LAL MEENA                   1369.  2003000453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1320.  2002023200  9      NADEEM                            1370.  2003000539  0      ANKUSH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1321.  2002023205  9      RISHABH BHARDWAJ                  1371.  2003000707  9      YOGESH SINGH DHAMI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1322.  2002023265  9      ABHIJEET RAWAT                    1372.  2003000800  1      NEELESH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1323.  2002023268  2      AVINASH SHARMA                    1373.  2003000821  0      SANJAY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1324.  2002023285  2      NARESH SHARMA                     1374.  2003000826  9   5  JYOTI MEHTA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1325.  2002023355  6      ANKIT KUMAR                       1375.  2003000850  0      VIKRAM SINGH GAIRA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1326.  2002023379  6      RITU RAJ JANGID                   1376.  2003000853  1      MAYANK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1327.  2002023393  9      RASHMI RANA                       1377.  2003000872  0      PRAMOD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1328.  2002023394  6      ARPANA MAITHANI                   1378.  2003000985  9      SURAJ CHANDRA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1329.  2002023453  9      JATIN KUMAR                       1379.  2003000999  0      AVKASH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1330.  2002023547  9 3    INDRAJEET SINGH RAWAT             1380.  2003001001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1331.  2002023562  9 3    SURENDRA SINGH                    1381.  2003001029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1332.  2002023611  9      RAGINI GUSAIN                     1382.  2003001038  0      MOHD TAYYAB KHAN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1333.  2002023612  9      DIVYANSH BHATT                    1383.  2003001107  0      NEERAJ SINGH RAUTELA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1334.  2002023613  1      MONU KUMAR                        1384.  2003001151  6      ABDUL VAHID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1335.  2002023773  9      VAIBHAV THAPLIYAL                 1385.  2003001192  6      KAMAL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1336.  2002023791  1      SAHIL GANERA                      1386.  2003001216  9      RAHUL BHAKUNI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1337.  2002023818  2      ANIL SHARMA                       1387.  2003001228  9 3    DEEP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1338.  2002023862  0      SIMRAN CHAND                      1388.  2003001431  0      SHUBHAM BAMETA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1339.  2002023884  9      ANKIT GIRI                        1389.  2003001439  2      MOHIT SINGH KOTAL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1340.  2002024024  9 3    JITENDRA BHATT                    1390.  2003001587  0      ROHIT SINGH DHAMI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1341.  2002024054  6      DIVANSHU PAYAL                    1391.  2003001624  0      HEM CHANDRA PANERU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1342.  2002024066  1      NISHA                             1392.  2003001628  9      VINOD RAWAT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1343.  2002024117  9 3    PRADEEP KUMAR RAJPUT              1393.  2003001660  9      DEEPAK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1344.  2002024160  9 3    JAI VARDHAN RAWAT                 1394.  2003001664  0      HIMANSHU DEV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1345.  2002024161  0      MANVAR SINGH                      1395.  2003001668  9      VIKRAM SINGH TANGARIYA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1346.  2002024170  0      DEVESH CHANDRA JOSHI              1396.  2003001726  9      SHUBHAM PANWAR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1347.  2002024213  9      UTKARSH JOSHI                     1397.  2003001813  1      KAMAL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1348.  2002024392  0      SALONI                            1398.  2003001888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1349.  2002024425  6      PULKIT VERMA                      1399.  2003001946  9      VISHAL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1350.  2002024454  1      ANU KUMAR                         1400.  2003002010  6   5  DINESH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1401.  2003002081  0      GAURAV KAPRI                      1451.  2003004355  2      VIKASH SINGH RANA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1402.  2003002211  9 3    JAGDISH SHARMA                    1452.  2003004360  6      DEEPANSHU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1403.  2003002215  6      MANISH KUMAR                      1453.  2003004422  6      SHAHWEZ AALAM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1404.  2003002218  0      PRAKASH JOSHI                     1454.  2003004443  1      ADITYRAM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1405.  2003002331  1      VISHAL KUMAR GAUTAM               1455.  2003004480  1   4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1406.  2003002343  1      ANSHU GAUTAM                      1456.  2003004496  6   4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1407.  2003002363  9      PRANJAL JOSHI                     1457.  2003004587  9      DHIRENDRA PRATAP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1408.  2003002366  9      MANISHA ADHIKARI                  1458.  2003004645  6      NISHA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1409.  2003002388  9 3    PRADEEP KUMAR JAISWAL             1459.  2003004823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1410.  2003002412  9      MUKESH JOSHI                      1460.  2003004824  0      SHAILENDER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1411.  2003002414  6      SANTOSH KUMAR SAH                 1461.  2003004928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1412.  2003002472  9 3    NARENDRA SINGH                    1462.  2003004943  9      HIMANSHU SINGH KHATI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1413.  2003002653  0      VISHV DEEP SAXENA                 1463.  2003004955  9      HEMRAJ SINGH MEHRA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1414.  2003002714  9      SAURAV SINGH                      1464.  2003005044  9      GURVINDER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1415.  2003002961  9      ABHINAV CHAUHAN                   1465.  2003005129  0      KRISHNA CHANDRA BHATT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1416.  2003002975  6      LAKHVINDER SINGH                  1466.  2003005213  1      HIMANSHU TAMTA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1417.  2003003016  0      SURAJ MATHPAL                     1467.  2003005337  0      VIJAY SINGH BISHT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1418.  2003003080  9 3    MANOJ KUMAR BHATT                 1468.  2003005372  9      RAKESH NEGI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1419.  2003003088  9      PANKAJ JOSHI                      1469.  2003005431  9      VISHNU MOHAN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1420.  2003003299  1      LAKHVEER SINGH                    1470.  2003005596  6      PANKAJ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1421.  2003003384  9 3    HARPREET SINGH VIRK               1471.  2003005829  1      RAJKUMAR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1422.  2003003391  9      MOHIT SINGH ADHIKARI              1472.  2003005935  9      SUMIT BOHRA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1423.  2003003481  6      VINAY KUMAR MAURYA                1473.  2003005972  0      GAURAV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1424.  2003003506  1      PRIYA TRIKOTI                     1474.  2003005980  1      AMENDRA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1425.  2003003541  2      ABHISHEK PANCHPAL                 1475.  2003006032  6      ALOK KUMAR DEEP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1426.  2003003646  9      AMAN KUMAR                        1476.  2003006084  9      PRIYANKA PATHAK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1427.  2003003669  9   4  NEERAJ BORA                       1477.  2003006097  9      DHEERAJ SAXENA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1428.  2003003769  9      PRANAV KAPRI                      1478.  2003006115  9      RAHUL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1429.  2003003827  0      VISHAL RANA                       1479.  2003006186  2      AJAY SINGH RANA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1430.  2003003882  1      ANAND SWAROOP                     1480.  2003006277  0      RAJESH SINGH BHAINSORA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1431.  2003003926  9      MOHIT SINGH KUNWAR                1481.  2003006305  1      HIMANSHU ARYA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1432.  2003003932  9      SURENDRA SINGH KORANGA            1482.  2003006397  9      ANKIT LOHANI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1433.  2003003997  9      SURAJ UPRETI                      1483.  2003006445  2      NITIN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1434.  2003004043  6 3    SURAJ LAL VERMA                   1484.  2003006545  9      SANJAY SINGH MALSUNI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1435.  2003004050  9 3    DEEP CHANDRA SATI                 1485.  2003006634  9      LAVESH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1436.  2003004076  1      BIRENDRA KUMAR                    1486.  2003006664  0      TANUJ BHATT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1437.  2003004083  6      HIMANSHU                          1487.  2003006815  0      MONISH RAZA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1438.  2003004091  2      NAVEEN SINGH BONAL                1488.  2003006853  0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1439.  2003004118  9 3    DENESH SINGH                      1489.  2003006964  0      SHUBHAM SINGH BISHT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1440.  2003004168  0      NITESH JOSHI                      1490.  2003006966  9      ANIL TRIPATHI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1441.  2003004171  9      MUKESH JOSHI                      1491.  2003007000  9      NEERAJ GUNWANT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1442.  2003004183  0      YOGESH PANDEY                     1492.  2003007037  9      SACHIN ASWAL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1443.  2003004192  1      PUSHPENDRA KUMAR                  1493.  2003007141  6      ARSHAD RAZA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1444.  2003004202  9      KAMAL PANDEY                      1494.  2003007156  6    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1445.  2003004207  0      DIWAKAR CHAUHAN                   1495.  2003007251  9      MANAS JOSHI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1446.  2003004242  1      PANKAJ KUMAR                      1496.  2003007276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1447.  2003004252  1      GARIMA BHARTI                     1497.  2003007335  9      AMAN LOSHALI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1448.  2003004282  9      VIVEK JOSHI                       1498.  2003007350  9      NITIN SINGH SURYA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1449.  2003004307  9      HIMANSHU JOSHI                    1499.  2003007381  9      KRISHNA KANT BHATT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1450.  2003004317  9      GANESH UPRETI                     1500.  2003007520  0      DIVYANSHU CHAUHAN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1501.  2003007537  0      ANJALI PUROHIT                    1551.  2003010041  9      SURAJ JOSHI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1502.  2003007565  9      DIXANT PARGAIEN                   1552.  2003010058  9      JUHI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1503.  2003007601  6      KULDEEP SAINI                     1553.  2003010061  0      DEEPAK PANDAY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1504.  2003007641  6      MANISH KUMAR YADAV                1554.  2003010336  1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1505.  2003007765  2      PARVINDAR SINGH                   1555.  2003010405  0      TANMAY BISHT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1506.  2003007776  0      KARAN MEHRA                       1556.  2003010409  0      AKASH ASWAL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1507.  2003007777  2      RAM NAVEES RANA                   1557.  2003010497  0      PRADEEP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1508.  2003007779  9      ANKIT MELKANI                     1558.  2003010567  0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1509.  2003007808  2      VIPUL SINGH GWAL                  1559.  2003010589  1      EKTA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1510.  2003007816  9      PRAKASH SINGH                     1560.  2003010621  1      PREM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1511.  2003007843  1      ROHIT KUMAR                       1561.  2003010691  2      RAJEEV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1512.  2003007880  0      VANDANA CHAUHAN                   1562.  2003010785  1      ANIL VINAY PRASAD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1513.  2003007965  0      HIMANSHU PANTH                    1563.  2003010808  0      CHANDRASHEKHAR PANDAY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1514.  2003008041  9      NEERAJ PANDEY                     1564.  2003010937  2      NITIN SINGH 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1515.  2003008254  6      AZEEM HAIDER                      1565.  2003010989  0      RAJAT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1516.  2003008490  6      TARUN PAWAR DAKSH                 1566.  2003011057  1      ARYAN RAJ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1517.  2003008529  2      ADITYA SINGH RANA                 1567.  2003011067  9      CHETAN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1518.  2003008539  9   5  ADITYA SHUKLA                     1568.  2003011215  9 3    PURAN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1519.  2003008556  1      VISHAV PRIYA                      1569.  2003011337  2      RAHUL SINGH 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1520.  2003008567  9      SUMIT SINGH CHAUTHIYA             1570.  2003011352  0      LALIT MOHAN JOSHI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1521.  2003008579  9      KAMLESH BHATT                     1571.  2003011386  0      LALIT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1522.  2003008698  2      PRAVAL PRATAP CHAUHAN             1572.  2003011433  9      DEEPIKA PALARIYA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1523.  2003008702  9      VIPUL CHAUHAN                     1573.  2003011470  9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1524.  2003008750  0      DEEPANSHU JAAT VISHNOI            1574.  2003011534  9      SANGAM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1525.  2003008790  0      DEVESH PANT                       1575.  2003011549  9      SAURABH JOSHI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1526.  2003008804  6      AWAS BORA                         1576.  2003011626  0      PRANAV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1527.  2003008835  0      MOHD TALIB KHAN                   1577.  2003011655  9 3    VIJAY BHATT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1528.  2003008910  9      MITHILESH BHATT                   1578.  2003011682  2      NIRMAL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1529.  2003008979  9      RAHUL JOSHI                       1579.  2003011694  0      RITIK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1530.  2003009003  0      PANKAJ BHATT                      1580.  2003011730  9 3    SOORAJ SINGH KORANGA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1531.  2003009019  9 3    HARISH CHANDRA PUJARI             1581.  2003011832  9      RAJAT PANT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1532.  2003009032  9      RAHUL PANDEY                      1582.  2003011948  9      SHIVAM KERIWAL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1533.  2003009050  2      SHIVAM RANA                       1583.  2003011956  1      KARTIKEY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1534.  2003009142  2      LAVRAJ SINGH                      1584.  2003011985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1535.  2003009146  6      RAJAT YADAV                       1585.  2003012001  1      VIBHOR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1536.  2003009176  6      ROHIT KUMAR                       1586.  2003012010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1537.  2003009283  0      PANKAJ JOSHI                      1587.  2003012072  2      VAIBHAV RAUTELA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1538.  2003009455  9      SANDEEP BHANDARI                  1588.  2003012083  0      VAIBHAV ATTRI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1539.  2003009464  1      ANUJ KUMAR                        1589.  2003012209  9      PRIYA DEBNATH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1540.  2003009642  9      MITALI BISHT                      1590.  2003012293  6      ANIKET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1541.  2003009647  9      DEEPENDER SINGH BHANDARI          1591.  2003012313  1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1542.  2003009708  9 3    TARA SINGH                        1592.  2003012350  1      DIVYANSHU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1543.  2003009734  1      HIMANI                            1593.  2003012544  9 3    SANJAY TEWARI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1544.  2003009834  9 3    PRAKASH SINGH MEHRA               1594.  2003012579  9      SHIVANSH SATI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1545.  2003009856  9      KAILASH SINGH                     1595.  2003012616  9      ANKIT MEHRA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1546.  2003009875  9      VIVEK MEHTA                       1596.  2003012645  0      PRASHANT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1547.  2003009954  9      DHARMENDRA TIWARI                 1597.  2003012701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1548.  2003009958  2      SANJAY SINGH                      1598.  2003012844  9 3    RAMACHANDRAN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1549.  2003009989  0      MAHESH CHANDRA PALIWAL            1599.  2003012936  0      DEVESH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1550.  2003010033  9      MEENAKSHI BRIJWASI                1600.  2003012941  9      DEEPANSHU VATSAL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1601.  2003012959  9 3    MANISH SINGH BISHT                1651.  2006001662  6      SHUBHAM PANWAR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1602.  2003012991  9      NIRMAL CHANDRA JOSHI              1652.  2006001760  1      RAJU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1603.  2003013003  0      NEERAJ SHAH                       1653.  2006001776  9      ABHINAV LOHAN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1604.  2003013080  1      UJJWAL SINGH                      1654.  2006002042  6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1605.  2003013175  9 3    AMIT KANYAL                       1655.  2006002051  1      SHUBHAM KANNAUJIYA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1606.  2003013188  2      YOGESH SINGH GANGHRIYA            1656.  2006002168  0      KM HIMANI CHAUHAN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1607.  2003013191  9 3    KAMAL JOSHI                       1657.  2006002204  0      DIVYA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1608.  2003013231  9      RAHUL SINGH                       1658.  2006002258  6      SHAGUN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1609.  2003013241  9      HIMANSHU JOSHI                    1659.  2006002580  9      MOHD HASEEN AKHTAR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1610.  2003013243  1      ASHISH KUMAR SINGH                1660.  2006002593  1      AAKASH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1611.  2003013308  0      RAHUL BISHT                       1661.  2006002736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1612.  2003013315  0      MILAN SHARMA                      1662.  2006002801  1      SHAGUN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1613.  2003013371  9      VIVEK SANWAL                      1663.  2006002913  6      KM NEHA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1614.  2003013426  0      NEERAJ PANDEY                     1664.  2006002940  6      AKHIL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1615.  2003013437  0      HIMANSHU SUYAL                    1665.  2006003046  1      RAVIN 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1616.  2003013612  9 3    VIJAY SINGH BISHT                 1666.  2006003084  9 3  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1617.  2003013972  6      YASH KUMAR                        1667.  2006003135  6      ANKUR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1618.  2003014073  6   4  NADEEM AHMAD                      1668.  2006003301  6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1619.  2003014160  0      FIROJ ALI                         1669.  2006003311  9 3    MANMOHAN KULASHRI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1620.  2003014178  1      AMAN SINGH                        1670.  2006003437  1      SAWAN BAWRA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1621.  2003014239  0      VIJAY GAHTORI                     1671.  2006003447  2      DHEERAJ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1622.  2003014247  0      SHIVAM TYAGI                      1672.  2006003494  6 3    AJAIVEER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1623.  2003014255  0      PANKAJ BHATT                      1673.  2006003575  6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1624.  2003014295  0      OM SINGHAL                        1674.  2006003601  1      AASHISH KARANWAL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1625.  2003014306  9 3    BHUPAL SINGH BATHYAL              1675.  2006003616  6 3    RAMBABOO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1626.  2003014495  6      RAMAN SINGH                       1676.  2006003672  9      BHANU PRATAP RANA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1627.  2003014496  9      ABHISHEK KUMAR                    1677.  2006003701  6      HARSHIT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1628.  2003014531  0      JEEWAN CHANDRA BHATT              1678.  2006003741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1629.  2003014558  2      HARISH SINGH RAWAT                1679.  2006003993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1630.  2003014660  0      VIVEK KUMAR ATTRI                 1680.  2006004031  9      VIDYA BOHRA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1631.  2003014694  0      GAURAV BHATT                      1681.  2006004146  6      AVADHESH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1632.  2003014717  0      GAURAV FULORIA                    1682.  2006004309  1      UDIT LAMBA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1633.  2003014752  0      SAURABH PANDEY                    1683.  2006004316  9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1634.  2006000012  1      GAURAV KUMAR                      1684.  2006004509  9      MANAN BALIYAN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1635.  2006000157  2      RAVINDER SINGH                    1685.  2006004602  6      GAURAV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1636.  2006000202  0      SUMIT MISHRA                      1686.  2006004665  1      MANGERAM NAGARWAL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1637.  2006000271  1      LAXMI DEVI                        1687.  2006004707  6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1638.  2006000507  0      RAJAT GUPTA                       1688.  2006004732  1      JYOTI MUKHIYA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1639.  2006000516  9      ANKITA SENGAR                     1689.  2006004921  1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1640.  2006000719  6      AKSHAY KUMAR                      1690.  2006004961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1641.  2006000732  1      MOHIT KUMAR                       1691.  2006005009  1      LAVI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1642.  2006000739  1      AMIT                              1692.  2006005075  6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1643.  2006000987  6      ROHAN SINGH                       1693.  2006005107  6      KRITIKA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1644.  2006001013  0      VISHI GUPTA                       1694.  2006005111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1645.  2006001070  9      RITIK MATHAN                      1695.  2006005158  6      SAJAL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1646.  2006001161  9   5  TUSHAR JAIN                       1696.  2006005275  1      ROBIND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1647.  2006001176  6      SHUBHAM SAINI                     1697.  2006005372  6      RAJAN KHANDELWAL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1648.  2006001536  9      TUSHAR SINGH                      1698.  2006005431  1      PRASHANT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1649.  2006001575  0      TANSUL KUMAR TYAGI                1699.  2006005838  6      SARUL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1650.  2006001589  6      DEEPAK KUMAR                      1700.  2006005944  1      VIVEK SUNEHRA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1701.  2006006004  6      AKASH SAINI                       1751.  2006010781  0      VANSHIKA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1702.  2006006057  9      RITIKA LOHAN                      1752.  2006010876  1      SHIV RANJAN GAUTAM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1703.  2006006202  6      VISHAL SAROHA                     1753.  2006010943  9      MUKUND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1704.  2006006271  0      BARKHA CHHABRA                    1754.  2006010955  1      VISHAL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1705.  2006006500  0      PRANAV SHARMA                     1755.  2006011010  0      NISHANT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1706.  2006006621  6      AJAY CHOUDHARY                    1756.  2006011219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1707.  2006007009  6      HIMANSHU PANWAR                   1757.  2006011276  1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1708.  2006007015  1      VIKASH KUMAR                      1758.  2006011311  6      KARAN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1709.  2006007021  1      SAURAV KUMAR                      1759.  2006011320  6      RAJAT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1710.  2006007144  1      ANUJ KUMAR BHARTI                 1760.  2006011359  1      VAISHALI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1711.  2006007174  1      AAKASH KUMAR                      1761.  2006011556  1      VISHVESH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1712.  2006007252  9      ABHISHEK RANA                     1762.  2006011812  9      HRITIK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1713.  2006007452  1      ANIL KUMAR                        1763.  2006011898  6   8  PALLVI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1714.  2006007498  6      BANSHI LAL                        1764.  2006011962  1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1715.  2006007499  1      SHEETAL                           1765.  2006011963  1      SHIVAM BIHANA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1716.  2006007583  9 3    ADESH KUMAR                       1766.  2006011967  1      NAVJOT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1717.  2006007587  6      GAURAV SAINI                      1767.  2006012157  6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1718.  2006007595  1      SAHUL                             1768.  2006012264  6      MOHD SUHAIL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1719.  2006007755  0      MOHIT MALIK                       1769.  2006012314  9      VIKRANT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1720.  2006007806  9 3    SATISH KUMAR                      1770.  2006012503  1      SATYJEET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1721.  2006007996  0      VARNIKA SINGHAL                   1771.  2006012560  0      SHUBHAM ARORA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1722.  2006008267  9      AYUSH SHARMA                      1772.  2006012572  1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1723.  2006008293  6      AASHISH KUMAR                     1773.  2006012579  0      SHOYAB 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1724.  2006008448  0      YASH JAIN                         1774.  2006012611  0      AVI GARG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1725.  2006008592  0      AKASH TYAGI                       1775.  2006012617  1      RUCHIN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1726.  2006008675  6      GOURAV CHOUDHARY                  1776.  2006012763  0      HIMANSHI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1727.  2006008707  0      MANALI CHAUHAN                    1777.  2006012878  6      SHIVAM KHANDELWAL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1728.  2006008921  1      GAJENDER KUMAR                    1778.  2006012879  9      ADARSH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1729.  2006008959  9 3    SATISH KUMAR SINGH                1779.  2006012893  1      MAN MOHAN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1730.  2006009438  9      MEERA PRAKASH                     1780.  2006012973  1      NISHANT MATHUR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1731.  2006009445  6      SUMIT KUMAR                       1781.  2006012988  9      SAURABH SINGH NEGI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1732.  2006009547  9   4  SUMIT BHATT                       1782.  2006013039  6      RAHUL PANCHAL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1733.  2006009671  1      AMIT KUMAR                        1783.  2006013060  9      LAKSHAY BALIYAN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1734.  2006009675  6      AANCHAL                           1784.  2006013076  9      PRADEEP PIMOLI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1735.  2006009732  6   8  ANKIT KUMAR                       1785.  2006013079  0      HARSH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1736.  2006009756  0      SAGAR MALIK                       1786.  2006013323  1      SUPRIYA AARYA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1737.  2006009814  0      ASHISH SINGH                      1787.  2006013352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1738.  2006010099  1      ROHINI                            1788.  2006013374  1      MAHIMA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1739.  2006010200  9   4  SANJAY                            1789.  2006013399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1740.  2006010291  1      RAVI KUMAR                        1790.  2006013413  6      SHIVAM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1741.  2006010304  6      ROHIT KUMAR                       1791.  2006013528  9      PARAS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1742.  2006010392  1      ARPIT KUMAR                       1792.  2006013654  6   5  NAWAB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1743.  2006010456  1      NITIN BARSWAL                     1793.  2006013735  1      ARJUN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1744.  2006010541  6      ABHISHEK VERMA                    1794.  2006013955  6      MAYANK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1745.  2006010556  1      HITANSHU KUMAR                    1795.  2006013996  6 3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1746.  2006010570  1      ROBIN SINGH                       1796.  2006014097  0      ANUSHKA BANSAL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1747.  2006010599  1      ANKESH GAUHAR                     1797.  2006014155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1748.  2006010623  2      LOKESH MEENA                      1798.  2006014313  0      HIMANSHU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1749.  2006010680  6      ARYAN KUMAR KASHYAP               1799.  2006014486  9 3    KOMAL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1750.  2006010732  6 3    DEVENDRA KUMAR                    1800.  2006014555  0      DEVRAJ PANWAR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1801.  2006014567  1      SUNNY KUMAR                       1851.  2006017798  1   4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1802.  2006014625  9      TUSHAR                            1852.  2006017809  0      ANKUSH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1803.  2006014665  0      SAKSHI AHUJA                      1853.  2006017818  9 3    ANTRIKSH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1804.  2006014774  6      ANURAG SHARMA                     1854.  2006017898  9      SHIVANI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1805.  2006014858  0      SHIKHA                            1855.  2006017929  1      SURAJ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1806.  2006014930  0      KAMAL KUMAR                       1856.  2006018039  6      RUPAK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1807.  2006014939  1      SHIVAM JAYANT                     1857.  2006018079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1808.  2006015058  0      AKSHAY BHARDWAJ                   1858.  2006018178  0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1809.  2006015073  9   4  PRANKUR KAMBOJ                    1859.  2006018285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1810.  2006015143  1      NIKHIL KUMAR                      1860.  2006018321  1      AJITESH KANNOJIA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1811.  2006015144  9   7  SHUBHAM SHARMA                    1861.  2006018330  0   5  HARSHIT PALIWAL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1812.  2006015183  6      RAVIKANT                          1862.  2006018426  1      AKANKSHA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1813.  2006015221  1      ANKIT KUMAR                       1863.  2006018489  9   4  SAURABH GAIROLA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1814.  2006015245  6   8  REETU RANI                        1864.  2006018785  6      VIKRANT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1815.  2006015338  6      KRISHAN PAL CHOUHAN               1865.  2006019067  1      ANKUSH MAINWAL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1816.  2006015364  6      VIPUL KUMAR                       1866.  2006019072  9      SHIVAM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1817.  2006015545  0      SUSHANT KAMBOJ                    1867.  2006019105  1      ARJUN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1818.  2006015576  1      SAURABH KUMAR                     1868.  2006019116  9      SAURABH PRATAP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1819.  2006015623  6 3    VIPIN KUMAR                       1869.  2006019132  6      ABID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1820.  2006015635  9   4  NITUL KUMAR SHEHRAWAT             1870.  2006019163  6   4  NEHA RAI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1821.  2006015700  1      SUNIL KUMAR                       1871.  2006019189  6      VIBHU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1822.  2006015701  0      MOHIT                             1872.  2006019248  9      VIKRANT KAMBOJ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1823.  2006015721  1      AJIT KUMAR                        1873.  2006019290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1824.  2006015759  1      AMARJEET                          1874.  2006019292  6      KOMAL SANGWAN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1825.  2006015894  0      ASHIRWAAD GOYAL                   1875.  2006019521  6      MOHIT KASHYAP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1826.  2006015905  6 3    SANJAY KUMAR                      1876.  2006019574  1      MANJEET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1827.  2006015933  0      VIVEK RANA                        1877.  2006019589  9      PIYUSH KANT VATS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1828.  2006015951  9   5  ROHIT                             1878.  2006019714  1      SHUBHAM KUMAR GANGANIYA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1829.  2006015995  6      RISHABH VARMA                     1879.  2006019757  1      ANIKET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1830.  2006016065  6      ABHILASH KUMAR                    1880.  2006019813  1      ROBIN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1831.  2006016151  6      SAURABH                           1881.  2006019856  0      AKSHAY SOLANKI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1832.  2006016425  1      ASHVANI KUMAR                     1882.  2006019946  9      RITIK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1833.  2006016484  6      VIVEK KUMAR PANWAR                1883.  2006019964  1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1834.  2006016543  9      MANISH RAWAT                      1884.  2006020044  6      KM BABITA RANI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1835.  2006016599  1      BANSAL KUMAR                      1885.  2006020247  9      AYUSH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1836.  2006016610  9      SHITIN SINGH                      1886.  2006020332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1837.  2006016648  6      VIKUL KUMAR                       1887.  2006020387  9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1838.  2006016772  6      MOHD ATIF                         1888.  2006020464  9      VAIBHAV BANSAL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1839.  2006016796  9      PRIYADARSHINI GARG                1889.  2006020473  6   4  PRAVESH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1840.  2006016955  0      GOVIND SARAN                      1890.  2006020475  6      ASHISH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1841.  2006017002  6      HIMANSHU                          1891.  2006020520  1      RAGHAV LAMBA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1842.  2006017011  6 3    PARVENDRA KUMAR YADAV             1892.  2006020801  6      MONTI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1843.  2006017199  6   4  NAND KISHOR                       1893.  2006020932  0      ADITYA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1844.  2006017224  6   4  ANKUR                             1894.  2006020979  1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1845.  2006017491  6      DEEPANSHU PAL                     1895.  2006021017  2      HIMANSHU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1846.  2006017521  1      ADARSH KUMAR                      1896.  2006021087  6      YUVRAJ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1847.  2006017534  0      SURAJ KUMAR                       1897.  2006021248  1      CHETAN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1848.  2006017550  6      SHAHRUKH                          1898.  2006021279  1      ANMOL RATAN SAGAR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1849.  2006017715  6      RAVI KUMAR MEHTA                  1899.  2006021572  0   4  PAWAN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1850.  2006017746  9   7  ABHINAV BHARDWAJ                  1900.  2006021593  1      HIMANSHU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1901.  2006021624  1      ANUJ KUMAR                        1951.  2201001062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1902.  2006021671  1      VIKAS KUMAR                       1952.  2201001122  0      MAYANK PURWAR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1903.  2006021767  0      JANE ALAM                         1953.  2201001124  1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1904.  2006021912  9      TANYA GARG                        1954.  2201001172  9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1905.  2006022088  0      MANSI BHARDWAJ                    1955.  2201001258  1      VISHANT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1906.  2006022089  6      PANKAJ KUMAR                      1956.  2201001281  6      BHARAT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1907.  2006022096  6      AJAY SAINI                        1957.  2201001321  0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1908.  2006022465  6      SOHIT SAINI                       1958.  2201001333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1909.  2006022470  1      DHEERAJ KUMAR                     1959.  2201001448  1      AVINASH KATORIA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1910.  2006022508  9      TANU CHAUHAN                      1960.  2201001465  6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1911.  2006022531  6      POOJA SAINI                       1961.  2201001592  6      YASH SOROT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1912.  2006022541  1      ARTI SINGH                        1962.  2201001641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1913.  2006022601  0      PARVINDER PUNDIR                  1963.  2201001705  6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1914.  2006022850  6      GURMEET PANWAR                    1964.  2201001728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1915.  2006022915  1      MUKUL KUMAR                       1965.  2201001743  0      MAUNIKA CHAUDHARI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1916.  2006023031  0      PRINCE SHARMA                     1966.  2201001784  0      VIKAS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1917.  2006023069  1      ABHISHEK KARANWAL                 1967.  2201001907  0      RISHI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1918.  2006023162  1      ASHWANI KUMAR                     1968.  2201001931  0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1919.  2006023352  1      PRATIBHA MANDAL                   1969.  2201001936  2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1920.  2006023428  6      ANKUR KUMAR                       1970.  2201001971  6      GAURAV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1921.  2006023650  9      SANGAM KUMAR                      1971.  2201001982  0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1922.  2006023815  6      AMAN DHIMAN                       1972.  2201002027  9      BHARAT RATHI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1923.  2006023858  9      MUKUL BHARDWAJ                    1973.  2201002067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1924.  2201000006  6      HARISH                            1974.  2201002083  1      BHARTI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1925.  2201000024  9 3    RAVINDER DALAL                    1975.  2201002098  6      DEEPAK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1926.  2201000042  9      DIGVIJAY SINGH                    1976.  2201002115  6      SUBHAM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1927.  2201000043  0      MUKUL                             1977.  2201002121  1      PIYUSH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1928.  2201000100  1      JYOTI                             1978.  2201002166  0      MANVIR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1929.  2201000101  2      KHUSHI RAM MEENA                  1979.  2201002226  0      MOHIT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1930.  2201000132  6      MOHD ZOHEB                        1980.  2201002291  9 3    RAVINDER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1931.  2201000140  9      SANDEEP DAGAR                     1981.  2201002331  9      MANISH KHATRI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1932.  2201000165  1      ABHISHEK GAUTAM                   1982.  2201002352  9      MAYANK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1933.  2201000203  2      ANKIT KUMAR                       1983.  2201002475  1      MRITYUNJAY RAJ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1934.  2201000205  0      SUMIT CHOUDHARY                   1984.  2201002496  9      NIKITA KHATRI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1935.  2201000274  1      ANSHUKA                           1985.  2201002522  9      BHUPENDER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1936.  2201000351  0      SHUBHAM MISHRA                    1986.  2201002536  6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1937.  2201000375  9      NIDHI KUMARI                      1987.  2201002548  9      AKANKSHA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1938.  2201000589  9      HARSHIT RANA                      1988.  2201002577  9 3    RAJIV RANJAN PRASAD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1939.  2201000590  6      MOHIT KUMAR                       1989.  2201002634  1      SHASHI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1940.  2201000591  9      NITESH SINGH KHIRWAR              1990.  2201002758  1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1941.  2201000652  9 3    SANTOSH KUMAR PANDIT              1991.  2201002821  2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1942.  2201000656  9      SAPNA SINGH                       1992.  2201002857  6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1943.  2201000716  6      SAHIL                             1993.  2201002869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1944.  2201000719  6      ARUN KUMAR                        1994.  2201002922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1945.  2201000822  1      ANKIT                             1995.  2201002956  1      ANKIT KASHYAP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1946.  2201000893  0      GAURAV KANDPAL                    1996.  2201003042  9      ARVIND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1947.  2201000902  6      VIKRANT                           1997.  2201003057  9      VISHU SAROHA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1948.  2201000971  0      SUDESH KUMARI                     1998.  2201003103  6      AKASH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1949.  2201000998  6      SAIF ALI                          1999.  2201003110  6      RAJESH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1950.  2201001019  6      MANOJ KUMAR SONI                  2000.  2201003120  9      VAIBHAV SOM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2001.  2201003129  0      ANKIT                             2051.  2201005377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2002.  2201003144  1      SIDHARTH KUMAR                    2052.  2201005392  6      VIKAS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2003.  2201003162  1      NEETIKA                           2053.  2201005434  2   4  RADHESHYAM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2004.  2201003165  0      SAHIL                             2054.  2201005452  6      RAJNEESH KUMAR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2005.  2201003268  6      MAHESH KUMAR                      2055.  2201005460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2006.  2201003515  6      SHESHANK PATEL                    2056.  2201005470  9   4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2007.  2201003566  0      KIRTI                             2057.  2201005472  2   4  MANSINGH MINA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2008.  2201003573  1      YOGESH KUMAR                      2058.  2201005540  9      KSHAMA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2009.  2201003597  9      NISHA                             2059.  2201005552  9   5  CHHAVI MAKKAR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2010.  2201003632  0      YATISH                            2060.  2201005562  6      BHUPENDER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2011.  2201003643  9      ANKIT CHAUDHARY                   2061.  2201005570  9      NITIN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2012.  2201003725  9      NISHANT SIROHI                    2062.  2201005589  9   4  PARSHANT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2013.  2201003729  9      NISHANT MATHUR                    2063.  2201005598  2   4  HANUMAN SAHAY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2014.  2201003733  6      PIYUSH KUMAR                      2064.  2201005604  6      CHANDAN GAUR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2015.  2201003737  9      MAYANK                            2065.  2201005612  9   8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2016.  2201003749  9      VARSHA RANI                       2066.  2201005623  6   4  HARI OM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2017.  2201003758  0      SAGAR                             2067.  2201005631  2   8  CHICHAMO Y EZUNG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2018.  2201003763  1      DEEPANSHU VERMA                   2068.  2201005652  9   5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2019.  2201003830  0      AMAN KUMAR CHAUDHARY              2069.  2201005657  1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2020.  2201003838  1      DEEPAK                            2070.  2201005719  0      RESHU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2021.  2201003853  1      NIKHIL ANAND                      2071.  2201005743  6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2022.  2201003873  9      HEMANT KUMAR                      2072.  2201005756  6      GAURAV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2023.  2201003881  2      DHARAM SINGH MEENA                2073.  2201005791  1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2024.  2201003895  0      DAULAT RAM BHARDWAJ               2074.  2201005795  6      SHRANKHLA KUSHWAHA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2025.  2201003928  9 3    VINOD KUMAR                       2075.  2201005829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2026.  2201004055  0      ASHISH KUMAR                      2076.  2201005860  9   4  ARYAN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2027.  2201004061  1      MUKUL SINGH                       2077.  2201005870  1      BHAVESH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2028.  2201004139  9      VINAY GOYAT                       2078.  2201005908  6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2029.  2201004179  9      KUNAL SHARMA                      2079.  2201005931  6      VIPIN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2030.  2201004295  1      PRAVEEN KUMAR                     2080.  2201005952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2031.  2201004432  2      NITIN KUMAR MEENA                 2081.  2201005954  1      TARUN AZAD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2032.  2201004499  6      SUMIT KUMAR                       2082.  2201005977  9   4  GAURAV NEHRA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2033.  2201004571  1      ASHISH KUMAR                      2083.  2201005996  6 3    ANAND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2034.  2201004688  2      KRISHNA MEENA                     2084.  2201006040  1      NAVEEN SAIN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2035.  2201004694  1      ABHA                              2085.  2201006044  9   8  SOFIA PANDIT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2036.  2201004746  0      SANGEETA                          2086.  2201006114  9   5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2037.  2201004777  9      DINESH SHARMA                     2087.  2201006160  6 3    YADVENDRA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2038.  2201004794  6      ROHAN                             2088.  2201006163  1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2039.  2201004945  6      MANISH NAGAR                      2089.  2201006172  6      HARSH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2040.  2201004973  9      MOHIT                             2090.  2201006174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2041.  2201004979  6      KULDEEP SINGH                     2091.  2201006225  9      NAVNEET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2042.  2201005050  1      AMIT KUMAR                        2092.  2201006342  9      ASHISH BHARDWAJ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2043.  2201005055  9      NAMAN TANDON                      2093.  2201006359  0      NISHA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2044.  2201005083  1      AKASH KUMAR                       2094.  2201006393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2045.  2201005293  0   5  VIKAS                             2095.  2201006396  1      KAILISH NIRMAL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2046.  2201005309  9   5  VIKAS SHARMA                      2096.  2201006477  9      VAISHALI RAJPUT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2047.  2201005323  0      AKASH VATS                        2097.  2201006488  6      KUMAR MOHIT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2048.  2201005324  1      ANMOL AVINASH SINGH               2098.  2201006642  9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2049.  2201005347  9   5  GAURAV                            2099.  2201006651  9      SARVSHIVAM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2050.  2201005363  9      NEERAJ SINGH                      2100.  2201006687  0      SHEETAL SHARMA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2101.  2201006758  2      SUBHAM MEENA                      2151.  2201008187  2      SHIVANI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2102.  2201006791  6      RANJAN KUMAR                      2152.  2201008199  6      RAJ KUMAR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2103.  2201006795  1      ARUN KUMAR                        2153.  2201008232  9 3    DEVESH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2104.  2201006806  6      ARUNA SHARMA                      2154.  2201008239  6      LALITA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2105.  2201006866  2      MAHENDRA KUMAR MEENA              2155.  2201008274  1      CHANDRAKANT BHARTI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2106.  2201006922  1      RAKSHITA SINGH                    2156.  2201008297  9      ANKESH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2107.  2201006933  6      KULDEEP                           2157.  2201008333  6      NAVEEN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2108.  2201006989  1      PAYAL RANI                        2158.  2201008491  1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2109.  2201007016  9 3    JIYAS PRASAD GUPTA                2159.  2201008545  0      SHILPA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2110.  2201007068  6      KUSH YADAV                        2160.  2201008584  1      VAIBHAV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2111.  2201007069  0      ANKIT BHARDWAJ                    2161.  2201008705  9      ADITYA KALKAL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2112.  2201007112  1      PIYUSH                            2162.  2201008825  1      VIKRAM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2113.  2201007134  9 3    VINAY KUMAR RAI                   2163.  2201008906  1      MICKEY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2114.  2201007151  6      DEEPAK YADAV                      2164.  2201009017  1      JITENDER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2115.  2201007268  6      PAWAN YADAV                       2165.  2201009143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2116.  2201007279  6 3    NARESH KUMAR                      2166.  2201009195  9 3    PHOOLDEEP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2117.  2201007300  6      DEEPAK MEHTO                      2167.  2201009230  6      ABHISHEK SINGH RAJPOOT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2118.  2201007311  1      JITENDER KUMAR                    2168.  2201009307  6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2119.  2201007346  6      SURAJ KUMAR                       2169.  2201009312  1      LALIT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2120.  2201007347  6      ANJALI                            2170.  2201009325  6      ABHISHEK SHEKHAR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2121.  2201007363  6      AMIT KUMAR                        2171.  2201009378  0      HITESH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2122.  2201007379  1      SUMIT KUMAR                       2172.  2201009449  0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2123.  2201007405  6      ANUBHAV                           2173.  2201009507  0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2124.  2201007409  9      NEERAJ VASHISHT                   2174.  2201009509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2125.  2201007452  6      AMARJEET KUMAR VERMA              2175.  2201009576  9 3    SANDEEP SINGH SHEKHAWAT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2126.  2201007472  9      PUSHPENDER                        2176.  2201009646  9      RAM NIWAS LEGHA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2127.  2201007553  0      SHIVAM KUMAR                      2177.  2201009825  9 3    SIKANDAR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2128.  2201007560  0      SOURAV JHA                        2178.  2201009839  6      VAISHALI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2129.  2201007575  1      AJIT KUMAR                        2179.  2201009851  1      RAVIKANT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2130.  2201007587  6      KESHAV PAL                        2180.  2201009857  9      ARNAV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2131.  2201007589  6      MOHIT SAINI                       2181.  2201009882  1      MUSKAN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2132.  2201007592  1      RAMA                              2182.  2201009903  6      RAVI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2133.  2201007690  6      MEESHU VERMA                      2183.  2201009923  0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2134.  2201007704  0      ISHA                              2184.  2201010001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2135.  2201007745  1      NISHANT KUMAR                     2185.  2201010030  9      SAHIL SAROHA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2136.  2201007748  1      MANISH SINGH                      2186.  2201010119  0      KUNAL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2137.  2201007749  1      SAGAR SINGH                       2187.  2201010122  1      CHETANYA BHUSHAN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2138.  2201007778  6      KRISHAN KUMAR                     2188.  2201010143  9      TANMAY KUMAR SANTRA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2139.  2201007849  6      ROHIT SAINI                       2189.  2201010183  6      AKASH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2140.  2201007917  9      ABHISHEK PANDEY                   2190.  2201010207  6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2141.  2201007972  0      ABHISHEK KHOKHAR                  2191.  2201010208  1      VIKASH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2142.  2201007984  1      LALIT KUMAR                       2192.  2201010404  9      UMESH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2143.  2201008001  1      RAHUL KUMAR                       2193.  2201010430  2      AAKASH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2144.  2201008018  6      DEEPAK                            2194.  2201010503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2145.  2201008049  1      YOGESH                            2195.  2201010506  9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2146.  2201008093  9      IRA VATS                          2196.  2201010519  1      HARNARAYAN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2147.  2201008112  1      SAHIL                             2197.  2201010581  6      ANKIT ROHILLA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2148.  2201008123  0      ATUL UNIYAL                       2198.  2201010681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2149.  2201008127  9      HARI OM                           2199.  2201010695  2      PUSHPENDRA KUMAR MEENA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2150.  2201008142  1      CHINTU RANGI                      2200.  2201010844  1      DEEPAK GAUTAM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2201.  2201010941  6      ANKIT KUMAR                       2251.  2201012829  9 3    AMIT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2202.  2201010944  0      RAM GUPTA                         2252.  2201012847  9 3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2203.  2201010950  1      NIKITA                            2253.  2201012883  9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2204.  2201011004  9 3    SUNIL KUMAR                       2254.  2201012938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2205.  2201011006  9      ANUJ PAUNIYAN                     2255.  2201012946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2206.  2201011031  1      JITENDER KUMAR                    2256.  2201012956  1    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2207.  2201011035  1      SOURAV                            2257.  2201013019  6 3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2208.  2201011043  0      ANAND AWASTHEE                    2258.  2201013050  6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2209.  2201011053  0      AKASH SAROHA                      2259.  2201013069  0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2210.  2201011099  9      NAKUL DABAS                       2260.  2201013112  0      RUCHI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2211.  2201011103  0      ANKIT                             2261.  2201013158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2212.  2201011375  9      RITVIK PATHAK                     2262.  2201013175  0      AMIT SEHWAG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2213.  2201011419  6      ASHISH PRAJAPAT                   2263.  2201013265  1      TAPISH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2214.  2201011507  1      UJALA                             2264.  2201013301  6      SHIVAM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2215.  2201011519  9      ATUL KUMAR SINGH                  2265.  2201013338  9      DINESH MATHUR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2216.  2201011527  9      KARAN SINGH RAWAT                 2266.  2201013340  1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2217.  2201011529  6      PRAVEEN KUMAR                     2267.  2201013352  6      SUNDRAM MURARI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2218.  2201011536  0      SHIVAM KUMAR MISHRA               2268.  2201013355  1      SEEMA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2219.  2201011545  0      DINESH KUMAR                      2269.  2201013365  0      ANUJ CHAUHAN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2220.  2201011600  9      ASHOK KUMAR                       2270.  2201013390  9      MOHIT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2221.  2201011611  9 3    CHETAN RAJ SINGH                  2271.  2201013629  0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2222.  2201011621  0      ABHAY KUMAR GUPTA                 2272.  2201013717  6      RAJA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2223.  2201011656  0      SANKET MALIK                      2273.  2201013807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2224.  2201011663  9      MONIKA                            2274.  2201013953  0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2225.  2201011678  9      SANDEEP KUMAR PANDEY              2275.  2201014079  6      LUCKY RAJA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2226.  2201011719  0      AMIT KUMAR                        2276.  2201014086  2      UMESH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2227.  2201011809  6      ANKUSH KALBHOR                    2277.  2201014105  1      RAJAT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2228.  2201011814  6      MEHUL B HARI                      2278.  2201014117  6      BALDAU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2229.  2201011863  1 3    RAJKUMAR                          2279.  2201014185  0      NUPUR ARORA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2230.  2201011870  0      HIMANSHU KUMAR                    2280.  2201014213  1      DEVENDER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2231.  2201011952  9      NISHA                             2281.  2201014246  0      INDIRA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2232.  2201012040  2      JITENDER                          2282.  2201014270  6      SHISHU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2233.  2201012041  0      ADITYA GUPTA                      2283.  2201014273  9      RAHUL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2234.  2201012052  9      PRATEEK RANA                      2284.  2201014331  9      SHIVANI KESARWANI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2235.  2201012081  9      JYOTI PATHAK                      2285.  2201014332  1      TRIPTI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2236.  2201012111  2      KALPANA MEENA                     2286.  2201014402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2237.  2201012179  6      ARJAN YADAV                       2287.  2201014412  9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2238.  2201012298  9      AMAN ABHISHEK                     2288.  2201014415  2      MEHUL RACHEL KULLU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2239.  2201012349  0      AMANDEEP TYAGI                    2289.  2201014441  1      HEMANT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2240.  2201012372  0      ALOK SINGH                        2290.  2201014463  9      RASHI AGGARWAL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2241.  2201012398  0      AYUSH KUMAR                       2291.  2201014474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2242.  2201012418  9      AAKASH KAUSHIK                    2292.  2201014477  6      KM SHWETA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2243.  2201012441  9      NEELAM KUMARI                     2293.  2201014584  1      LUCKY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2244.  2201012474  6      DEVASHEESH YADAV                  2294.  2201014601  9      PRATIMA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2245.  2201012525  6      AMAN SAHU                         2295.  2201014631  6      HARSH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2246.  2201012543  0      AMIT BHATT                        2296.  2201014642  6      NITIN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2247.  2201012592  9      DEV KARAN                         2297.  2201014677  0      GARIMA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2248.  2201012621  1      PRAJJWAL SINGH                    2298.  2201014717  0      MANPREET KAUR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2249.  2201012686  1      JATIN                             2299.  2201014753  6 3    BRIJESH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2250.  2201012787  6 3    VIKRAM SINGH                      2300.  2201014803  1      MANOJ HALDER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2301.  2201014823  1      ADITYA RAJORA                     2351.  2201016749  6      RAHUL RAJBHAR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2302.  2201014876  6      MANISH KUMAR                      2352.  2201016754  6      LAXMI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2303.  2201014903  2      KAHUKA H ASSUMI                   2353.  2201016764  1      MANJEET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2304.  2201014988  1      AKASH KUMAR                       2354.  2201016768  2   4  SURENDRA MINA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2305.  2201015008  6      GEETA YADAV                       2355.  2201016775  9      SANDEEP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2306.  2201015040  9      SIDDHANT GUPTA                    2356.  2201016777  9   5  MADHAV LOVE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2307.  2201015043  1      VIKASH SINGH                      2357.  2201016785  9   5  SIDDHARTH RAO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2308.  2201015151  9      KARAN PAHWA                       2358.  2201016875  6   5  REENA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2309.  2201015192  9      ABHISHEK                          2359.  2201016888  9   5  YASH CHAUDHARY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2310.  2201015194  9      NITIN                             2360.  2201016890  1   5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2311.  2201015201  2      MAMTA MEENA                       2361.  2201016952  0      SONU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2312.  2201015202  1      RUCHI SINGH                       2362.  2201017094  6   4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2313.  2201015226  2      SAGAR SINGH MEENA                 2363.  2201017102  9      RANJANA MITTAL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2314.  2201015250  9      AJAY SINGH                        2364.  2201017123  9      RACHANA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2315.  2201015375  1      PAWANDEEP                         2365.  2201017153  6      RAMNIK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2316.  2201015402  1      SOHAM                             2366.  2201017160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2317.  2201015427  0      INDU                              2367.  2201017338  6      SIDDHARTH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2318.  2201015467  2      ANIL MEENA                        2368.  2201017344  9      GOPAL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2319.  2201015483  2      KAPIL SINGH RANA                  2369.  2201017350  1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2320.  2201015499  1      AMAN VED                          2370.  2201017361  1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2321.  2201015551  9      DEEPAK KUMAR MISHRA               2371.  2201017383  0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2322.  2201015630  2      MAHILAL MEENA                     2372.  2201017390  1      SHUBHAM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2323.  2201015681  6      YASH CHAUDHARY                    2373.  2201017433  1      SHILPA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2324.  2201015706  9 3    VIVEK KR SINGH CHANCHAL           2374.  2201017483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2325.  2201015743  6      ANKIT VERMA                       2375.  2201017499  2      PINKI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2326.  2201015761  1      ABHISHEK BHARTI                   2376.  2201017516  1      SAHIL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2327.  2201015817  1      DEEPAK VERMA                      2377.  2201017576  2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2328.  2201015910  1      DASHRATH KHATIK                   2378.  2201017589  6      MITHLESH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2329.  2201015925  6      AKASH KUMAR                       2379.  2201017618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2330.  2201015953  6      NEELAM                            2380.  2201017645  0      VATAN DHANDA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2331.  2201015958  0      SHWETA                            2381.  2201017701  9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2332.  2201015987  2      KULDEEP MEENA                     2382.  2201017732  6      IRSHAD MOHAMMAD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2333.  2201016031  6      ANIL PAL                          2383.  2201017848  2      RAJU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2334.  2201016305  9   4  SHUBHAM BAJPAI                    2384.  2201017896  9      SACHIN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2335.  2201016307  6   5  DINESH KUMAR                      2385.  2201017928  1      BHAWNA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2336.  2201016357  0      SHUBHAM PANWAR                    2386.  2201017931  6      SACHIN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2337.  2201016412  1      KULDEEP                           2387.  2201018026  1      DEEPAK SRIBATHAM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2338.  2201016460  0      ABHISHEK RANA                     2388.  2201018042  6      CHETAN PARJAPAT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2339.  2201016468  1      VISHNU KUMAR                      2389.  2201018051  1      GAURAV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2340.  2201016489  2   4  MEGHRAM MEENA                     2390.  2201018064  0      ANKITA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2341.  2201016517  9   8  PREETI VAID                       2391.  2201018119  9      MEDHAVI THAKUR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2342.  2201016522  0      SHIVAM                            2392.  2201018128  1      KAPIL VITORIYA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2343.  2201016523  0      PRABHAT                           2393.  2201018135  1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2344.  2201016526  0      ANKIT SINGH                       2394.  2201018221  0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2345.  2201016565  9   5  MAHIMA SHARMA                     2395.  2201018315  0      VANDANA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2346.  2201016591  1      MANDEEP                           2396.  2201018357  1      UTKARSH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2347.  2201016631  1   8  DURGESH                           2397.  2201018409  1      BALJEET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2348.  2201016641  6   4  KRISHAN KUMAR GURJAR              2398.  2201018440  2      ADITYA MOHADIKAR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2349.  2201016679  6      LOVE KUMAR SAINI                  2399.  2201018458  2      HEMENDRA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2350.  2201016736  9   4  RAJESH KUMAR                      2400.  2201018508  0      VINAY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2401.  2201018635  6      SHAHRUKH                          2451.  2201020355  9      SAGAR SHEORAN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2402.  2201018662  0      NEERAJ KHATRI                     2452.  2201020720  0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2403.  2201018736  9      MANISHU                           2453.  2201020727  0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2404.  2201018739  9 3    RAMANAND KUMAR SINGH              2454.  2201020747  1      SHYAM SUNDER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2405.  2201018753  1      SACHIN                            2455.  2201020756  1      SAURAV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2406.  2201018774  9 3    APPU KUMAR                        2456.  2201020793  2      YOGENDRA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2407.  2201018884  6      YOGESH                            2457.  2201020833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2408.  2201018909  2      MANISH KUMAR                      2458.  2201020842  0      PAWAN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2409.  2201018916  6 3    RAJ KUMAR                         2459.  2201020865  6      MOSEEM 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2410.  2201018981  9      ARPIT AGGARWAL                    2460.  2201020885  1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2411.  2201018985  1      RAHUL                             2461.  2201020896  1      KUSHAGRA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2412.  2201018991  1      DINESH KUMAR                      2462.  2201020925  9      SOURABH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2413.  2201019009  2      VIVEK KUMAR                       2463.  2201020968  0      SHIVAM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2414.  2201019023  1      MUKUL                             2464.  2201020991  9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2415.  2201019104  6      DEEPAK                            2465.  2201021004  0      MANISHA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2416.  2201019152  2      RAKESH KUMAR MEENA                2466.  2201021009  0      SACHIN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2417.  2201019181  6      POOJA                             2467.  2201021037  2      AAKASH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2418.  2201019223  1      VINAY KUMAR                       2468.  2201021095  9      SHAMEEN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2419.  2201019246  9      RUPESH KAUSHIK                    2469.  2201021169  0      MUKUL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2420.  2201019360  1      NARESH KUMAR                      2470.  2201021195  1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2421.  2201019431  1      SUMAN                             2471.  2201021215  1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2422.  2201019443  1      ANKIT KUMAR                       2472.  2201021235  1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2423.  2201019480  0      SAKSHAM TYAGI                     2473.  2201021376  9      SHUBHAM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2424.  2201019539  0      AMIT                              2474.  2201021379  0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2425.  2201019578  1      AMAN KUMAR KASHYAP                2475.  2201021406  1      VIKAS RATHI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2426.  2201019587  9      UJJAWAL DAGAR                     2476.  2201021472  9      MONI JHA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2427.  2201019596  9      ROBIN SINGH                       2477.  2201021520  0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2428.  2201019617  0      RAHUL                             2478.  2201021527  2      ATAR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2429.  2201019671  9      CHAITALI KUNDU                    2479.  2201021580  6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2430.  2201019676  6      VASU MOTLA                        2480.  2201021614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2431.  2201019680  1      PINKI                             2481.  2201021617  1    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2432.  2201019722  9      VISHAL                            2482.  2201021631  6      ANKUR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2433.  2201019739  6      NITIN SINHA                       2483.  2201021719  6      MANJEET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2434.  2201019792  0      RAKESH KUMAR                      2484.  2201021744  6      ARPIT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2435.  2201019801  2      H SEBASTIAN                       2485.  2201021753  6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2436.  2201019819  1      ABHISHEK                          2486.  2201021801  0      NARESH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2437.  2201019820  9      KAPIL KUMAR                       2487.  2201021895  2      KUMARI NIDHI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2438.  2201019824  9 3    RANJIT KUMAR PANDEY               2488.  2201021910  9      PRIYA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2439.  2201019892  6      DEEPAK                            2489.  2201021918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2440.  2201019900  9 3    ABHAYESWAR NANDA                  2490.  2201021986  1      VARUN KAIN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2441.  2201020006  6      SARISA                            2491.  2201022063  1      DEVENDER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2442.  2201020095  0      ADARSH SINGH                      2492.  2201022113  1      SURAJ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2443.  2201020111  9      SATYENDRA SINGH                   2493.  2201022123  1      GANESH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2444.  2201020140  9      ANKIT KUMAR SINGH                 2494.  2201022129  2      SAURABH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2445.  2201020145  1      SHEETAL KUMAR                     2495.  2201022200  1      AYUSH SAROY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2446.  2201020149  0      RAHUL KADIAN                      2496.  2201022221  9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2447.  2201020169  2      RAHUL MEENA                       2497.  2201022264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2448.  2201020187  1      ROHAN SINGH                       2498.  2201022284  0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2449.  2201020226  6      ISHANT VERMA                      2499.  2201022348  2      BANTI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2450.  2201020317  2      SAMYAK                            2500.  2201022423  0      VISHAL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2501.  2201022435  9      ANSHU                             2551.  2201024816  1      PARUL KATARIA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2502.  2201022505  0      SAURABH                           2552.  2201024820  6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2503.  2201022630  6      AJAY KUMAR                        2553.  2201025034  9      DINKAL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2504.  2201022645  9      ABHAY SINGH                       2554.  2201025056  0      SOMESHWAR PANDEY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2505.  2201022660  0      YASH                              2555.  2201025075  1      DEEPANSHU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2506.  2201022790  6      DHEERAJ KUMAR                     2556.  2201025152  9      HIMANSHU RANA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2507.  2201022806  6      NISHANT KUMAR                     2557.  2201025173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2508.  2201022864  6      NAVNEET KUMAR                     2558.  2201025211  1      DHEERAJ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2509.  2201022881  2      DAL CHAND MEENA                   2559.  2201025218  9      RAJNISH KUMAR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2510.  2201022942  2      SANTOSH KUMAR MEENA               2560.  2201025305  2      VARSHA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2511.  2201022955  2      SANJIT TUDU                       2561.  2201025307  6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2512.  2201022959  2      YOGESH KUMAR SAH                  2562.  2201025386  1      HARDIK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2513.  2201022960  6      NITIN DHOUJIYA                    2563.  2201025418  2      SHANTI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2514.  2201023001  0      SHUSHANT SINGH                    2564.  2201025471  1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2515.  2201023007  6      DHARMENDRA BANSAL                 2565.  2201025496  1      VIRENDRA ARYA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2516.  2201023085  1      HARJYOT SINGH                     2566.  2201025498  1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2517.  2201023103  9      VINAY KUMAR                       2567.  2201025525  1      RISHABH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2518.  2201023122  6      ANURAG                            2568.  2201025583  1      PRADEEP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2519.  2201023128  0      SAHIL                             2569.  2201025653  6    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2520.  2201023219  6 3    AJIT KUMAR                        2570.  2201025695  6      AKASH KAIRI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2521.  2201023298  6      ANKIT GOLA                        2571.  2201025752  6      VISHAL RATAN SHAKYA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2522.  2201023341  6      POOJA                             2572.  2201025829  6      PRITAM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2523.  2201023402  2      P. MATURESON                      2573.  2201025846  2      RITIK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2524.  2201023445  9      VIKAS SHARMA                      2574.  2201025856  2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2525.  2201023486  1      MONIKA KIRAR                      2575.  2201025868  6      TAMANNA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2526.  2201023502  2      ROHIT KUMAR MEENA                 2576.  2201025884  1      DIPESH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2527.  2201023594  9      ASHIMA                            2577.  2201025939  9      UJJWAL VEDWAN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2528.  2201023597  6      ABRAR HUSSAIN                     2578.  2201026052  0      SWATI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2529.  2201023602  6      MADDU PRASANTH                    2579.  2201026120  9      TARUN KUMAR DADHA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2530.  2201023642  9      KUNAL DHULL                       2580.  2201026140  1      SHIV DUTT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2531.  2201023782  6      HARI SHANKAR KUSHWANA             2581.  2201026248  0      DIYA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2532.  2201023789  9      ASHUTOSH TRIPATHI                 2582.  2201026304  9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2533.  2201023837  0      SUMIT                             2583.  2201026344  9      RAJDEEP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2534.  2201023926  0      DHANNU KUMARI                     2584.  2201026386  2      KRISHNA DEV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2535.  2201023947  1      AKHIL                             2585.  2201026408  1      NEHA TANWAR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2536.  2201024052  0      DIXIT CHAUDHARY                   2586.  2201026491  9      NIKKEY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2537.  2201024080  1      TARUN KUMAR                       2587.  2201026492  9      GARVIT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2538.  2201024156  6      USHA RANI                         2588.  2201026554  9      VIVEK GREWAL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2539.  2201024302  0      MANJEET                           2589.  2201026644  1      ABDHESH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2540.  2201024306  9 3    GYANENDRA                         2590.  2201026663  2      AKHILESH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2541.  2201024404  0      RAHUL KUMAR SHARMA                2591.  2201026699  9 3    ASHISH DIXIT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2542.  2201024481  6      DEEPA YADAV                       2592.  2201026703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2543.  2201024510  9      AJAY KUMAR                        2593.  2201026810  6      RAHUL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2544.  2201024527  6      RAJESH SINGH SHAKYA               2594.  2201026816  9      DIVYA PRAKASH PATTANAYAK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2545.  2201024658  9      KANISHK VISHNOI                   2595.  2201026834  1      VIKRAM HARSOLIYA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2546.  2201024676  9      AMAN SEJWAL                       2596.  2201026857  0      MONIKA TEOTIA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2547.  2201024736  9      SAARTHAK SEHRAWAT                 2597.  2201026907  9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2548.  2201024770  6      AJIT KUMAR                        2598.  2201026923  9      UJJAWAL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2549.  2201024788  6      KAPIL KUMAR                       2599.  2201026945  1    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2550.  2201024803  0      ASHUTOSH BHARDWAJ                 2600.  2201026986  1      POOJA KUMARI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2601.  2201026993  0      DEEPIKA                           2651.  2201028007  6      NEHA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2602.  2201027019  6      ARUSHI KUMARI                     2652.  2201028008  9 3    NEERAJ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2603.  2201027049  2      PAWAN KUMAR                       2653.  2201028054  6      SANDEEP YOGI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2604.  2201027052  0      NEELAM                            2654.  2201028077  9      SAGAR GOLA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2605.  2201027087  1      ASHISH KUMAR                      2655.  2201028140  9      MONU SANGWAN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2606.  2201027171  1      PRAKASH KUMAR                     2656.  2201028145  0      SANJOY DIKSHIT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2607.  2201027195  2      TARUN KUMAR MEENA                 2657.  2201028154  2      DEVENDRA SINGH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2608.  2201027237  0      SHIVAM RATHI                      2658.  2201028174  9      SURAJ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2609.  2201027245  0      HARISH                            2659.  2201028231  6      SIDDHARTH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2610.  2201027262  6   7  SADDAM HUSAIN                     2660.  2201028234  0      ANSHIT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2611.  2201027269  6   7  KARISHMA NAYAK                    2661.  2201028237  0      DEEPANSHU KALRA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2612.  2201027285  6      MAHESH KUMAR                      2662.  2201028282  1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2613.  2201027299  0      SACHIN DUBEY                      2663.  2201028295  9      MANSI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2614.  2201027304  9 3 7  AMRESH JEE PANDEY                 2664.  2201028340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2615.  2201027311  6   8  ANKIT                             2665.  2201028404  6      SANGEETA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2616.  2201027320  9   7  RAVINDRA BABU SHARMA              2666.  2201028487  0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2617.  2201027334  0      SAURABH KUMAR JHA                 2667.  2201028512  6      PAWAN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2618.  2201027338  6      SUNNY KUMAR                       2668.  2201028551  0      VIKKI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2619.  2201027341  0      HIMANSHU SHEKHAR                  2669.  2201028571  6      MANISH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2620.  2201027356  1   7  SHIVANI                           2670.  2201028643  1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2621.  2201027385  1      NISHA                             2671.  2201028666  0      KARUN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2622.  2201027394  6      CHANDER KANT                      2672.  2201028727  9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2623.  2201027402  9   7  PALLAVI KUMARI                    2673.  2201028742  0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2624.  2201027409  9   7  AKASH                             2674.  2201028755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2625.  2201027417  6      NEERAJ KUMAR                      2675.  2201028803  9      SIDDHARTH SACHDEVA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2626.  2201027443  6      VIKAS KUMAR ARYA                  2676.  2201028826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2627.  2201027444  9   4  SACHIN KUMAR                      2677.  2201028855  1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2628.  2201027448  1   7  POONAM                            2678.  2201028857  0      VIPIN RAWAT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2629.  2201027469  6   7  JAY SHANKAR                       2679.  2201028900  6      ANSHU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2630.  2201027477  0      SHIVAM BALIYAN                    2680.  2201028964  9      KUNWAR TEEKAM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2631.  2201027479  1   7  SONAL KUMAR SURYVANSHI            2681.  2201029007  6      AMIT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2632.  2201027548  1   7  BHARTI DAS                        2682.  2201029017  0      TUSHAR SHEKHAR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2633.  2201027585  9   7  JACKY KUMAR                       2683.  2201029033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2634.  2201027612  9   7  DEEPANSHU                         2684.  2201029040  6      ARUN KHOLA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2635.  2201027630  0      ARVIND KUMAR                      2685.  2201029041  9      DHURENDRA GOYAL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2636.  2201027651  1      MAHENDRA GAUTAM                   2686.  2201029045  1      KOMAL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2637.  2201027700  6   4  PRAMOD KUMAR                      2687.  2201029046  0      ANKIT DALAL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2638.  2201027732  9      SAMEER GABA                       2688.  2201029060  2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2639.  2201027790  6   7  DEEPAK KUMAR SHRIWAS              2689.  2201029111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2640.  2201027792  9   4  KAPIL KUMAR                       2690.  2201029168  6      MUNNA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2641.  2201027854  1   4  PUNEET KUMAR                      2691.  2201029318  9      DIWAKAR BHARDWAJ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2642.  2201027878  9 3    MANISH KUMAR                      2692.  2201029390  6      SHARAD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2643.  2201027888  6   7  DINESH KUMAR YADAV                2693.  2201029459  1      PRASOON DIWAKAR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2644.  2201027891  9      ROHIT MOAR                        2694.  2201029487  1      SHWETA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2645.  2201027898  1   7  POONAM                            2695.  2201029514  2      THUPSTAN TSEWANG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2646.  2201027900  9      AAKASH                            2696.  2201029534  9      PULKIT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2647.  2201027919  9      AMAR KUMAR                        2697.  2201029552  1      HEMRAJ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2648.  2201027933  1   7  AAKASH KUMAR                      2698.  2201029590  6      BHOOPENDRA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2649.  2201027953  1      SANJEEV KUMAR                     2699.  2201029593  0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2650.  2201027958  6   7  ALOK KUMAR YADAV                  2700.  2201029612  9 3    PAWAN PANDEY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2701.  2201029629  9      SAHIL KUNDU                       2751.  2201031244  0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2702.  2201029664  0      KSHITIZ                           2752.  2201031251  6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2703.  2201029707  6      PRASHANT KUMAR                    2753.  2201031320  6      PRADUMAN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2704.  2201029783  9      HIMANSHU MALIK                    2754.  2201031388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2705.  2201029785  6      JATIN YADAV                       2755.  2201031404  9      ANIRUDH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2706.  2201029797  1      LALIT SINGH                       2756.  2201031478  0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2707.  2201029849  0      ABHISHEK KUMAR                    2757.  2201031573  9 3    BHUPENDER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2708.  2201029856  1      DEEPIKA                           2758.  2201031575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2709.  2201029871  1      VISHAL CHANDNA                    2759.  2201031584  0      SAHIL AHLAWAT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2710.  2201029962  9      SALONI                            2760.  2201031594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2711.  2201029972  6      PANKAJ CHAUHAN                    2761.  2201031606  0      MOHIT BHANDARI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2712.  2201030008  1      RAHUL KUMAR                       2762.  2201031619  6 3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2713.  2201030034  9      PRIYA BHATT                       2763.  2201031629  1      RUDRA KUMAR SAKSHAM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2714.  2201030037  1      MUKUL KUMAR                       2764.  2201031652  6      AARTI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2715.  2201030080  9 3    ANJANI KUMAR ROY                  2765.  2201031838  0      SAHIL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2716.  2201030089  6      NITIN KUMAR                       2766.  2201031862  1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2717.  2201030112  6      AYUSH YADAV                       2767.  2201031865  0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2718.  2201030127  6      SUNITA                            2768.  2201031886  6      SHEELAM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2719.  2201030173  9      NITISH                            2769.  2201031898  6      NITIN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2720.  2201030221  1      PANKAJ KUMAR                      2770.  2201031921  1  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2721.  2201030246  9      VINAY KUMAR                       2771.  2201031968  9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2722.  2201030263  0      GAURAV MANN                       2772.  2201031990  9      TAPAS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2723.  2201030336  6      AMIT KUMAR BAGHEL                 2773.  2201032024  9      TUFAN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2724.  2201030358  0      RAVI KUMAR                        2774.  2201032073  9 3    NIYAZ AHAMMAD SHAIK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2725.  2201030385  6      MEENAKSHI                         2775.  2201032165  9      ABHIJEET PRATAP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2726.  2201030393  0      DIVYANSHU KALA                    2776.  2201032214  6      MADAN LAL SAINI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2727.  2201030424  9 3    RAVI KANT SHARMA                  2777.  2201032220  6      JITENDRA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2728.  2201030462  6      NISHANT                           2778.  2201032253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2729.  2201030501  1      SURAJ                             2779.  2201032263  9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2730.  2201030525  6      DIPU VERMA                        2780.  2201032281  0      DHARMENDER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2731.  2201030532  9      AMAN RANA                         2781.  2201032310  9      VISHAL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2732.  2201030548  9      RAHUL DAHIYA                      2782.  2201032319  9      KAPIL GHUGTIYAL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2733.  2201030561  6      SHIVANI YADAV                     2783.  2201032323  0      VIVEK RAI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2734.  2201030581  1      YOGESH MOHAN SINGH                2784.  2201032333  6      PRIYANKA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2735.  2201030655  0      DEEPAK                            2785.  2201032439  6      SATENDRA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2736.  2201030658  9      KARANDEEP SINGH                   2786.  2201032466  9 3    VIKASH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2737.  2201030675  9      ABHISHEK TOMAR                    2787.  2201032533  9      ROHAN BAHL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2738.  2201030680  6      YUSRA SHAHID                      2788.  2201032559  1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2739.  2201030694  6      HITESH SHARMA                     2789.  2201032574  9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2740.  2201030715  0      SAWAN KUMAR                       2790.  2201032683  2      H KAMLUNMANG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2741.  2201030806  1      ARUN KUMAR                        2791.  2201032720  1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2742.  2201030931  0      RAHUL                             2792.  2201032729  2      ROIMUWAR CHIRU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2743.  2201030971  0      SONALI AGGARWAL                   2793.  2201032761  9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2744.  2201031014  1      NEHA RANI                         2794.  2201032772  9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2745.  2201031063  0      PALLAVI                           2795.  2201032854  1      NISHA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2746.  2201031078  1      AKSHAY KUMAR                      2796.  2201032890  9      GURDEEP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2747.  2201031082  6      YEOLE TUSHAR ASHOK                2797.  2201032955  1      LEKHA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2748.  2201031089  1      KRISHAN                           2798.  2201033069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2749.  2201031092  6 3    KARAMBIR                          2799.  2201033092  6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2750.  2201031212  6      ABHISHEK KUMAR                    2800.  2201033128  9      RAHUL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2801.  2201033154  0      ANAMIKA                           2851.  2201034575  9      ANKIT TEHLAN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2802.  2201033201  9      PIYUSH                            2852.  2201034580  9      NIKHIL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2803.  2201033212  1      DURGESH KUMAR SINGH               2853.  2201034610  1      YASHIKA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2804.  2201033213  6      ANJAY GUPTA                       2854.  2201034706  1      SUMAN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2805.  2201033215  9      ABHI CHHILLAR                     2855.  2201034719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2806.  2201033255  6      PRADEEP KUMAR                     2856.  2201034758  0      MEGHNA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2807.  2201033268  1      GURMUKHI                          2857.  2201034799  6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2808.  2201033283  2      ASHUTOSH KUMAR                    2858.  2201034853  6      RISHIKESH KUMAR RAJAN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2809.  2201033312  9      BHUPENDRA KUMAR BURA              2859.  2201034914  9      MAYANK MITTAL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2810.  2201033344  9      RAJESH KUMAR                      2860.  2201034979  6      JAI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2811.  2201033379  0      HIMANSHU SINGH                    2861.  2201034991  1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2812.  2201033403  0      UTKARSH GARG                      2862.  2201035005  1      MAYANK KUMAR GOHNIA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2813.  2201033456  6      ANUJ YADAV                        2863.  2201035042  0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2814.  2201033531  6      AMIT KUMAR                        2864.  2201035045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2815.  2201033615  6      MOHAMMED YASIR                    2865.  2201035124  0      NEERAJ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2816.  2201033654  1      PAWAN KISHOR                      2866.  2201035134  1      ALKESH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2817.  2201033658  2      JITESH MEENA                      2867.  2201035157  9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2818.  2201033674  1      VIJAY KUMAR                       2868.  2201035197  6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2819.  2201033687  9      TUSHAR BHARDWAJ                   2869.  2201035220  1      HARSH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2820.  2201033733  6      SUMIT YADAV                       2870.  2201035223  0      VIJAY KUNDU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2821.  2201033740  9      DEEPSHIKHA SINGH                  2871.  2201035252  1      UDIT NARAIN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2822.  2201033774  0      AJAY KUMAR                        2872.  2201035303  6      PRAVEEN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2823.  2201033776  1      RENU KAIM                         2873.  2201035312  9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2824.  2201033796  0      ISHU KUMAR                        2874.  2201035336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2825.  2201033864  1      PAWAN KUMAR                       2875.  2201035355  2      ROHIT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2826.  2201033931  0      MOHIT GHANGHAS                    2876.  2201035389  6      HARIVANSH RAI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2827.  2201033946  6      NEERAJ KUMAR                      2877.  2201035401  9      AMAN RASTOGI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2828.  2201033970  1      RAHUL KUMAR                       2878.  2201035442  1      NIDHI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2829.  2201033992  9      RAVINDER SINGH                    2879.  2201035470  6 3    MANISH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2830.  2201034000  0      MUKESH SHARMA                     2880.  2201035624  6      SAJAN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2831.  2201034057  0      TONI BADGUJAR                     2881.  2201035629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2832.  2201034061  2      ATUL MARMIT                       2882.  2201035644  9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2833.  2201034134  0      SAWAN KUMAR                       2883.  2201035731  6      AKASH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2834.  2201034155  1      MOHIT KUMAR                       2884.  2201035791  6      BABBAN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2835.  2201034156  6      JITENDER YADAV                    2885.  2201035837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2836.  2201034210  6      SHUBHAM ROHILLA                   2886.  2201035930  6      GOVIND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2837.  2201034303  6 3    NAND KISHORE THAKUR               2887.  2201035961  6      SUDHIR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2838.  2201034321  1      SAHIL                             2888.  2201035986  6      LALIT GOPAL 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2839.  2201034347  9      MANPRIT                           2889.  2201036000  6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2840.  2201034351  9      SHIV KAWAR                        2890.  2201036060  1      KAUSHIK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2841.  2201034369  6      PAL SONAM ASHOK                   2891.  2201036129  9      GOVERDHAN SINGH CHAUHAN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2842.  2201034372  6      ANKIT                             2892.  2201036149  2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2843.  2201034378  6      VINEET KUMAR                      2893.  2201036151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2844.  2201034404  1      DINESH KUMAR                      2894.  2201036200  6      MOHAN LAL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2845.  2201034453  2      NATALI IVANKA TIGGA               2895.  2201036214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2846.  2201034484  9      POOJA RATTEWAL                    2896.  2201036221  6      AMAN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2847.  2201034514  6      RISHABH SHARMA                    2897.  2201036222  2      SUNIL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2848.  2201034531  9      SACHIN KASHYAP                    2898.  2201036233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2849.  2201034548  1      VIKAS CHOPRA                      2899.  2201036246  1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2850.  2201034571  1      VISHAL                            2900.  2201036260  6      AAKASH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2901.  2201036278  1      VIJAY KUMAR                       2951.  2201038010  0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2902.  2201036287  9      ADITYA TANWAR                     2952.  2201038013  6   4  HEMANT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2903.  2201036310  1      RAVI KUMAR                        2953.  2201038026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2904.  2201036329  6      PARVEEN KUMAR                     2954.  2201038085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2905.  2201036355  1      LALIT KUMAR                       2955.  2201038153  0   5  DEEPAK DESHWAL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2906.  2201036357  1      AMIT KUMAR                        2956.  2201038163  0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2907.  2201036360  6      MOHIT SAINI                       2957.  2201038191  6   4  NARSINGH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2908.  2201036390  9      ANKUSH KUMAR                      2958.  2201038209  0      ABHISHEK SIROHI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2909.  2201036435  9      SHRESHTHA PUSHKAR                 2959.  2201038210  6      ASHWANI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2910.  2201036455  1      KRANTIVEER                        2960.  2201038214  0      HARSH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2911.  2201036464  1      NAVDIV                            2961.  2201038218  6      VIKASH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2912.  2201036499  6      GHANSHYAM PAL                     2962.  2201038233  6   4  PRAHALAD GURJAR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2913.  2201036639  1      MAUSAM                            2963.  2201038267  0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2914.  2201036745  1      GAURAV MANDAVARIA                 2964.  2201038275  0      DEEPAK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2915.  2201036798  9      JANSHRUTI TOKAS                   2965.  2201038276  0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2916.  2201036806  6      PRIYANKA                          2966.  2201038293  6      OMVIR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2917.  2201036851  0      POOJA                             2967.  2201038300  0      AMIT BHANDARI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2918.  2201036888  2      VINAY SINGH RANA                  2968.  2201038312  6   5  ADARSH SACHAN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2919.  2201036898  6      SHIVANI YADAV                     2969.  2201038323  9   5  LUKESH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2920.  2201037095  6      SHATRUGHAN                        2970.  2201038386  1      ANSHU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2921.  2201037188  9      VIPUL SHUKLA                      2971.  2201038408  9      ANIRUDH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2922.  2201037220  0      MISSY VASUNDHARA                  2972.  2201038435  0      SUMIT DESHWAL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2923.  2201037239  1      VIKESH JAGRAWAL                   2973.  2201038443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2924.  2201037242  6      RAHUL                             2974.  2201038449  6   5  BIRENDRA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2925.  2201037247  2      BHEEM RAJ MEENA                   2975.  2201038519  1      SONAL DISODIA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2926.  2201037320  2      DAVID PUMMUANLIAN                 2976.  2201038611  0      PUSHKAR GILL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2927.  2201037333  0      KIRAN                             2977.  2201038682  0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2928.  2201037337  2      RAVI KUMAR MEENA                  2978.  2201038739  0      MAYANK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2929.  2201037381  6      YUVRAJ SINGH                      2979.  2201038748  0      ASHISH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2930.  2201037417  0      KM NEHA SARASWAT                  2980.  2201038775  9   5  YOGESH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2931.  2201037463  0      CHANCHAL SHARMA                   2981.  2201038796  6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2932.  2201037473  1      RITIK KUMAR                       2982.  2201038798  6      JAI YADAV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2933.  2201037541  0      UNNATI CHAUDHARY                  2983.  2201038848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2934.  2201037553  1      RANJEET                           2984.  2201038875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2935.  2201037554  2      SOURABH KUMAR SATAWAN             2985.  2201038890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2936.  2201037631  1      SACHIN KUMAR                      2986.  2201039073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2937.  2201037668  6      AMIT KUMAR                        2987.  2201039163  0      JATIN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2938.  2201037688  9      AYUSH MISHRA                      2988.  2201039210  1      RITESH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2939.  2201037725  0      PUSHPAM                           2989.  2201039268  1      SURYA KUMAR VARUN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2940.  2201037755  1      SONIA PAWAR                       2990.  2201039285  1      JODDI SIMRAN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2941.  2201037830  1      HOKAM PAL                         2991.  2201039300  1      DEEPANSHU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2942.  2201037834  2      JAI PRAKASH MEENA                 2992.  2201039310  9      VARUN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2943.  2201037870  0      NIDHI                             2993.  2201039312  0      RISHIRAJ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2944.  2201037878  9      MONTU                             2994.  2201039391  0      KULJEET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2945.  2201037887  0      MOHIT                             2995.  2201039402  9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2946.  2201037892  0      VIKAS                             2996.  2201039435  0      LEENA PAHWA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2947.  2201037937  0      JITENDER                          2997.  2201039501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2948.  2201037968  0      RANDEEP CHOUDHARY                 2998.  2201039523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2949.  2201037977  6   4  ASHOK KUMAR                       2999.  2201039632  1      AAKASH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2950.  2201037982  0      VIDHAN AGRAHARI                   3000.  2201039639  0      AMIT 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3001.  2201039641  1      VIRENDER KUMAR                    3051.  2201041310  0      SOURAV PANT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3002.  2201039646  6      RAHUL SONI                        3052.  2201041332  9 3    AJAY KR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3003.  2201039693  6      ANKIT                             3053.  2201041370  6      RUKSAR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3004.  2201039768  9      SHEETAL                           3054.  2201041382  6 3    PANKAJ KUMAR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3005.  2201039769  1      KAUSHAL                           3055.  2201041447  1      GAURAV BOYAT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3006.  2201039792  9      SHIVANI SOLANKI                   3056.  2201041601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3007.  2201039814  9 3    OM PRAKASH OJHA                   3057.  2201041622  6      PANKAJ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3008.  2201039821  6      BALRAM SINGH                      3058.  2201041635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3009.  2201039838  0      SHUBHAM JHA                       3059.  2201041642  9      SHIVAM BALIYAN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3010.  2201039840  9      SANJIV KUMAR                      3060.  2201041649  9 3    GOVIND GOPAL GAIT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3011.  2201039867  6      ANKUR VERMA                       3061.  2201041686  1      PAWAN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3012.  2201039924  9      SHREYASHI BASU                    3062.  2201041689  6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3013.  2201039966  6      RAVI SHANKAR                      3063.  2201041713  1      GARGI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3014.  2201040036  9 3    GIRRAJ KUMAR SHARMA               3064.  2201041721  1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3015.  2201040042  6      ADITYA                            3065.  2201041748  9      AKARSHAN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3016.  2201040083  6      SANJAY YADAV                      3066.  2201041808  1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3017.  2201040121  0      AMIT KUMAR                        3067.  2201041832  6      SATENDRA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3018.  2201040156  1      VISHAL KUMAR                      3068.  2201041841  6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3019.  2201040275  0      HARSH BINDAL                      3069.  2201041844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3020.  2201040306  1      TUSHAR                            3070.  2201041845  6 3    RAJIN P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3021.  2201040331  1      RAVI KUMAR GAUTAM                 3071.  2201041856  1      KAMAL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3022.  2201040401  6      VIKAS KUMAR                       3072.  2201041934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3023.  2201040443  6      DEEPAK KUMAR                      3073.  2201042077  1      SUSHANT BOADH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3024.  2201040503  0      SHUBHAM MALIK                     3074.  2201042091  1      SHEETAL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3025.  2201040569  0      GAURAV DIXIT                      3075.  2201042151  1      DEEPANSHU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3026.  2201040577  6      RISHI                             3076.  2201042163  9      TUSHAR DABAS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3027.  2201040604  0      SIBAN                             3077.  2201042185  1      DALIP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3028.  2201040651  6      DINESHWAR KUMAR PANDIT            3078.  2201042237  9      VINEET M NAMBIAR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3029.  2201040677  0      VIJAY KUMAR                       3079.  2201042288  6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3030.  2201040678  9      DEVENDER KUMAR                    3080.  2201042324  6      ARPIT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3031.  2201040690  6      BHANUSHI NEOL                     3081.  2201042427  6      BARUN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3032.  2201040702  9      RACHNA CHOUDHARY                  3082.  2201042443  2      KARMAVATI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3033.  2201040733  0      SHISHUPAL SINGH                   3083.  2201042472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3034.  2201040791  6      AASH MOHAMMAD                     3084.  2201042549  9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3035.  2201040810  9      SHABNAM                           3085.  2201042555  2      BRIJESH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3036.  2201040830  9      SANDEEP KUMAR                     3086.  2201042575  0      AKASH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3037.  2201040842  1      TARUNA                            3087.  2201042578  0      ABHISHEK TYAGI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3038.  2201040846  9      VIBHOR SHARMA                     3088.  2201042585  9      SANJANA KUMARI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3039.  2201040858  0      MANADEEP BEHURIA                  3089.  2201042612  6      SANGEETA PAUL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3040.  2201040922  9      SUMIT KUMAR                       3090.  2201042614  1      ANURAG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3041.  2201040923  6      ASHANA                            3091.  2201042622  0      PINKAL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3042.  2201040954  1      JATIN KUMAR DUGGAL                3092.  2201042642  6      ABHISHEK VISHWAKARMA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3043.  2201040959  1      HIMANSHU                          3093.  2201042661  6      LOVISH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3044.  2201040979  0      RITESH                            3094.  2201042674  6      DEEPIKA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3045.  2201040984  9      PARAMJEET                         3095.  2201042678  9      YOGEETA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3046.  2201041034  1      MOHIT                             3096.  2201042774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3047.  2201041048  6      MADHUSUDHAN BITHU                 3097.  2201042777  6      SACHIN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3048.  2201041091  6      VIJAY KUMAR                       3098.  2201042801  6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3049.  2201041097  6      RAVI GUPTA                        3099.  2201042839  9      AADITYA POONIA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3050.  2201041154  9      DEEPTI                            3100.  2201042980  6      PREETI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3101.  2201042985  9      SACHIN GUPTA                      3151.  2201045773  0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3102.  2201043020  1      RAVINDRA KUMAR                    3152.  2201045787  0      MANSI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3103.  2201043029  1      HIMANSH                           3153.  2201045814  9 3    KULBIR SINGH PANWAR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3104.  2201043187  0      ASHISH                            3154.  2201045870  6      RENUKA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3105.  2201043210  9      TUSSHAR GOPAL                     3155.  2201045991  6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3106.  2201043235  6      RITESH KUMAR                      3156.  2201046070  0      VINAY KUMAR UPADHYAY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3107.  2201043248  1      SUMIT KUMAR                       3157.  2201046117  1      RIDDHI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3108.  2201043310  6      AAKASH YADAV                      3158.  2201046122  1      PRADEEP KARORIYA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3109.  2201043353  0      ABHISHEK BISHT                    3159.  2201046144  2      DIVESH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3110.  2201043396  2      RITURAJ KUMAR                     3160.  2201046168  6      SANJAY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3111.  2201043419  9      ISHIKA                            3161.  2201046179  0      ALKA JOSHI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3112.  2201043494  0      SAURABH                           3162.  2201046196  0      VINOD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3113.  2201043514  9      AYUSH KHOKHAR                     3163.  2201046273  9      KUSHAL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3114.  2201043541  9      ESHITA SEHRAWAT                   3164.  2201046280  1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3115.  2201043629  1      NAMRATA                           3165.  2201046292  0      BAJRANG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3116.  2201043637  1      SAGAR KUMAR                       3166.  2201046368  2      VED PRAKASH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3117.  2201043799  9      VAIBHAV JAIN                      3167.  2201046406  6      SHIVAM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3118.  2201043823  1      ADITYA                            3168.  2201046420  6      INDU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3119.  2201043941  9      AAKASH SOLANKI                    3169.  2201046457  1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3120.  2201043942  9      VISHAL                            3170.  2201046535  6      MANENDRA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3121.  2201043948  9      ADITI RAI                         3171.  2201046558  0      HARENDER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3122.  2201044005  6      RANI                              3172.  2201046574  0      RENU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3123.  2201044046  9      ASHISH KUMAR PANDEY               3173.  2201046602  9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3124.  2201044187  1      MANISH KUMAR KUNDARA              3174.  2201046679  1      TOSHIMA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3125.  2201044322  1      RISHABH SINGH                     3175.  2201046696  9      GARVIT NAYYAR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3126.  2201044332  1      VISHESH VERMA                     3176.  2201046738  6      LALIT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3127.  2201044341  1      ANKIT KUMAR                       3177.  2201046878  1      SUREENA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3128.  2201044364  6      VIKAS CHOUDHARY                   3178.  2201046892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3129.  2201044416  1      DEEPANSHU NIRWAL                  3179.  2201046975  6      ROHIT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3130.  2201044486  0      SONIA                             3180.  2201047034  1      PRAVESH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3131.  2201044581  1      MANISH RANJAN                     3181.  2201047077  1      ASHWANI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3132.  2201044587  2      JYOTI MANOTAD                     3182.  2201047140  6      SHANU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3133.  2201044591  6      AYUSH GUPTA                       3183.  2201047149  1      REKHA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3134.  2201044669  9 3    VIKAS KUMAR RANA                  3184.  2201047247  6      ADTIYA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3135.  2201044695  1      TANUJ CHAHAL                      3185.  2201047255  9      AJAY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3136.  2201044737  1      PREETI                            3186.  2201047278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3137.  2201044779  0      AMIT KUMAR                        3187.  2201047326  9 3    PRAVEEN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3138.  2201044797  1      JUGAL                             3188.  2201047342  1      ANMOL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3139.  2201044799  1      MANISH                            3189.  2201047373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3140.  2201044841  9      ANKIT NAITHANI                    3190.  2201047423  2      SHASHI BALA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3141.  2201044872  1      SUKHCHAIN SINGH                   3191.  2201047550  1      HITIK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3142.  2201044909  1      PUNEET KUMAR                      3192.  2201047579  1      SUSHANT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3143.  2201044941  9      ANURAG CHOUDHARY                  3193.  2201047614  1      ARJUN SAGAR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3144.  2201044947  6      AMAN                              3194.  2201047647  0      ANJU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3145.  2201045077  9      ASOJ BARANAWAL                    3195.  2201047652  1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3146.  2201045249  0      SAHIL RANA                        3196.  2201047657  2      GAURANGA LAGACHU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3147.  2201045468  2      MUSKAN KUMARI                     3197.  2201047711  2      VIVEK RAJ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3148.  2201045511  9      YOGESH                            3198.  2201047785  6      JAYCHAND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3149.  2201045617  9      DIGVIJAY CHAUDHARY                3199.  2201047836  2      RIGZIN ANGMO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3150.  2201045719  6      VICKY KUMAR NAYAK                 3200.  2201047843  0      SHIVANI SHARMA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3201.  2201047852  1      MANISH KUMAR                      3251.  2201049242  9 3    DEEPAK KUMAR HOODA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3202.  2201047892  1      SURAJ SINGH                       3252.  2201049246  9   4  RITESH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3203.  2201047915  9      HIMANSHI KAUSHIK                  3253.  2201049257  6      RUPAK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3204.  2201047978  6      HIMANSHU YADAV                    3254.  2201049259  9   8  RITESH KANDAL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3205.  2201047997  6      SACHIN PAL                        3255.  2201049290  0      ABHISHEK PARASHAR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3206.  2201048109  2      SANDEEP MEENA                     3256.  2201049322  9   4  AASHISH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3207.  2201048163  1      BHARAT                            3257.  2201049373  6      DOLLY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3208.  2201048170  2      VIVEK KUMAR MEENA                 3258.  2201049383  0      RAJA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3209.  2201048243  0      SHAILY TRAR                       3259.  2201049418  9   5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3210.  2201048244  6      MUKESH KUMAR                      3260.  2201049446  9      ANKIT KHATRI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3211.  2201048264  2      DHARAMRAJ MEENA                   3261.  2201049447  0   8  SHUBHAM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3212.  2201048352  2      ANKIT                             3262.  2201049460  6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3213.  2201048405  2      AJAY KUMAR MEENA                  3263.  2201049500  1      RAVINDRA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3214.  2201048423  9      RAVEEN SEHWAG                     3264.  2201049508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3215.  2201048427  1      JASPREET SINGH                    3265.  2201049518  1      SURAJ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3216.  2201048483  0      MANISHA                           3266.  2201049521  9      ADITYA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3217.  2201048487  1      AMAN KUMAR                        3267.  2201049536  6   4  NISHANT DESHORIYA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3218.  2201048523  9      JAI DEEP SINGH                    3268.  2201049550  9   5  NAYAN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3219.  2201048553  0      HARSHITA KHARE                    3269.  2201049598  9      HITESH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3220.  2201048564  6      AMAN BHADANA                      3270.  2201049628  0      DUSHYANT CHAUDHARY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3221.  2201048598  2      SANJAY                            3271.  2201049636  6      SUPRIYA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3222.  2201048616  6      ANKIT CHAUHAN                     3272.  2201049656  0   4  VISHAL GOSWAMI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3223.  2201048704  9      KAJOL SARKAR                      3273.  2201049657  1      PARUL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3224.  2201048712  2      VIJENDER KUMAR MEENA              3274.  2201049673  6   4  SHEENU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3225.  2201048718  1      KUMARI PRIYANKA                   3275.  2201049700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3226.  2201048757  6      GAURAV YADAV                      3276.  2201049709  9      ROHAN PANWAR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3227.  2201048777  1      NITISH KUMAR                      3277.  2201049720  6      ASHISH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3228.  2201048818  1      KESHAV                            3278.  2201049723  1      BHARTI RANAWAT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3229.  2201048867  0      ANKUR SINGH                       3279.  2201049829  0      SHANKAR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3230.  2201048884  0      PRASHANT CHAUHAN                  3280.  2201049841  1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3231.  2201048906  9   4  ANKUR KUMAR                       3281.  2201049870  0      SAVITA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3232.  2201048941  9   4  SHALU SINGH                       3282.  2201049910  6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3233.  2201048950  6   4  RUKHSAR AHMADI                    3283.  2201050072  9      RAVI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3234.  2201048960  6      SUMIT VERMA                       3284.  2201050151  1      HEMANT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3235.  2201048963  9   4  RAVINDER                          3285.  2201050156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3236.  2201048989  6      YOGESH KUMAR                      3286.  2201050210  6 3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3237.  2201048990  6      YOGESH KUMAR                      3287.  2201050336  9      JATIN PANT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3238.  2201048993  9      YOGESH                            3288.  2201050379  1      NITIKA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3239.  2201048994  0      MANISH KUMAR MISHRA               3289.  2201050435  1      JOGINDER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3240.  2201049071  6      AMIT                              3290.  2201050446  6      ARCHANA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3241.  2201049073  9   4  SHUBHI GOSWAMI                    3291.  2201050474  9      NIDHI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3242.  2201049092  0      SAHIL                             3292.  2201050513  9      ROCKY RAJ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3243.  2201049102  0      SATVEER                           3293.  2201050566  1      PRIYA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3244.  2201049106  6      ARUN KUMAR                        3294.  2201050586  1      LOVE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3245.  2201049120  6   8  ISHITA DAS                        3295.  2201050699  0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3246.  2201049122  0      PRITAM                            3296.  2201050711  0      ABHISHEK PRATAP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3247.  2201049145  0      SAGAR                             3297.  2201050743  1      RICHA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3248.  2201049173  0      MANOJ KUMAR                       3298.  2201050851  0      AYUSH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3249.  2201049228  0      ANKIT TOMER                       3299.  2201050852  9      HITESH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3250.  2201049233  6   4  PAVAN                             3300.  2201050876  9      RAKESH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3301.  2201050895  6      BHUPENDER                         3351.  2201053995  9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3302.  2201050912  9      RAHUL CHAUDHARY                   3352.  2201053999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3303.  2201050963  9      ANKIT KUMAR                       3353.  2201054022  9      AKHIL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3304.  2201050982  6      UMA SHANKAR PAL                   3354.  2201054147  6      AYUSH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3305.  2201051198  6      ABHISHEK KUMAR                    3355.  2201054206  0      STUTI MITTAL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3306.  2201051251  1      SAMAR GAUTAM                      3356.  2201054276  6      SANDHYA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3307.  2201051369  6      PRAVEEN KUMAR                     3357.  2201054302  0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3308.  2201051385  9 3    VIKASH KUMAR                      3358.  2201054326  0      ATUL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3309.  2201051388  0      GAURAV CHAUHAN                    3359.  2201054339  9      MANISHA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3310.  2201051412  1      MEENAKSHI                         3360.  2201054385  0      DEEPU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3311.  2201051459  6      ARVIND                            3361.  2201054400  6      GOPAL KRISHNA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3312.  2201051573  2      KHUSHI MEENA                      3362.  2201054564  9      DINKLE RANI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3313.  2201051676  9      DINESH KUMAR SHARMA               3363.  2201054580  0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3314.  2201051693  0      SNEH KUMAR                        3364.  2201054597  6      PRASHANSHA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3315.  2201051718  6      HIMANSHU YADAV                    3365.  2201054667  6  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3316.  2201051867  1      SHIVAM KUMAR                      3366.  2201054673  0      RAJAN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3317.  2201051893  9      SURESH                            3367.  2201054751  1      ABHA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3318.  2201051937  1      AJIT SINGH                        3368.  2201054794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3319.  2201051951  9      SAKSHI JAISWAL                    3369.  2201054816  9      SAURABH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3320.  2201052078  1      BHARAT KUMAR JAT                  3370.  2201054878  2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3321.  2201052115  1      RITHIK SANDHU                     3371.  2201054932  1      SAHIL ARORA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3322.  2201052123  6      RAHUL GUPTA                       3372.  2201055060  0      ANJALI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3323.  2201052207  0      ANTIL                             3373.  2201055082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3324.  2201052230  1      PRASHANT KUMAR                    3374.  2201055092  1      PULKIT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3325.  2201052253  0      SOMYA                             3375.  2201055207  0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3326.  2201052262  6      PRADEEP                           3376.  2201055208  0      DASHVINDER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3327.  2201052288  6      ROHIT KUMAR                       3377.  2201055232  2      RAM LAKHAN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3328.  2201052322  0      SATYAVARAT SINGH                  3378.  2201055245  9      SAGAR SOAM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3329.  2201052388  9      PRAVESH                           3379.  2201055252  6      KIRAN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3330.  2201052432  1      AMRIT SOHAL                       3380.  2201055390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3331.  2201052455  6      ANJALI                            3381.  2201055414  1      KAMNA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3332.  2201052520  6      UMESH YADAV                       3382.  2201055435  6      RAVI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3333.  2201052693  1      PUNEET                            3383.  2201055451  1      AVIK SARKAR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3334.  2201052717  6      SUMIT KUMAR SHARMA                3384.  2201055464  1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3335.  2201052741  0      HARSH SHARMA                      3385.  2201055587  1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3336.  2201052791  1      TATA SINGH                        3386.  2201055599  2      RAVI KANT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3337.  2201052927  0      MAYANK SINGH BHADORIYA            3387.  2201055616  6      SUMIT SAURABH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3338.  2201052954  1      KIMPREET KAUR                     3388.  2201055623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3339.  2201053001  6      ANJALI                            3389.  2201055627  6      SUMAN GOURAV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3340.  2201053182  6      ANAMIKA                           3390.  2201055688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3341.  2201053249  9 3    DEEPAK SHARMA                     3391.  2201055703  1      ARCHNA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3342.  2201053319  0      SUBHAM ASHISH                     3392.  2201055757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3343.  2201053380  0      SAGAR                             3393.  2201055782  6      ARUN GOSWAMI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3344.  2201053442  6      RANJAN KUMAR                      3394.  2201055813  0      ANUJ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3345.  2201053570  1      PAYAL ANAND                       3395.  2201055820  9      ABHISHEK DABRAL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3346.  2201053689  6      SHIV KUMAR GUPTA                  3396.  2201055870  6      VISHAL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3347.  2201053744  6      ANKIT BHATI                       3397.  2201055944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3348.  2201053791  0      SHIVAM SHARMA                     3398.  2201055968  1      NAVINDER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3349.  2201053882  6      NILESH KUMAR                      3399.  2201055982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3350.  2201053949  6      GAURAV KUMAR                      3400.  2201055983  1      PRASHANT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3401.  2201056000  2      MANISHA                           3451.  2201057858  2      BHUKYA MUKESH NAIK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3402.  2201056166  0      DINKAR KUMAR VATSA                3452.  2201057872  9      SHIKSHA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3403.  2201056194  9      ROBIN SINGH                       3453.  2201057878  1      SORABH PAKHARIA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3404.  2201056292  1      SUJIT KUMAR                       3454.  2201057921  6      AMIT GANGWAR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3405.  2201056346  9      MUKUND JANGRA                     3455.  2201057963  0      AMRITA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3406.  2201056351  1      KAPIL                             3456.  2201057985  9      RIMPLE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3407.  2201056366  6      KOSHAL KUMAR                      3457.  2201057997  6      VISHNU KANT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3408.  2201056408  1      HEMANT NIGAM                      3458.  2201058018  1      DEEPAK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3409.  2201056489  1      HIMANSHU                          3459.  2201058065  1      MOHIT BHASKAR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3410.  2201056549  1      RAJAN KUMAR LAL                   3460.  2201058125  9      AMOLIK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3411.  2201056574  9      PRIYANKA                          3461.  2201058158  1      SHALINI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3412.  2201056581  9      ANJALI UJJWAL                     3462.  2201058173  6      YOGESH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3413.  2201056589  1      LALIT KUMAR                       3463.  2201058238  1      AMAN LODHI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3414.  2201056631  9      ABHIMANYU                         3464.  2201058270  0      ADITI BALIYAN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3415.  2201056654  0      AKASH SHARMA                      3465.  2201058312  9 3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3416.  2201056658  6      RUCHI SAINI                       3466.  2201058376  0      PRIYA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3417.  2201056738  9      NAVEEN DHAKA                      3467.  2201058420  0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3418.  2201056766  9 3    ANOOB V                           3468.  2201058487  6      RAMIT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3419.  2201056823  2      SHWETA                            3469.  2201058725  9      DURGA BISHT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3420.  2201056861  9      SARTHAK KAUSHIK                   3470.  2201058745  0      SAPNA KHOKHER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3421.  2201056862  9      AMIT KUMAR SINGH                  3471.  2201058767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3422.  2201056883  6      TANNU CHAUDHARY                   3472.  2201058769  0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3423.  2201056942  0      VISHAL SINGH                      3473.  2201058819  6      GOPAL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3424.  2201056970  9      POOJA DARYANI                     3474.  2201058912  9      KOMAL RAI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3425.  2201056987  0      ABHISHEK                          3475.  2201058963  2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3426.  2201056991  1      VIKAS                             3476.  2201059008  1      KIRAN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3427.  2201057050  1      AJAY PARIDWAL                     3477.  2201059014  0      SONAM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3428.  2201057098  6      DEV VART                          3478.  2201059139  0      NEETU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3429.  2201057155  0      SHWETA                            3479.  2201059142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3430.  2201057171  6      ARJUN KUMAR                       3480.  2201059162  6      RENU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3431.  2201057224  1      SUNIL                             3481.  2201059199  0      SONALI SINGH CHANDEL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3432.  2201057263  0      TARUN VASHISHTHA                  3482.  2201059241  6      SWATI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3433.  2201057310  6      PRASHANT                          3483.  2201059325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3434.  2201057399  0      PARBHAT                           3484.  2201059366  9      SUDHA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3435.  2201057442  6      SACHIN KUMAR                      3485.  2201059372  0      TARUN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3436.  2201057466  6      PAMNISH KUMAR VERMA               3486.  2201059398  2      SANI PETER JUNGIO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3437.  2201057490  1      MAMTA                             3487.  2201059485  0      PRATEEK BHARDWAJ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3438.  2201057497  9      TRISHA SHARMA                     3488.  2201059492  9   4  MOHAN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3439.  2201057499  1      JAI KUMAR                         3489.  2201059518  6 3    MAHBOOB ALI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3440.  2201057505  2      NEERAJ KUMAR MEENA                3490.  2201059541  1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3441.  2201057618  6      GAURAV KUMAR                      3491.  2201059551  9   5  AMARPREET KAUR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3442.  2201057635  9      HIMANSHU KUMAR                    3492.  2201059556  9   4  SHUBHAM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3443.  2201057710  6      HITEN                             3493.  2201059573  9   4  TINKU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3444.  2201057739  6      AKSHAY KUMAR SHARMA               3494.  2201059574  0      SHIVAM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3445.  2201057766  1      RINKU                             3495.  2201059590  0      ABHISHEK SINDHU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3446.  2201057777  1      SANJEEV KUMAR                     3496.  2201059615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3447.  2201057815  6      ADITYA KUMAR                      3497.  2201059634  6      SOURAV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3448.  2201057832  9      AAKASH GOEL                       3498.  2201059649  1      RISHABH ROJRA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3449.  2201057848  6      HITESH KUMAR                      3499.  2201059654  9   4  ROHIT SEHARAWAT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3450.  2201057851  2      KAPIL KUMAR MEENA                 3500.  2201059698  9   4  RAVINDER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3501.  2201059702  1   4  SHUBHAM KUMAR                     3551.  2201061074  6      SANCHITA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3502.  2201059715  2   4  VIJAY MEENA                       3552.  2201061083  6      SHIVANJLI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3503.  2201059724  6      RAHUL KUMAR                       3553.  2201061125  9      HARSH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3504.  2201059730  0      VAIBHAV SAJWAN                    3554.  2201061145  9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3505.  2201059747  9   4  SHIVAM SHARMA                     3555.  2201061150  9      DIKSHA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3506.  2201059758  6   4  PRINCE BANSAL                     3556.  2201061156  0      GAUTAM ACHARYA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3507.  2201059773  6      LUCKY                             3557.  2201061294  6      SACHIN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3508.  2201059850  0      SAURABH SINGH                     3558.  2201061570  1      AKSHAY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3509.  2201059852  1      DEEPESH KULBHUSHAN SAGAR          3559.  2201061639  9      RITWIK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3510.  2201059867  1      ROHIT                             3560.  2201061751  1      PUNEET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3511.  2201059877  6      AAKASH KUMAR                      3561.  2201061797  1      YATISH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3512.  2201059886  6      NISHANT YADAV                     3562.  2201061823  1      YATIN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3513.  2201059893  1      RAVI KUMAR                        3563.  2201061925  9      APOORVE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3514.  2201059894  9      RITIK CHAUDHARY                   3564.  2201061945  2      RENU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3515.  2201059918  6      RAVI KUMAR                        3565.  2201061978  9      DEEPIKA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3516.  2201059929  1      MADHUMITA BHARTI                  3566.  2201061979  1      JATIN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3517.  2201059932  6 3    ANAND PRAKASH                     3567.  2201062060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3518.  2201059939  9      SURAJ                             3568.  2201062164  9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3519.  2201059957  0      YUGAL                             3569.  2201062190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3520.  2201059968  9      AKASH KUMAR                       3570.  2201062251  9      BHAVYA GOEL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3521.  2201060006  6      YOGESH KASHYAP                    3571.  2201062362  9 3    ABDHESH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3522.  2201060064  6      PRADEEP KUMAR                     3572.  2201062371  1      DEVENDER PRAKASH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3523.  2201060106  0      VANSH TUTEJA                      3573.  2201062383  6      DEEPAK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3524.  2201060195  0      MANJEET                           3574.  2201062427  9      TARUN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3525.  2201060207  0      KUMAR GAURAV                      3575.  2201062437  6 3    UMESH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3526.  2201060217  0      VIRAJ SHEKHAR                     3576.  2201062468  6      DIKSHA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3527.  2201060248  6   4  RITESH KUMAR                      3577.  2201062471  9      SANYAM ARORA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3528.  2201060269  0      LAKSHAY                           3578.  2201062530  1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3529.  2201060275  0      DISHANT KUMAR                     3579.  2201062568  0      TINKU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3530.  2201060286  9   8  MANISH KUMAR                      3580.  2201062574  0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3531.  2201060309  0      RAVINDER                          3581.  2201062575  9      CHIRAG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3532.  2201060314  1      KARAN                             3582.  2201062584  9      MARUT NANDAN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3533.  2201060318  6   5  MANISH KUMAR CHOUDHARY            3583.  2201062601  0      KARMVIR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3534.  2201060323  1   4  MUKESH KUMAR                      3584.  2201062612  0      SANJAY PATWAL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3535.  2201060345  2   4  VINOD KUMAR MEENA                 3585.  2201062672  1      KALPANA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3536.  2201060368  9   4  TRIPURARI DUBEY                   3586.  2201062689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3537.  2201060375  6      DEEPAK                            3587.  2201062792  9 3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3538.  2201060530  1      VINAY KUMAR SHERWAL               3588.  2201062798  6      OM PRAKASH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3539.  2201060556  1      KALRAJ MITRA                      3589.  2201062803  6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3540.  2201060707  9      VISHAL SHARMA                     3590.  2201062854  1      PRANOV PUNIA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3541.  2201060778  0      VIKAS DALAL                       3591.  2201062926  0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3542.  2201060820  6      AMIT KUMAR                        3592.  2201062948  6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3543.  2201060821  9      MANSI CHAUHAN                     3593.  2201062952  6      SACHIN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3544.  2201060880  6      KETAN MEHTA                       3594.  2201063006  9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3545.  2201060910  9      SUDHIR LAMBA                      3595.  2201063035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3546.  2201060937  0      ARVIND KUMAR SINGH                3596.  2201063063  6      VIPIN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3547.  2201060948  6      AKASH SINGH RAJPUT                3597.  2201063095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3548.  2201060979  9      HRITIK                            3598.  2201063116  1      JARJ RUBY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3549.  2201061049  6      MOHIT YADAV                       3599.  2201063125  1      RISHAL KUMAR GAUTAM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3550.  2201061060  6      SAMEER KUMAR                      3600.  2201063211  6      VIKAS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3601.  2201063319  9      TARUN RANA                        3651.  2201064749  1      VAISHALI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3602.  2201063327  6      DHANANJAY KUMAR                   3652.  2201064755  1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3603.  2201063335  1      NITIN                             3653.  2201064758  9      RAJAT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3604.  2201063349  9      SHIVAM                            3654.  2201064872  6 3    SUJEET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3605.  2201063360  6      ASHISH KUMAR YADAV                3655.  2201064899  1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3606.  2201063378  9      PRATIBHA BHATT                    3656.  2201065056  2      RAKESH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3607.  2201063404  6      ANISHA                            3657.  2201065136  6      SHIKHA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3608.  2201063417  6      GAURAV                            3658.  2201065288  6      PARVEEN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3609.  2201063437  1      MEENU NAYAK                       3659.  2201065332  1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3610.  2201063480  9      SHAH HUSSAIN                      3660.  2201065364  6      NAVNEET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3611.  2201063581  1      SACHIN KARDAM                     3661.  2201065389  6      KAVITA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3612.  2201063616  0      ARUN                              3662.  2201065439  9 3    VIRENDER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3613.  2201063624  6      PRASHANT YADAV                    3663.  2201065441  1      RADHIKA JAYANT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3614.  2201063637  1      RITIKA                            3664.  2201065452  1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3615.  2201063645  1      DEEPANSHU                         3665.  2201065471  6      SUNRITA THAKUR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3616.  2201063647  6      PARDEEP CHANDILA                  3666.  2201065524  9      PUSHPENDER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3617.  2201063656  1      PRIYA RAI                         3667.  2201065531  9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3618.  2201063751  6      MANJEET                           3668.  2201065608  2      RAMAWTAR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3619.  2201063802  0      JITENDER SINGH                    3669.  2201065656  0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3620.  2201063868  6 3    BRIJESH KUMAR YADAV               3670.  2201065674  6      SHAHEEN ANSARI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3621.  2201063869  9      NEHA                              3671.  2201065745  6      HANSRAJ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3622.  2201063947  0      TANU AGGARWAL                     3672.  2201065748  0      PRIYAM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3623.  2201063952  2      SHREYA SINGH                      3673.  2201065776  1      MANISH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3624.  2201063977  0      KULDEEP GULIA                     3674.  2201065827  1      HIMANI SWARUP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3625.  2201063999  9      ASHUTOSH KUMAR                    3675.  2201065910  1      DEVENDRA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3626.  2201064050  9      HARSH                             3676.  2201065948  9      SONIA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3627.  2201064059  0      SUNIL                             3677.  2201065963  9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3628.  2201064079  6      DEEPAK KUMAR                      3678.  2201065971  9 3    LAVI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3629.  2201064091  1      T ASHWIN KUMAR                    3679.  2201066013  0      RAJEEV CHANDRA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3630.  2201064110  0      POOJA RANI                        3680.  2201066018  1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3631.  2201064139  9      SAMMI KUMAR                       3681.  2201066027  9 3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3632.  2201064300  9      LUCKY GARG                        3682.  2201066036  0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3633.  2201064358  6      NEERAJ KUMAR                      3683.  2201066086  6      TEENA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3634.  2201064407  9      VISHAL CHAUDHARY                  3684.  2201066092  6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3635.  2201064430  6      ARUN KUMAR                        3685.  2201066122  9      ANUBHAV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3636.  2201064445  0      ANKIT KUMAR                       3686.  2201066159  9      VIKRANT KUMAR LATIYAN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3637.  2201064484  2      NISHA                             3687.  2201066218  0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3638.  2201064513  1      DIPESH                            3688.  2201066277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3639.  2201064529  6      ANKIT                             3689.  2201066297  9      ISHA RANA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3640.  2201064532  1      SONAM                             3690.  2201066365  1      PRERNA KASHYAP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3641.  2201064548  6      PAWAN SHAKYA                      3691.  2201066372  0      WASIM RAJA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3642.  2201064551  1      VISHAL SINGH                      3692.  2201066493  6      AMIT KUMAR CHOUDHARY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3643.  2201064570  1      NAKUL KUMAR ROY                   3693.  2201066552  0      SUDIP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3644.  2201064587  1      SAHIL                             3694.  2201066565  0      ROBIN NAIN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3645.  2201064596  9      ARUN                              3695.  2201066605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3646.  2201064606  9      SAJAL BANSAL                      3696.  2201066624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3647.  2201064694  9      ABHAY PRATAP SINGH                3697.  2201066772  0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3648.  2201064716  9      SUNIL SEHRAWAT                    3698.  2201066786  6      ASHU JAKHAR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3649.  2201064723  6      AMAN                              3699.  2201066875  6      SANJEEV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3650.  2201064728  9      DHEERAJ GOYAL                     3700.  2201066880  0      EKTA 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3701.  2201066918  0      DHANANJAY DUBEY                   3751.  2201069290  6      PREET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3702.  2201066934  2      PAYAL MEENA                       3752.  2201069355  6      SHWETA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3703.  2201066936  6      LEESHA YADAV                      3753.  2201069388  6      SAHIL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3704.  2201066957  2      AKSHAT DHARMSAKTU                 3754.  2201069398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3705.  2201066965  0      TARUN DALAL                       3755.  2201069432  6      LALITESH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3706.  2201067020  1      SUMIT KUMAR                       3756.  2201069538  2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3707.  2201067088  9      MANISH GILL                       3757.  2201069591  9      SIMRAN MOHANTY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3708.  2201067109  1      CHANDAN VARMA                     3758.  2201069795  0      MUSKAN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3709.  2201067139  0      DEEKSHA                           3759.  2201069832  2      ANIL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3710.  2201067399  1      ANKIT                             3760.  2201069878  2      PRABAL JYOTI SONOWAL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3711.  2201067678  6      HIMANSHU SINGH                    3761.  2201070002  2      JYOTI BAGRANIA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3712.  2201067748  6      AMAN KUMAR                        3762.  2201070062  0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3713.  2201067753  1      ANKIT NUNIA                       3763.  2201070071  0      DRISHTI DANG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3714.  2201067757  6      RAJ KUMAR VERMA                   3764.  2201070073  6      HARSHITA NAGAR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3715.  2201067773  2      RAKESH KUMAR MEENA                3765.  2201070095  9      ADITI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3716.  2201067860  9      JYOTI                             3766.  2201070099  0      GAGAN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3717.  2201067882  6      ALOK KUMAR                        3767.  2201070115  9   7  RANJIT KUMAR MAHTO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3718.  2201068021  1      VIKAS                             3768.  2201070116  6      ANKIT KUMAR CHANDROL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3719.  2201068054  9      PARAMJEET                         3769.  2201070120  6   8  SANYAM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3720.  2201068129  1      PUNIT                             3770.  2201070156  9   7  KM. KOMAL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3721.  2201068225  0      ASHISH KUMAR SHARMA               3771.  2201070182  6   7  ASHEESH SONI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3722.  2201068294  6      JAVED ALI                         3772.  2201070189  6   7  SUMER SINGH GURJAR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3723.  2201068301  6      ANKIT                             3773.  2201070197  6      SURYAKANT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3724.  2201068302  0      HRIDAY NARAIN SINGH               3774.  2201070215  6   4  UMESH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3725.  2201068343  1      VIKAS                             3775.  2201070237  9   7  VED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3726.  2201068356  9      RAVI KUMAR                        3776.  2201070241  2   7  MITHLESH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3727.  2201068422  6      ANUSKA GUPTA                      3777.  2201070271  9      ANKUR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3728.  2201068432  1      AMAN RAJPUT                       3778.  2201070275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3729.  2201068441  0      PAWAN KUMAR                       3779.  2201070320  1   7  AMAN KHARE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3730.  2201068458  9 3    MANISH KUMAR                      3780.  2201070346  9   7  ANKIT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3731.  2201068459  0      UMANG TIWARI                      3781.  2201070362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3732.  2201068477  1      NIDHI LODHI                       3782.  2201070388  9   4  BABLI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3733.  2201068571  9      DEEPAK MALIK                      3783.  2201070406  9   7  VARTIKA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3734.  2201068615  6      ANKIT KUMAR                       3784.  2201070438  0   7  VIKRANT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3735.  2201068649  0      SWATI                             3785.  2201070456  2   7  PRIYANKA  KUMARI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3736.  2201068686  9      TARUN MISHRA                      3786.  2201070464  6   7  PAWAN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3737.  2201068880  6      SIMRANJEET KAUR SAINI             3787.  2201070466  6   7  NASEEMA KHAATUN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3738.  2201068907  6      RUPA KUMARI                       3788.  2201070473  6   4  DEEPAK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3739.  2201068915  6      DEEPAK CHAUHAN                    3789.  2201070477  1      DEEPANSHU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3740.  2201068971  2      RAHUL JAREDA                      3790.  2201070495  1      GAURAV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3741.  2201068980  0      JUNAID AHMED                      3791.  2201070544  9   7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3742.  2201069001  1      MUKUL                             3792.  2201070582  6      TINKU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3743.  2201069018  0      RAVI RANJAN KUMAR                 3793.  2201070590  9   7  AYUSHI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3744.  2201069051  2      VIKAS MEENA                       3794.  2201070674  6   4  BHAGAT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3745.  2201069110  6      BIPIN KUMAR                       3795.  2201070679  6   7  KM MONIKA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3746.  2201069137  2      SHIVRAJ MEENA                     3796.  2201070718  9   4  SARANSH OHRI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3747.  2201069143  2      ABHISHEK MEENA                    3797.  2201070759  6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3748.  2201069212  0      ANKUSH SHARMA                     3798.  2201070792  1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3749.  2201069267  0      KUSUM                             3799.  2201070839  9   8  SHIVANSH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3750.  2201069269  1      BHISHM POONIA                     3800.  2201070847  6   7  AKASH RAI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3801.  2201070929  6      NITISH KUMAR                      3851.  2201073713  1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3802.  2201071022  0      SHUBHAM                           3852.  2201073718  9      VISHAL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3803.  2201071068  2      SHIMLESH KUMAR MEENA              3853.  2201073767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3804.  2201071113  2      SONU KUMAR MEENA                  3854.  2201073793  0      PUNEET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3805.  2201071140  9      CHIRAG                            3855.  2201073808  9      RASHTRA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3806.  2201071172  1      VIKAS RANGA                       3856.  2201073812  9      ANKUSH VATS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3807.  2201071313  0      HUNNY                             3857.  2201073873  9 3    DHANANJAY KUMAR SHUKLA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3808.  2201071357  9      HRITHIK TOMAR                     3858.  2201073896  0      RINKU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3809.  2201071384  9      SAHIL SHARMA                      3859.  2201073920  9 3    KRISHNA PAL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3810.  2201071429  9      ANKIT SINGH                       3860.  2201073945  0      ANKUR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3811.  2201071432  6      VIVEK KUMAR                       3861.  2201074073  1      ARPAN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3812.  2201071504  1      NEHA ANAND                        3862.  2201074092  9      RAJAT RATHI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3813.  2201071563  6      MANISH KUMAR                      3863.  2201074129  0      RITESH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3814.  2201071584  6      RAHUL                             3864.  2201074296  1      RAKESH MEHRA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3815.  2201071638  1      CHANCHAL                          3865.  2201074354  9      PARDAM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3816.  2201071732  6      KUMAR ANAND                       3866.  2201074386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3817.  2201071760  6      MOHAN                             3867.  2201074430  2      JITENDRA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3818.  2201071766  9      SUMIT YADAV                       3868.  2201074510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3819.  2201071859  9      JATIN JAKHAR                      3869.  2201074537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3820.  2201071868  0      AKASH MITTAL                      3870.  2201074587  6      CHINMAY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3821.  2201071933  9      JITENDRA SINGH                    3871.  2201074631  2      DURGESH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3822.  2201071971  1      SUMIT KUMAR                       3872.  2201074647  0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3823.  2201071982  1      NITIN KUMAR                       3873.  2201074663  9 3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3824.  2201072012  9 3    JITENDRA KUMAR SHARMA             3874.  2201074726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3825.  2201072073  2      SAURAV KUMAR MEENA                3875.  2201074771  1      NARENDRA BAIRWA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3826.  2201072134  9      AVINASH KUMAR                     3876.  2201074883  1      ARUN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3827.  2201072154  9      GOVIND                            3877.  2201074998  9      ANUJ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3828.  2201072206  1      SONIA KUMARI                      3878.  2201074999  6      DINESH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3829.  2201072285  1      TUSHAR ARYA                       3879.  2201075006  9      NITISH DHANDA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3830.  2201072603  1      SAMEER                            3880.  2201075007  6      MAYANK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3831.  2201072617  9      RISHIRAJ PANDEY                   3881.  2201075059  6      MUKESH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3832.  2201072618  1      GOURAV KUMAR                      3882.  2201075091  1      BHEENWA RAM GARHWAL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3833.  2201072663  9 3    RAJU KUMAR                        3883.  2201075136  9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3834.  2201072794  9      NARAYANAN NAMBOOTHIRI             3884.  2201075144  1      PUNIT SINGHAL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3835.  2201072796  0      SAGAR GAUTAM                      3885.  2201075195  1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3836.  2201072811  6      ASHISH RANJAN                     3886.  2201075228  1      SUDHA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3837.  2201072847  6      SONU KUMAR                        3887.  2201075236  9      RASHMI RANI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3838.  2201072881  1      HIMANSHI                          3888.  2201075238  2      AAYUSHI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3839.  2201072916  0      KANISHK SHARMA                    3889.  2201075251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3840.  2201072974  6      AMANDEEP SINGH                    3890.  2201075277  6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3841.  2201072975  0      SHUBHAM CHAUDHARY                 3891.  2201075287  1      DISHA CHANDAN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3842.  2201073032  0      RAJEEV KUMAR SINGH                3892.  2201075304  0      VIRENDER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3843.  2201073057  6      SONU YADAV                        3893.  2201075308  1      ANKIT DHEER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3844.  2201073119  0      LOKESH                            3894.  2201075369  6      SONIYA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3845.  2201073134  1      AMIT PAWAR                        3895.  2201075398  1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3846.  2201073210  9 3    DEEPAK BARAK                      3896.  2201075425  9      BRAJESH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3847.  2201073269  1      PUNEET KADAM                      3897.  2201075454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3848.  2201073467  9 3    KAMAL SINGH                       3898.  2201075489  0      RASHI SAMELE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3849.  2201073646  9      DIGVIJAY SINGH CHAUHAN            3899.  2201075552  1      MOMPY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3850.  2201073672  9      RAJNANDNI                         3900.  2201075561  6      HARISH YADAV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3901.  2201075600  6      BHUPENDER SINGH                   3951.  2201077513  1      LOKESH TANWAR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3902.  2201075614  9      NEETI                             3952.  2201077523  9      ABHAY PRATAP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3903.  2201075637  6      DEEPAK                            3953.  2201077534  9      BINAYAK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3904.  2201075714  1      SANJAY                            3954.  2201077560  0      ANURAG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3905.  2201075728  6      JAISHREE DHIMAN                   3955.  2201077573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3906.  2201075746  9      PARAS                             3956.  2201077574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3907.  2201075802  0      NISHANK BANSAL                    3957.  2201077593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3908.  2201075804  1      RITIKA                            3958.  2201077606  0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3909.  2201075826  0      SHIKHA ARORA                      3959.  2201077639  6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3910.  2201075859  0      VIKAS SHARMA                      3960.  2201077658  1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3911.  2201075883  6      WADAVKAR SUSHANT UTTAM            3961.  2201077669  1      VIKASH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3912.  2201075896  0      VIPIN MUDGAL                      3962.  2201077723  9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3913.  2201075904  1      PRINCE                            3963.  2201077729  9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3914.  2201075974  9      VISHAL                            3964.  2201077747  0      SWAMI SHARAN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3915.  2201076014  1      BHANU PRATAP                      3965.  2201077817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3916.  2201076048  1      HEMANT KUMAR                      3966.  2201078009  9      ANSHUL AGGARWAL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3917.  2201076060  6      UMESH KUMAR                       3967.  2201078050  1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3918.  2201076084  0      RISHABH SINGH                     3968.  2201078069  0      RATAN DEEP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3919.  2201076116  6      MOHD NADEEM                       3969.  2201078075  6      SAINATHAM NAGA SAI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3920.  2201076131  0      SAGAR DESHWAL                     3970.  2201078077  0      AAKASH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3921.  2201076270  9      RAJA PANWAR                       3971.  2201078201  9      TANIYA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3922.  2201076281  2      SANJAY MEENA                      3972.  2201078265  0      SHALU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3923.  2201076312  0      GULSHAN SHARMA                    3973.  2201078276  6      FARHEEN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3924.  2201076320  6      NITISH KUMAR                      3974.  2201078361  9 3    MANIKANTH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3925.  2201076360  9      SUMIT KUMAR DAHIYA                3975.  2201078379  6      MONINDRA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3926.  2201076435  6      SWATI SUMAN                       3976.  2201078405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3927.  2201076437  1      ASHISH                            3977.  2201078479  6      VANDNA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3928.  2201076466  6      VARUN KUMAR                       3978.  2201078545  9      NAMITA CHAWLA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3929.  2201076612  1      ATUL KUMAR                        3979.  2201078578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3930.  2201076661  9      DEV KUMAR                         3980.  2201078580  0      PARDEEP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3931.  2201076691  6      ANKIT PATEL                       3981.  2201078631  1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3932.  2201076701  9 3    VIKAS CHAUDHARY                   3982.  2201078741  1      ANKUSH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3933.  2201076718  1      NITIN SAGWAN                      3983.  2201078755  1      DEEPAK KUMAR GAUTAM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3934.  2201076808  9      SUMIT REDHU                       3984.  2201078793  6      RAVI PAL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3935.  2201076829  1      DEEPAK KUMAR                      3985.  2201078821  6      SHIKHA KATIYAR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3936.  2201076846  6      MANISH                            3986.  2201078943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3937.  2201076885  9      HIMANSHU SINGH PANWAR             3987.  2201078958  6      NAGENDRA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3938.  2201076950  0      KARTIK VARSHNEY                   3988.  2201078982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3939.  2201077020  6      NEERAJ                            3989.  2201079060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3940.  2201077061  9      SHEENA YADAV                      3990.  2201079122  9      PARMOD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3941.  2201077084  6      PAWAN KUMAR                       3991.  2201079148  9      DIMPLE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3942.  2201077092  6      DIWANK BHARDWAJ                   3992.  2201079155  0      RAGHAVENDRA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3943.  2201077138  1      TARUN RAJ SINGH                   3993.  2201079174  6      ZEENAT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3944.  2201077205  6      MUKESH KUMAR DHAKA                3994.  2201079188  6      VINAY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3945.  2201077303  2      RAHUL RAM MEENA                   3995.  2201079198  6      RAMANDEEP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3946.  2201077344  1      SHUBHAM KUMAR                     3996.  2201079206  0      TEENA PANWAR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3947.  2201077357  6      POOJA                             3997.  2201079235  6      REENA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3948.  2201077366  6      BRIJESH PURI GOSWAMI              3998.  2201079237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3949.  2201077499  0      LOKESH KHATRI                     3999.  2201079264  9      SNEHA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3950.  2201077509  9      ADITYA RAGHUVANSHI                4000.  2201079287  6      SANTOSH CHAURASIA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4001.  2201079367  6      AKSHAY                            4051.  2201080943  9   4  SURAJ RAWAT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4002.  2201079379  0      AASHISH                           4052.  2201080978  9   5  AJAY KAJLA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4003.  2201079440  2      RAVI KUMAR                        4053.  2201080980  0      PUSHPENDRA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4004.  2201079468  9 3    NITIN ARYA                        4054.  2201081008  6      AMIT BHARDWAJ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4005.  2201079493  6      KARAMVEER                         4055.  2201081021  6      OHM SADACHARI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4006.  2201079590  0      JYOTI                             4056.  2201081041  6      PIYUSH KUMAR 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4007.  2201079707  9      SAPNA SHARMA                      4057.  2201081043  6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4008.  2201079713  6      KUNAL KUMAR                       4058.  2201081093  9   4  BHOOP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4009.  2201079727  9      RAJNI                             4059.  2201081150  1      ASHU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4010.  2201079781  6      BHARAT                            4060.  2201081180  9      SIMRAN BANSAL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4011.  2201079804  6      TUSHAR PAL                        4061.  2201081253  1      SOMVINDER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4012.  2201079808  9      PALAK                             4062.  2201081256  9   4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4013.  2201079827  2      JITENDRA KUMAR MEENA              4063.  2201081293  6      AMAAN USMANI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4014.  2201079840  1      AKASH MUNDAY                      4064.  2201081308  9   4  ABHISHEK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4015.  2201079861  6      DEEPAK KUMAR                      4065.  2201081331  0    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4016.  2201079882  2      RAJESH MEENA                      4066.  2201081388  1      ANNU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4017.  2201079938  1      TUSHAR SINGH                      4067.  2201081410  9      ARCHIT SRIVASTAV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4018.  2201079993  0      AJAY                              4068.  2201081430  1      UJJAWAL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4019.  2201080035  6      SONU KUSHWAHA                     4069.  2201081472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4020.  2201080155  2      PAWAN KUMAR MEENA                 4070.  2201081474  1      GOPAL DEV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4021.  2201080393  0      ABHISHEK DESHWAL                  4071.  2201081525  1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4022.  2201080420  1      HARSH KAMAL                       4072.  2201081528  6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4023.  2201080439  0      SANJAY                            4073.  2201081571  6      RESHMA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4024.  2201080454  1      VISHAL                            4074.  2201081686  1      JATIN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4025.  2201080461  6   8  ARJUN                             4075.  2201081787  9      NASIB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4026.  2201080480  1      RITU                              4076.  2201081789  0      ARPIT KUMAR PANNU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4027.  2201080511  9      REHAN KHAN                        4077.  2201081816  6      RATNA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4028.  2201080514  1      KARISHMA                          4078.  2201081855  9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4029.  2201080540  1      UJJWAL SETH                       4079.  2201081860  6      BHAWANA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4030.  2201080543  6 3 5  VISHAL                            4080.  2201081873  6      NIDHI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4031.  2201080566  1      SARITA                            4081.  2201081926  6      GIRISH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4032.  2201080574  9   8  YASH BHARGAVA                     4082.  2201081936  0      ANUBHAV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4033.  2201080587  6      NITIN KUMAR                       4083.  2201081977  9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4034.  2201080611  0      LAKSHAY GAUR                      4084.  2201081989  9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4035.  2201080612  6      ABHAY VERMA                       4085.  2201082033  1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4036.  2201080634  0      SOURABH                           4086.  2201082105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4037.  2201080660  9   4  ANSHU KUMAR SINGH                 4087.  2201082204  6      SURBHI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4038.  2201080666  9   8  MANISH KUMAR                      4088.  2201082232  0      SAURAV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4039.  2201080673  6      MANISH KUMAR                      4089.  2201082350  6      VIPUL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4040.  2201080711  6   4  JAI KISHORE                       4090.  2201082358  1      PRANAY TIKADAR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4041.  2201080721  1      VIPIN                             4091.  2201082441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4042.  2201080746  1      RAVI KUMAR                        4092.  2201082458  9 3    SHIVENDER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4043.  2201080753  9   5  SURYANSH SHARMA                   4093.  2201082468  9      ROSHAN KISHOR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4044.  2201080755  9   4  KAPIL KUMAR                       4094.  2201082532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4045.  2201080780  9   4  SHANJAR IMAM                      4095.  2201082716  0      KAMAL RAJPUT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4046.  2201080801  0   5  MUKESH KUMAR SHUKLA               4096.  2201082751  1      KANHAY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4047.  2201080822  9      MANISH                            4097.  2201082789  1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4048.  2201080888  6      SANJEEV KUMAR                     4098.  2201082801  9      HITASHA GANDHI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4049.  2201080890  0      DEEPANSHU                         4099.  2201082888  0      ROBIN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4050.  2201080935  1   4  SANDEEP                           4100.  2201082893  2      KARN SINGH MEENA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4101.  2201082958  6      ANKIT NAGAR                       4151.  2201084954  0      HEMANT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4102.  2201083034  6      ABHIRAJ ANAND                     4152.  2201085011  2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4103.  2201083036  6      MOHIT                             4153.  2201085067  9      DHRUV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4104.  2201083108  6      SONU                              4154.  2201085106  6      SUPRIYA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4105.  2201083171  1      NIKITA RANI                       4155.  2201085110  1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4106.  2201083262  1      PRIYA BHAGAT                      4156.  2201085180  0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4107.  2201083367  9      AJAY                              4157.  2201085188  0      UTSAV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4108.  2201083373  9      ANNU RANI                         4158.  2201085311  1      BHAWANA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4109.  2201083394  6      GYANSINGH                         4159.  2201085343  0      AJAY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4110.  2201083477  6      ARBIND SHAW                       4160.  2201085390  0      VASU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4111.  2201083504  1      VARUN KUMAR                       4161.  2201085450  6      AASHU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4112.  2201083534  0      PAWAN SINGH PANAURA               4162.  2201085473  0      YOGESH JOSHI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4113.  2201083576  6      PRERNA BANSAL                     4163.  2201085531  6      SHVETA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4114.  2201083613  0      TRIVENDRA PRATAP SINGH            4164.  2201085556  9 3    RAJIV DALAL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4115.  2201083744  1      AKASH                             4165.  2201085580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4116.  2201083893  1      SHIVANGI SINGH                    4166.  2201085684  2      KAVITA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4117.  2201083930  6      SURENDRA KUMAR                    4167.  2201085734  0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4118.  2201083943  1      SACHIN                            4168.  2201085764  0      ABHISHEK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4119.  2201083947  1      AMIT                              4169.  2201085820  0      RITIKA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4120.  2201083972  6      YASH VERMA                        4170.  2201085862  2      KEHAR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4121.  2201084093  6      KULDEEP                           4171.  2201085864  9      KAMLENDER SATI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4122.  2201084103  1      AMIT KUMAR                        4172.  2201085883  9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4123.  2201084150  0      GOURAV                            4173.  2201085894  2      NAVIEN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4124.  2201084185  6      ARVIND KUMAR                      4174.  2201085936  6      BRIJNANDAN KUMAR RAY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4125.  2201084206  0      GAURAV KUMAR GARG                 4175.  2201086008  1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4126.  2201084218  1      VINAY KAMAL                       4176.  2201086058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4127.  2201084239  6      SACHIN                            4177.  2201086078  6      RAUSHAN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4128.  2201084251  9      UTKARSH UTSAV                     4178.  2201086185  9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4129.  2201084255  9      KARTIK PANDEY                     4179.  2201086300  1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4130.  2201084297  6      PRABHAT KUMAR                     4180.  2201086315  1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4131.  2201084337  9      GAURAV DAGAR                      4181.  2201086320  6      RUPESH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4132.  2201084376  6      SHRAVAN KUMAR                     4182.  2201086339  0      MAYANK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4133.  2201084379  9      ADITI SINGH                       4183.  2201086482  9      PRAGATI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4134.  2201084384  9 3    VIKASH KUMAR                      4184.  2201086495  1      SHIVANI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4135.  2201084467  1      DHIRENDRA PRATAP SINGH            4185.  2201086511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4136.  2201084482  6      PAWAN KUMAR                       4186.  2201086533  9      DEEPAK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4137.  2201084511  6      HIMANSHU KUMAR                    4187.  2201086539  9      SACHIN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4138.  2201084557  6      ADITYA PRAKASH                    4188.  2201086542  1      NAVNEET KHATAK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4139.  2201084571  0      SHIVAM SHARMA                     4189.  2201086581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4140.  2201084576  1      SHIVAM                            4190.  2201086688  9      KAJAL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4141.  2201084595  0      RAVI DESHWAL                      4191.  2201086762  9      ANKUSH GABA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4142.  2201084597  9      YOGESH MANRAL                     4192.  2201086767  9      LIKHEIT AGGARWAL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4143.  2201084674  0      VIKAS KUMAR SINGH                 4193.  2201086830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4144.  2201084757  9      DEEPU KUMAR                       4194.  2201086834  6      JATIN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4145.  2201084841  1      SANTOSH NETRI                     4195.  2201086847  6      RITESH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4146.  2201084850  2      PUKHRAJ MEENA                     4196.  2201086893  9 3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4147.  2201084857  1      PREM PRAKASH BHARTI               4197.  2201086907  9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4148.  2201084887  9 3    SANJEEV KUMAR PANDIT              4198.  2201086939  6  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4149.  2201084895  1      MANOJ KUMAR                       4199.  2201086948  6      NIKHIL NAIVAYA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4150.  2201084938  0      SHALINI                           4200.  2201086979  9 3    JEETENDER SINGH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4201.  2201086994  9      YASH                              4251.  2201088823  1      KARAM CHAND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4202.  2201087088  2      RAM LAKHAN MEENA                  4252.  2201088825  1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4203.  2201087095  9      KANISHK RAWAT                     4253.  2201088856  1      DEVESH KUMAR PANGORIYA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4204.  2201087105  6      LAXMI                             4254.  2201088911  9      SAGAR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4205.  2201087151  9      ROHIT KHASA                       4255.  2201088981  6      ANUPAM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4206.  2201087212  1      GULSHAN                           4256.  2201089028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4207.  2201087213  0      AKSHAY KUMAR                      4257.  2201089083  9      DEEPANSHU SRIVASTAVA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4208.  2201087267  1      KANIKA                            4258.  2201089139  1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4209.  2201087279  6      DEEPAK HARITWAL                   4259.  2201089148  6      YASVANT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4210.  2201087289  2      AMAR KUMAR MEENA                  4260.  2201089160  9   5  SOMIL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4211.  2201087314  0      ASHUTOSH KUMAR                    4261.  2201089173  0      SURAJ TANWAR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4212.  2201087323  9      MOHIT AGRAWAL                     4262.  2201089174  9      ANURAG SIKARWAR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4213.  2201087333  6      ROHIT KUMAR                       4263.  2201089190  6 3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4214.  2201087362  1      VISHAL                            4264.  2201089209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4215.  2201087460  1      MANSHI                            4265.  2201089270  9   4  VINEET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4216.  2201087467  2      LALTHAVEL KHAWBUNG                4266.  2201089300  9      APURVA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4217.  2201087540  9      ANUSHKA AGGARWAL                  4267.  2201089316  9      SAHIL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4218.  2201087616  1      SUNIL KUMAR                       4268.  2201089328  0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4219.  2201087618  1      ROHIT KUMAR                       4269.  2201089373  1      VIPIN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4220.  2201087627  9      BABLI                             4270.  2201089484  6      PUNEET SHAKYA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4221.  2201087661  6      HARSH YADAV                       4271.  2201089527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4222.  2201087689  9      GIRISH RAJ                        4272.  2201089576  9      HARSH AHLAWAT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4223.  2201087695  9 3    SUMIT JHA                         4273.  2201089601  1      AVINASH KAMAL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4224.  2201087708  6      MANDEEP                           4274.  2201089653  0      VIKASH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4225.  2201087829  2      RAJA MEENA                        4275.  2201089683  1      SURAJ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4226.  2201087830  0      DIVYA JAIN                        4276.  2201089728  9      GAURAV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4227.  2201087835  6      NEHA KUMARI                       4277.  2201089815  1      RINKESHWAR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4228.  2201087836  0      ROHIT SHARMA                      4278.  2201089857  6      ABHISHEK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4229.  2201087862  0      JYOTI                             4279.  2201089936  9      KAPIL HOODA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4230.  2201087950  0      SHUBHAM PATHAK                    4280.  2201089956  0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4231.  2201088006  6      AMIT                              4281.  2201089992  0      DEVRAJ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4232.  2201088022  0      SUMIT NEHRA                       4282.  2201090001  6      RITIK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4233.  2201088045  6      NEELAM                            4283.  2201090003  6      MIHIR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4234.  2201088083  1      SHIVANI                           4284.  2201090043  1      AKHILESH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4235.  2201088106  1      JAGDISH PRASAD                    4285.  2201090086  0      SAHDEV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4236.  2201088112  0      SHALU SHARMA                      4286.  2201090120  1      GAURAV KUMAR VAID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4237.  2201088190  2      MOTILAL KUMAR                     4287.  2201090272  6      VISHAVJEET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4238.  2201088194  0      DIKSHA                            4288.  2201090277  0      TEENA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4239.  2201088232  9      ROHAN MALIK                       4289.  2201090278  9      ABHILEKH NAITHANI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4240.  2201088308  6      CHETAN PARETA                     4290.  2201090358  9      SUDHANSHU 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4241.  2201088340  0      ANKIT                             4291.  2201090364  1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4242.  2201088350  1      AKASH DEEP                        4292.  2201090367  6      HIMANSHU KHARI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4243.  2201088355  6      SACHIN YADAV                      4293.  2201090371  6      RAHUL KUMAR MAHATO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4244.  2201088366  0      SHUBHAM UPADHYAY                  4294.  2201090377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4245.  2201088392  6      AKHILESH                          4295.  2201090392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4246.  2201088536  2      AYUSH KUMAR                       4296.  2201090406  0      AKASH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4247.  2201088583  2      RINKU MEENA                       4297.  2201090431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4248.  2201088609  6      KOMAL                             4298.  2201090451  0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4249.  2201088745  9      AMIT KUMAR                        4299.  2201090477  9      AAKASH MITTAL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4250.  2201088793  1      ISHAV LOHIA                       4300.  2201090527  1      DEVASHISH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4301.  2201090578  0      ASHUTOSH PANDEY                   4351.  2201092236  9      PRAKASH JHA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4302.  2201090640  9      SAMVIDHA PANDEY                   4352.  2201092238  0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4303.  2201090648  6      NITIN YADAV                       4353.  2201092260  1      SHIV SHAKTI 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4304.  2201090655  1      VARSHA                            4354.  2201092299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4305.  2201090683  1      SURAJ SINGH                       4355.  2201092358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4306.  2201090728  1      PRAVESH MEHRA                     4356.  2201092434  6      SHIKHA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4307.  2201090737  9      SONIKA LAMBA                      4357.  2201092486  1      AKSHITA DAAGAR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4308.  2201090774  6      HEMANT KUMAR                      4358.  2201092542  9 3    RAHUL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4309.  2201090793  6      RACHNA                            4359.  2201092543  6      SONAM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4310.  2201090797  6      AKASH YADAV                       4360.  2201092684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4311.  2201090849  1      SAWAN                             4361.  2201092694  1      RAJESH KUMAR BAIRWA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4312.  2201090913  1      MAHIMA GILL                       4362.  2201092754  6      ANJALI BANSAL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4313.  2201090930  6      SAHIL                             4363.  2201092767  1      TARUN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4314.  2201090972  6      RITU                              4364.  2201092856  6      RAVI PAL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4315.  2201091010  9      ABHINAV BHATT                     4365.  2201092877  1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4316.  2201091018  0      LALIT GULIA                       4366.  2201092918  6      MAHAVIR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4317.  2201091063  9 3    DHARMENDRA SINGH YADAV            4367.  2201092975  9      SHIVAM AGGARWAL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4318.  2201091065  9      ARUN KUMAR                        4368.  2201092982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4319.  2201091104  9      DIVYANSHU FAUZDAR                 4369.  2201093044  0      PRADEEP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4320.  2201091129  0      MANISH KAUSHIK                    4370.  2201093064  9      AYUSH RATHEE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4321.  2201091218  9      MOHIT SHARMA                      4371.  2201093071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4322.  2201091230  6      RAJNISH KUMAR                     4372.  2201093093  1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4323.  2201091239  0      MOHAMMAD SHEHWAZ                  4373.  2201093118  9 3    AJAY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4324.  2201091257  6      ALOK KUMAR                        4374.  2201093185  1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4325.  2201091267  1      ROHIT KUMAR                       4375.  2201093227  0      NARVEER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4326.  2201091380  6      ANISH                             4376.  2201093243  6      SHRAWAN KUMAR SONI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4327.  2201091382  9      SURAJ PATEL                       4377.  2201093259  9      SAURAV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4328.  2201091416  6      SUMIT YADAV                       4378.  2201093281  9 3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4329.  2201091440  1      NISHANT SINGH                     4379.  2201093400  1      OMPRAKASH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4330.  2201091442  1      KAPIL                             4380.  2201093433  9      MOON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4331.  2201091456  0      SOURABH                           4381.  2201093473  9 3    RAJENDRA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4332.  2201091466  0      SAHIL                             4382.  2201093475  6      VIPIN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4333.  2201091478  0      AJEET SINGH                       4383.  2201093552  1      DIMPAL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4334.  2201091513  6      SAURABH                           4384.  2201093562  9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4335.  2201091515  1      TARUN NIGAM                       4385.  2201093571  9      RAMAKANT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4336.  2201091591  1      CHETAN PRAKASH                    4386.  2201093572  1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4337.  2201091724  0      ANKIT                             4387.  2201093603  0      NIKHIL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4338.  2201091752  9      POOJA KUMARI                      4388.  2201093699  9      KASHISH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4339.  2201091867  1      UMESH KUMAR                       4389.  2201093700  0      VIKASH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4340.  2201091919  6      RAKESH                            4390.  2201093717  9      SHIVIKA KAKKAR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4341.  2201091931  6      SAURABH VERMA                     4391.  2201093754  0      RAVI BANSAL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4342.  2201091962  0      PAWAN KUMAR                       4392.  2201093831  0      PANKAJ SHEORAN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4343.  2201091981  0      KRISHAN KUMAR                     4393.  2201093860  0      VEERNARAYAN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4344.  2201092035  9      RITIK VITHAL                      4394.  2201093862  6      ASHU NAGAR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4345.  2201092069  9      DINESH BHARDWAJ                   4395.  2201093894  1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4346.  2201092086  1      ANSHUL KUMAR                      4396.  2201093932  6      SARASWATI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4347.  2201092094  6      MOHIT                             4397.  2201093946  0      SATPAL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4348.  2201092155  6      ROSHAN                            4398.  2201094003  6      SHAURYA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4349.  2201092191  6 3    ISHWAR                            4399.  2201094023  9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4350.  2201092232  0      TUSHAR SHARMA                     4400.  2201094088  9      PRIYANSHI BHARDWAJ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4401.  2201094095  6      SACHIN KUMAR                      4451.  2201095647  0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4402.  2201094096  0      YATISH JADON                      4452.  2201095656  0      SHATABDI KALRA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4403.  2201094169  6      DEEPAK KUMAR                      4453.  2201095694  6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4404.  2201094193  6      SUSHAMA KUMARI                    4454.  2201095736  9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4405.  2201094316  1      MANISH KUMAR                      4455.  2201095749  0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4406.  2201094357  0      AJAY KUMAR                        4456.  2201095780  0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4407.  2201094368  9      SUDHIR                            4457.  2201095800  1      MUSKAAN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4408.  2201094388  6      SANJAY YADAV                      4458.  2201095801  1      RITIK KUMAR SAHNI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4409.  2201094444  1      ROHIT KUMAR                       4459.  2201095896  1      BANWARI 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4410.  2201094476  9      RAHUL                             4460.  2201095897  9      GAUTAM VASHISHT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4411.  2201094513  9      SHIVAM GANDHARV                   4461.  2201095907  6      MD MAHBOOB ZAMALI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4412.  2201094593  0 3    BHAGYA NARAYAN TIWARI             4462.  2201095946  1      PRIYANKA TOMAR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4413.  2201094613  0      RAVI TOMAR                        4463.  2201096033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4414.  2201094664  0      HITESH                            4464.  2201096073  6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4415.  2201094678  6      AJIT KUMAR                        4465.  2201096126  2      DHARM SINGH POONJLOT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4416.  2201094752  0      DARA SINGH                        4466.  2201096183  0      JAHANVEE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4417.  2201094805  0      RISHIPAL                          4467.  2201096194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4418.  2201094844  6      RENU                              4468.  2201096197  2      NARENDRA KUMAR KALOT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4419.  2201094896  6      RINKU                             4469.  2201096227  9      PREETI THAREJA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4420.  2201094897  0      RAVI RANJAN KUMAR                 4470.  2201096237  0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4421.  2201094900  6      DHARMENDRA                        4471.  2201096239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4422.  2201094937  6      ZEESHAN QURESHI                   4472.  2201096267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4423.  2201094954  6      PRAKASH SEN                       4473.  2201096311  0      SHAILESH UPADHYAY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4424.  2201095002  0      UTKARSH GAHARVAR                  4474.  2201096364  0      ASHWANI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4425.  2201095004  0      RAVI                              4475.  2201096375  0      NIKITA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4426.  2201095013  1      SANJAY GANGWAL                    4476.  2201096378  9      SONALI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4427.  2201095101  9      SHARANYA DUBEY                    4477.  2201096428  9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4428.  2201095113  2      MANISH TOMAR                      4478.  2201096466  1      PUNEET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4429.  2201095150  0      AGNIVESH KUMAR                    4479.  2201096467  0      ABHILASHA TYAGI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4430.  2201095184  6      JAYDEEP SINGH                     4480.  2201096522  0      RAJESH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4431.  2201095188  0      MOHIT                             4481.  2201096543  2      L THANGNEILAL KHONGSAI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4432.  2201095325  9 3    ATTAR SINGH YADAV                 4482.  2201096591  9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4433.  2201095327  6      SATYAM GUPTA                      4483.  2201096600  0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4434.  2201095328  0      SONALI                            4484.  2201096661  1      ARCHANA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4435.  2201095336  9      KARTIK ARYA                       4485.  2201096692  2      BHAVANA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4436.  2201095352  1      ANKIT SINGH                       4486.  2201096696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4437.  2201095368  6      VIKASH KUMAR                      4487.  2201096723  9 3    RANJAN KUMAR ROUT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4438.  2201095375  0      ARTI                              4488.  2201096755  6      HIMANSHU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4439.  2201095385  9      KUNAL KHATRI                      4489.  2201096764  6      HIMANSHU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4440.  2201095397  1      POOJA BANDERWAL                   4490.  2201096847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4441.  2201095411  9      ROHIT                             4491.  2201096936  9      SUMIT SINGH SIRARI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4442.  2201095431  1      KARTIK                            4492.  2201096952  0      AMIT SINGH MEHTA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4443.  2201095456  6      PRASHANJEET KUMAR                 4493.  2201096976  9      RISHABH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4444.  2201095467  1      ABHISHEK                          4494.  2201096985  6      RAVIRANJAN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4445.  2201095491  1      HARSH                             4495.  2201097013  1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4446.  2201095492  6      BIPIN SINGH                       4496.  2201097027  9   8  GUNGUN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4447.  2201095494  6      NIKHIL KUMAR NANDA                4497.  2201097041  1      PINKU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4448.  2201095546  9 3    RANJEET THAKUR                    4498.  2201097071  9   8  GARVIT MAAN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4449.  2201095562  2      AKASH KUMAR MEENA                 4499.  2201097072  0      SAGAR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4450.  2201095636  2      ROHIT MEENA                       4500.  2201097083  9      VAIBHAV KUMAR GAUTAM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4501.  2201097090  0      SHIVAM KUMAR                      4551.  2201098911  6      SAURABH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4502.  2201097101  9 3    CHANDRANSHU VERMA                 4552.  2201098946  1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4503.  2201097196  9      SHIVA                             4553.  2201098965  0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4504.  2201097270  9   8  AAKASH VASHISHTH                  4554.  2201099098  0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4505.  2201097308  6      RITIK RAJ                         4555.  2201099141  9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4506.  2201097436  0      AMIT MISHRA                       4556.  2201099159  9 3    RISHABH VISHNOI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4507.  2201097454  0      ARUN TYAGI                        4557.  2201099171  1      KOMAL DAYAL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4508.  2201097486  6      ANUJ KUMAR                        4558.  2201099174  6      AJITABH KUMAR DAS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4509.  2201097564  6      GAUTAM KUMAR                      4559.  2201099196  9      ANTARA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4510.  2201097568  6      USHA DEVI                         4560.  2201099212  1      SHASHANK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4511.  2201097581  9      BHAWANA                           4561.  2201099214  6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4512.  2201097609  1   4  ANOOP KUMAR                       4562.  2201099246  9      VINAY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4513.  2201097640  6      SHUBHAM JANGRA                    4563.  2201099294  9      MOHIT DWIVEDI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4514.  2201097653  1      DEEPAK BADGUJAR                   4564.  2201099352  1      SRISHTI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4515.  2201097664  9   4  DEEPAK AWASTHI                    4565.  2201099381  9      AARZOO RATHEE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4516.  2201097703  0      SAHIL BALYAN                      4566.  2201099551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4517.  2201097713  1      TANYA                             4567.  2201099567  0      PARAS RAJPUT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4518.  2201097721  0      HIMANSHU KAUSHIK                  4568.  2201099616  1      NANCY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4519.  2201097743  0   8  ASHUTOSH KUMAR                    4569.  2201099645  1      ABHISHEK KASHYAP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4520.  2201097912  1      ANKITA                            4570.  2201099660  6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4521.  2201097930  0      SHAHID RAZA                       4571.  2201099711  1      DAN BAHADUR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4522.  2201098001  0      KESHAV KUMAR JHA                  4572.  2201099877  1      ANSHUL  CHANDRA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4523.  2201098028  9      VIKRANT PANWAR                    4573.  2201099910  9      SOURAV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4524.  2201098048  9      MAYANK TOMAR                      4574.  2201099965  9      HIMMAT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4525.  2201098070  6      RITESH KUMAR SINGH                4575.  2201099985  9      KASHISH DESHWAL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4526.  2201098112  0      SACHIN                            4576.  2201100004  9      SUGANDHA SOMANI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4527.  2201098161  6      SUDHANSHU YADAV                   4577.  2201100008  1      KARAN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4528.  2201098167  0      JITENDER KUMAR                    4578.  2201100017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4529.  2201098210  0      VINAY ANTIL                       4579.  2201100048  1      SHALINI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4530.  2201098228  1      HIMANSHU                          4580.  2201100051  6      AMARJEET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4531.  2201098248  9 3    ANKUSH MALIK                      4581.  2201100064  9      MEGHA AGGARWAL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4532.  2201098255  6      PRAVEEN BIDHURI                   4582.  2201100107  9      SUDHIR MOR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4533.  2201098277  6      SUSHANT ROHILLA                   4583.  2201100208  1      CHHAVI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4534.  2201098295  6      SHIVAM SINGH                      4584.  2201100336  0      SOURAV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4535.  2201098354  6      SONI KUMARI                       4585.  2201100342  6      SUNNY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4536.  2201098445  9      JINCY                             4586.  2201100394  9      HITENDRA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4537.  2201098515  9 3    NITESH KUMAR                      4587.  2201100440  1      NITIN DHAWAN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4538.  2201098556  6      ANUJ KUMAR                        4588.  2201100479  9 3    CHANDER PARKASH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4539.  2201098564  6      TILOKA RAM                        4589.  2201100486  1      VAIBHAV SUNIL DAWANE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4540.  2201098582  0      VIJAY KAPOOR                      4590.  2201100520  6      ANIL KUMAR RANA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4541.  2201098585  6      VINAY KUMAR                       4591.  2201100521  0      KAMAL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4542.  2201098632  6      PRIYANSHU SONI                    4592.  2201100574  6      HARSH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4543.  2201098655  1      PARVESH                           4593.  2201100624  0      MANOHAR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4544.  2201098705  6      ASHUTOSH KUMAR                    4594.  2201100647  0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4545.  2201098732  1      LAXMI NARAYAN                     4595.  2201100783  6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4546.  2201098734  6      PARAS                             4596.  2201100816  9      SHIVAM VASHISHTA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4547.  2201098761  9 3    CHANDAN KUMAR JHA                 4597.  2201100922  0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4548.  2201098767  0      SHUBHAM GUPTA                     4598.  2201101012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4549.  2201098813  9      CHANDAN KUMAR                     4599.  2201101028  9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4550.  2201098888  6      SANGEETA KUMARI                   4600.  2201101029  1      PRADEEP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4601.  2201101034  9      VISHU TOMAR                       4651.  2201102760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4602.  2201101066  6      ROHIT                             4652.  2201102852  1      VARUN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4603.  2201101072  0      RITIK KUMAR SINGH                 4653.  2201102880  9      GUNAKR MALHOTRA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4604.  2201101098  0      KARTIK CHAUDHARY                  4654.  2201102917  1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4605.  2201101180  6      ASHISH YADAV                      4655.  2201102919  6      VINAY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4606.  2201101198  6      VISHWAJEET KUMAR                  4656.  2201102924  9      UTKARSH KASHYAP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4607.  2201101302  9      VAIBHAV                           4657.  2201102930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4608.  2201101313  9      AJIT GUSAIN                       4658.  2201102967  1      PRADEEP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4609.  2201101343  1      VIKAS KUMAR                       4659.  2201102970  0 3    SHIV CHARAN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4610.  2201101357  1      SATENDER SINGH                    4660.  2201103025  1      DIKSHA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4611.  2201101402  6      SUMIT SAINI                       4661.  2201103091  6      SACHIN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4612.  2201101412  9      SIDDHARTHA                        4662.  2201103144  0      YUVRAJ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4613.  2201101420  6      ANIKET KUMAR                      4663.  2201103243  9      ASHISH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4614.  2201101456  6      AMAN JAISWAL                      4664.  2201103275  0      MUKESH KUMAR DHAKA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4615.  2201101467  1      AASHISH                           4665.  2201103323  6      PINKU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4616.  2201101501  9 3    RANJAN KUMAR                      4666.  2201103366  1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4617.  2201101505  1      AVIT                              4667.  2201103380  9      SAUMYA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4618.  2201101528  1      KAMINI                            4668.  2201103390  9      KAUSHAL KUMAR CHOUDHARY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4619.  2201101533  6      AMIR SUHAIL                       4669.  2201103396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4620.  2201101656  0      KESHAV KUMAR SINGH                4670.  2201103415  0      ANKIT DHOUNDIYAL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4621.  2201101726  6      AMIT                              4671.  2201103455  9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4622.  2201101783  9      SONISH HINDUJA                    4672.  2201103475  1      GOURAV LOHIA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4623.  2201101800  1      GAURAV GANGANIYA                  4673.  2201103503  6      HIMANSHU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4624.  2201101875  9      PRITAM KUMAR                      4674.  2201103513  6      SHYAM SUNDAR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4625.  2201101893  1      DHANANJAY SINGH                   4675.  2201103520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4626.  2201101905  1      ABHISHEK                          4676.  2201103583  1      MANEESH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4627.  2201101991  9      SHREYA NAYAK                      4677.  2201103601  6      YASHVARDHAN JANGRA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4628.  2201102026  0      LAKSHAY SHARMA                    4678.  2201103602  6      BASANT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4629.  2201102027  9      PIYAL KANTI GHOSH                 4679.  2201103612  9      VIMAL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4630.  2201102044  0      ABHISHEK SHARMA                   4680.  2201103614  2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4631.  2201102110  0      MAYANK CHAUDHARY                  4681.  2201103629  6      BHARAT SINGH SISODIA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4632.  2201102137  6      SUMAN SAW                         4682.  2201103632  6      ARUN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4633.  2201102248  6 3    VIKAS  KUMAR  GUPTA               4683.  2201103637  1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4634.  2201102254  9      PARVEEN                           4684.  2201103639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4635.  2201102278  6      KESHAV KUMAR                      4685.  2201103673  9 3    NEERAJ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4636.  2201102337  2      RAJIV KUMAR                       4686.  2201103696  0      NARAYAN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4637.  2201102354  6      ABHISHEK YADAV                    4687.  2201103803  2      SANJAY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4638.  2201102433  1      SACHIN BHANKHAR                   4688.  2201103819  0      MANJEET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4639.  2201102449  0      AMAN KUMAR                        4689.  2201103839  6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4640.  2201102458  0      VIKAS                             4690.  2201103852  1      VIKASH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4641.  2201102509  1      ANUJ RAM                          4691.  2201103856  1      LALITA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4642.  2201102510  1      NIKIN                             4692.  2201103922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4643.  2201102537  0      SHIVAM GUPTA                      4693.  2201103929  6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4644.  2201102661  6      MOHNISH KUMAR YADAV               4694.  2201104082  6      RINKU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4645.  2201102663  6      NITIN YADAV                       4695.  2201104110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4646.  2201102685  1      PRASHANT GAUTAM                   4696.  2201104112  9      HIMANSHU TOMAR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4647.  2201102706  1      GAURAV VERMA                      4697.  2201104166  0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4648.  2201102724  6 3    RAJBIR SINGH YADAV                4698.  2201104249  1      UJJAWAL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4649.  2201102741  6      SACHIN                            4699.  2201104251  0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4650.  2201102742  9      TABISH JAMAL                      4700.  2201104258  2      AVINASH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4701.  2201104291  9      AARUSHI PANDEY                    4751.  2201105597  6   7  MD SAHADAT MANSOORI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4702.  2201104313  1      AJAY KUMAR SAROJ                  4752.  2201105621  0      RAJEEV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4703.  2201104320  2      KIRODI LAL MEENA                  4753.  2201105627  6      ABHISHEK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4704.  2201104368  6      SATYAM KATIYAR                    4754.  2201105650  6   7  KESHAV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4705.  2201104383  2      C S KAZIPYO                       4755.  2201105747  1      SONAL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4706.  2201104418  0      KM RACHNA DHAMA                   4756.  2201105773  9      MOHIT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4707.  2201104458  6      ANIL YADAV                        4757.  2201105774  9   7  HARISH CHANDRA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4708.  2201104487  0      RAJAT MALIK                       4758.  2201105776  1      NIDHI GHUGHRELIA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4709.  2201104517  1      MANOJ KUMAR                       4759.  2201105779  6   7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4710.  2201104560  9      SANJNA BHARDWAJ                   4760.  2201105788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4711.  2201104565  6 3    RAM PRAVESH YADAV                 4761.  2201105825  1      GEETA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4712.  2201104610  9      NEHA BHARDWAJ                     4762.  2201105946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4713.  2201104653  0      SHIVAM SHARMA                     4763.  2201105947  9      MADHU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4714.  2201104714  2      VISHWENDRA JAREDA                 4764.  2201106017  0      AKHILESH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4715.  2201104727  0      ASHISH CHAUDHARY                  4765.  2201106023  1      SEEMA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4716.  2201104751  1      ANJALI                            4766.  2201106105  9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4717.  2201104806  1      VED PRAKASH                       4767.  2201106147  0      AYUSH DUTT PATHAK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4718.  2201104817  0      VARSHNEYA                         4768.  2201106151  6 3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4719.  2201104821  1      SACHIN KUMAR                      4769.  2201106157  1      RINKI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4720.  2201104853  2      SUNIL SHAH                        4770.  2201106176  6      SATPAL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4721.  2201104882  6      YOGESH YADAV                      4771.  2201106183  6      BALI RAMUNAIDU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4722.  2201104896  1      DHEERAJ                           4772.  2201106200  6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4723.  2201104992  6      PRADEEP KUMAR SHAKYA              4773.  2201106247  6      HARSH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4724.  2201104993  1      AMAR CHAUDHARY                    4774.  2201106272  6      KRISHANA KUMAR MADHAV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4725.  2201105048  0      JYOTI PANDEY                      4775.  2201106359  9      HITESH GAHLOT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4726.  2201105064  1      AJAY                              4776.  2201106405  0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4727.  2201105087  1      MANISH KUMAR                      4777.  2201106423  0      ANKUSH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4728.  2201105088  6      JAI HIND VERMA                    4778.  2201106435  0      MAMTA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4729.  2201105108  9 3    HARISH CHANDER SINGH              4779.  2201106438  9      ANKIT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4730.  2201105111  1      KUNWAR DHAMMA PRIYA GAUTA         4780.  2201106464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4731.  2201105121  0      PRITAM LEGHA                      4781.  2201106466  1      SIMANT KUMAR GAUTAM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4732.  2201105134  0      KRITI GAUR                        4782.  2201106490  9      RAHUL TANWAR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4733.  2201105135  2      ARPIT JORWAL                      4783.  2201106494  0      ANDEEP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4734.  2201105196  6      MOHIT KUMAR                       4784.  2201106597  9 3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4735.  2201105213  9   7  AMAN JAIN                         4785.  2201106642  1 3    NAGENDRA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4736.  2201105226  6   4  KUMAR GAURAV                      4786.  2201106675  6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4737.  2201105335  9   7  DOLLY                             4787.  2201106691  1      ISHA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4738.  2201105342  6   4  VINAY KUMAR GUPTA                 4788.  2201106715  2      VIKRAM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4739.  2201105355  9   4  SURESH                            4789.  2201106734  9      VAIBHAV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4740.  2201105361  1   7  RAKESH KUMAR                      4790.  2201106785  9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4741.  2201105369  6   4  KM MANISHA KUSHWAHA               4791.  2201106807  0      AKASH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4742.  2201105399  6   7  DINESH KUMAR                      4792.  2201106833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4743.  2201105450  9   7  ANKITA                            4793.  2201106847  9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4744.  2201105471  9   7  NISHANT                           4794.  2201106857  1      SAMBHAWANA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4745.  2201105482  2   7  RAMIYA TIGGA                      4795.  2201106889  1      VIVEK SABARWAL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4746.  2201105514  6      KUSH SINGH GHURAIYA               4796.  2201106917  0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4747.  2201105534  1      SHRUTI                            4797.  2201106947  1      ARVIND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4748.  2201105540  9      AMAN KUMAR                        4798.  2201107023  0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4749.  2201105558  9      AAKASH SAXENA                     4799.  2201107047  6      NITIN VISHWAKARMA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4750.  2201105573  6      AMIT KUMAR                        4800.  2201107265  1      SURJEET SINGH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4801.  2201107279  1      MANOJ KUMAR                       4851.  2201109581  9      DISHA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4802.  2201107319  6      PRASHANT                          4852.  2201109582  0      MANISH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4803.  2201107330  2      RAJKUMAR MEENA                    4853.  2201109598  1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4804.  2201107387  9      YASH SHARMA                       4854.  2201109622  9      VARSHA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4805.  2201107435  2      LOKESH KUMAR MEENA                4855.  2201109624  9      ANSHUL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4806.  2201107493  1      ABHISHEK KUMAR                    4856.  2201109650  0      SHIVAM SAXENA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4807.  2201107540  9      VIKRANT SOLANKI                   4857.  2201109661  2      RISHIKESH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4808.  2201107547  1      PRINCE                            4858.  2201109722  9      SUNIL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4809.  2201107562  6      NIRAJ KUMAR                       4859.  2201109744  0      MEHUL KUMAR SOAM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4810.  2201107601  9      POOJA SHARMA                      4860.  2201109792  1      AMRIT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4811.  2201107628  0      BHARAT SINGH TOMAR                4861.  2201109795  1      SIDDHARTH RAJORA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4812.  2201107695  1      RAJEEV KUMAR                      4862.  2201109840  9 3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4813.  2201107820  9      ANUJ                              4863.  2201109874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4814.  2201107836  6      SHASHANK SHARMA                   4864.  2201109877  6      SOURABH JASHPAL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4815.  2201107905  6      ASHISH RAJPUT                     4865.  2201109935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4816.  2201108000  1      ANKIT KUMAR                       4866.  2201109998  0      GAUSE AZAM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4817.  2201108041  0      ANKUR SHARMA                      4867.  2201110003  0      ABHISHEK KUMAR RAY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4818.  2201108087  1      VINEET KUMAR                      4868.  2201110036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4819.  2201108150  1      AKASH KUMAR PILANIYA              4869.  2201110047  9      GAJENDRA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4820.  2201108240  1      SUNIL                             4870.  2201110079  1      ADITYA KASHYAP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4821.  2201108297  9 3    VARUN PANWAR                      4871.  2201110107  0      DEEPAK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4822.  2201108341  1      VANSHIKA                          4872.  2201110193  1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4823.  2201108347  1      VIMAL DHERAN                      4873.  2201110196  0      BHAGAT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4824.  2201108381  1      SACHIN KUMAR                      4874.  2201110209  9 3    UMESH DUBEY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4825.  2201108410  6      HAIDAR ALI SHAH                   4875.  2201110213  0      VIKRANT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4826.  2201108415  1      ANKUSH KUMAR                      4876.  2201110228  9      VISHNU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4827.  2201108452  9      ANKIT DANGI                       4877.  2201110238  0      TUSHAR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4828.  2201108467  0      ATUL SINGH                        4878.  2201110298  6      SAMEER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4829.  2201108511  6      DEEPAK                            4879.  2201110343  6      ANITA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4830.  2201108555  1      AMAN SINGH                        4880.  2201110355  1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4831.  2201108581  9      AJAY                              4881.  2201110414  1  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4832.  2201108866  1      KUNAL GAUTAM                      4882.  2201110472  9      TUSHAR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4833.  2201108870  6   8  HIMAT SINGH                       4883.  2201110541  0      RITIK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4834.  2201108892  0      HARISH KUMAR SHARMA               4884.  2201110582  1      HIMANI GEHLOT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4835.  2201108936  6      MANISHA KUMARI                    4885.  2201110583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4836.  2201108937  6      AMIT CHAURASIA                    4886.  2201110593  1      RAMANDEEP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4837.  2201109021  1      RAJAT KUMAR                       4887.  2201110707  1      AVINASH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4838.  2201109030  6      JOGINDER SINGH                    4888.  2201110782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4839.  2201109089  6      PANKAJ                            4889.  2201110804  9      BHANU BHARAT GARG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4840.  2201109104  0      HAR DEV                           4890.  2201110814  6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4841.  2201109117  0      VISHAL PORWAL                     4891.  2201110819  9      AKSH MAHINDRU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4842.  2201109133  9      ANKIT CHHIKARA                    4892.  2201110832  1      MEENAKSHI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4843.  2201109140  0      GAURAV                            4893.  2201110850  6      VIJAY SINGH CHOUHAN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4844.  2201109173  0      RITU RANI                         4894.  2201110856  6      ADITYA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4845.  2201109223  9      KRITIKA BHARDWAJ                  4895.  2201110885  0    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4846.  2201109237  6      SHIVAM KUMAR                      4896.  2201110906  0      RAMAN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4847.  2201109239  2      LETMINSEI SINGSON                 4897.  2201110998  1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4848.  2201109431  6      SNEHLATA MAURYA                   4898.  2201111043  9      KUSH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4849.  2201109529  0      VISHNU SINGH                      4899.  2201111052  6      RISHABH JHAKHRA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4850.  2201109530  1      EENA RANI                         4900.  2201111067  1      DEEPANSHU KUMAR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4901.  2201111089  6      SONU                              4951.  2201112877  9      SAHIL GULIA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4902.  2201111120  9 3    MANOJ SHARMA                      4952.  2201112951  9      KHUSHBOO PANWAR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4903.  2201111204  9 3    DEEPAK KUMAR                      4953.  2201112980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4904.  2201111241  1      VICKY                             4954.  2201113029  0      MANSHI BALYAN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4905.  2201111275  6      GOVIND KATIYAR                    4955.  2201113112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4906.  2201111293  6      HARI OM SINGH                     4956.  2201113129  6      RAJEEV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4907.  2201111434  1      SHIVANI SINGHARIA                 4957.  2201113144  6      KAVITA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4908.  2201111512  9      RISHIKESH                         4958.  2201113145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4909.  2201111516  1      VIJAY KUMAR                       4959.  2201113197  9   5  PRINCE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4910.  2201111643  2      NASIR ALI                         4960.  2201113199  9   4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4911.  2201111664  0      BHAVISHYA MANAV                   4961.  2201113214  9      VIJAY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4912.  2201111693  1      KM PRACHI                         4962.  2201113225  2   8  VIPIN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4913.  2201111700  1      KUMAR GAURAV                      4963.  2201113253  9   5  RAVIRANJAN KUMAR KUWAR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4914.  2201111715  6      PRASHANT KUMAR                    4964.  2201113276  9      SACHIN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4915.  2201111849  0      MOHIT DHAKA                       4965.  2201113312  9      TUSHAR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4916.  2201111961  1      KAMAL                             4966.  2201113400  9   4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4917.  2201111981  1      DILJEET KUMAR                     4967.  2201113437  9      ROSHAN SHAH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4918.  2201111986  0      AKSHAY                            4968.  2201113454  9   4  ROHAN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4919.  2201112050  6      GAURAV YADAV                      4969.  2201113456  6   8  HARSH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4920.  2201112090  9      ASHWANI                           4970.  2201113460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4921.  2201112160  1      PAWAN                             4971.  2201113485  9      VINAY NEGI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4922.  2201112173  1      BIKRAM                            4972.  2201113491  9   4  POOJA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4923.  2201112174  9      DEEPAK AHUJA                      4973.  2201113496  9      SAHIL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4924.  2201112180  9      AARZOO                            4974.  2201113565  9   5  SHIVAM KUMAR TRIPATHI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4925.  2201112239  1      PREETI SINGH                      4975.  2201113677  9   4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4926.  2201112243  6      RICHHPAL RAM                      4976.  2201113678  1      VIKAS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4927.  2201112288  6      DAUD ALI                          4977.  2201113723  9 3    SUNIL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4928.  2201112298  0      SWATI SINGH                       4978.  2201113836  1      JITENDER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4929.  2201112302  0      VANDANA TOMAR                     4979.  2201113838  0      RAVI SINGHAL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4930.  2201112373  0      DEEPIKA                           4980.  2201113851  6      SAURABH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4931.  2201112383  6      VAIBHAV RAJ                       4981.  2201113855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4932.  2201112395  6      DEEPAK KUMAR                      4982.  2201113923  6      SAMEER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4933.  2201112428  1      RITESH KUMAR SAROJ                4983.  2201113958  6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4934.  2201112476  1      YASHWANT SINGH                    4984.  2201113962  9      KRISHAN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4935.  2201112488  0      VIKAS                             4985.  2201113963  9   4  DURGESH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4936.  2201112498  1      AKSHAY KUMAR                      4986.  2201114033  6      PRAVESH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4937.  2201112510  6      SHIVAM KUMAR                      4987.  2201114050  1      SNEHA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4938.  2201112516  9      SHALU RANI                        4988.  2201114075  6 3    PUNEET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4939.  2201112537  6      AJAY KUMAR                        4989.  2201114089  0      SANDEEP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4940.  2201112541  0      KM ANSHU SHARMA                   4990.  2201114100  9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4941.  2201112543  9      RAVEENA                           4991.  2201114122  1      ASHU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4942.  2201112554  2      RAHUL KUMAR MEENA                 4992.  2201114139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4943.  2201112556  2      OMPRAKASH SAH                     4993.  2201114182  1      KIRTIKA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4944.  2201112585  1      VIPIN KUMAR                       4994.  2201114224  0      RAVINDRA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4945.  2201112619  2      ARUN KUMAR MEENA                  4995.  2201114267  1      YOGESHWAR NATH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4946.  2201112628  9      SWATI                             4996.  2201114302  6      OM 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4947.  2201112758  6      DEEPAK KUMAR                      4997.  2201114322  0      AAKASH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4948.  2201112763  0      SANTOSH                           4998.  2201114329  0      VIPUL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4949.  2201112777  2      SANJAY MEENA                      4999.  2201114376  0      AJIT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4950.  2201112829  6      VIRPAL                            5000.  2201114402  1      KOMAL SINGH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5001.  2201114446  1      TAPASYA                           5051.  2201116316  9      NIKHIL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5002.  2201114507  1      ROHIT KUMAR                       5052.  2201116329  1      SAHIL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5003.  2201114680  1      ABHAY                             5053.  2201116379  1      TARUNA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5004.  2201114758  6 3    RAM NIWAS                         5054.  2201116419  6      LOKESH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5005.  2201114776  9      NAVEEN                            5055.  2201116433  0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5006.  2201114790  1      GOPAL KATHERIYA                   5056.  2201116452  9      SAKSHI LOHCHAB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5007.  2201114796  9      BHARAT BHUSHAN                    5057.  2201116458  9 3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5008.  2201114830  9      JAYVEER SINGH                     5058.  2201116496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5009.  2201115018  1      ANKIT KUMAR                       5059.  2201116506  0      LAKSHAY MITTAL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5010.  2201115038  1      CHANCHAL MAURYA                   5060.  2201116511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5011.  2201115134  0      ANJALI                            5061.  2201116512  1      ABHISHEK BAIRWA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5012.  2201115142  9      GOVIND BHATT                      5062.  2201116532  0      PRATEEK DALAL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5013.  2201115145  0      ROHIT RANJAN                      5063.  2201116533  1      AKSHIT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5014.  2201115146  9      AMIT KUMAR                        5064.  2201116583  6      OM PRAKASH RAI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5015.  2201115161  1      SAGAR ADHIKARI                    5065.  2201116631  0      GOURAV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5016.  2201115215  6      ARUN                              5066.  2201116638  6      NAGESHWAR SAHANI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5017.  2201115268  0      PANKAJ SHARMA                     5067.  2201116646  6      LALIT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5018.  2201115374  6      VINAY YADAV                       5068.  2201116846  0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5019.  2201115375  1      YOGESH KUMAR                      5069.  2201116908  9      VIJAY DEVTULA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5020.  2201115407  0      PAYAL DAHIYA                      5070.  2201117028  6      YADAV VINDRESH KUMAR SURE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5021.  2201115411  6 3    RAJ KUMAR YADAV                   5071.  2201117106  0      DEEPALI ASATI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5022.  2201115422  9 3    VIKAL PANWAR                      5072.  2201117186  9      ASHISH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5023.  2201115461  1      NAMRATA GHARAV                    5073.  2201117191  2      SHIV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5024.  2201115476  9      MOHD RAZA                         5074.  2201117238  0      KUSHAL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5025.  2201115483  0      AKASH SINGH                       5075.  2201117299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5026.  2201115520  0      YOGESH                            5076.  2201117302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5027.  2201115528  6      SUDEEP                            5077.  2201117319  9      SHUBHAM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5028.  2201115538  9      JYOTI                             5078.  2201117361  0      MAYANK SISODIA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5029.  2201115613  9      RAVI SHERAWAT                     5079.  2201117369  6      ISHA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5030.  2201115623  1      NITIN KUMAR                       5080.  2201117374  0      AVDHESH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5031.  2201115632  9 3    RAUSHAN KUMAR                     5081.  2201117403  1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5032.  2201115635  0      AKASH TYAGI                       5082.  2201117432  9      SHIVANI BISHT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5033.  2201115720  1      DHEERAJ KUMAR PRABHAKER           5083.  2201117442  9      AKHIL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5034.  2201115729  1      SANDEEP                           5084.  2201117463  9      SHIVANI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5035.  2201115849  9      MOHIT BERWAL                      5085.  2201117476  9 3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5036.  2201115905  6 3    BALJIT KUMAR                      5086.  2201117518  0      ANNU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5037.  2201115914  0      DUSHANT                           5087.  2201117539  9      CHAHAK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5038.  2201115916  9      RAJEEV SINGH                      5088.  2201117551  1      ASHUTOSH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5039.  2201115929  6 3    RAVI KUMAR                        5089.  2201117586  9 3    PRAVESH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5040.  2201115970  1      MOHIT                             5090.  2201117588  6      ANIL KUMAR PATEL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5041.  2201115991  6      HIMANSHU VERMA                    5091.  2201117610  0      BHARAT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5042.  2201115993  9      KHUSHBOO MITTAL                   5092.  2201117643  6      ROHIT NAGAR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5043.  2201116004  0      SUMEET DHAKA                      5093.  2201117666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5044.  2201116026  1      CHIRANJAN SAMANT                  5094.  2201117689  6      KHALIK AHMAD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5045.  2201116062  6      HARSH ROHILLA                     5095.  2201117727  0      PREETAM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5046.  2201116138  1      PARAS ESOLIYA                     5096.  2201117734  1      VISHAL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5047.  2201116206  6      RITHIK PUNDEER                    5097.  2201117745  6      PANKAJ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5048.  2201116221  1      SUKANYA                           5098.  2201117805  0      HARENDRA KUMAR KAUSHIK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5049.  2201116237  9      SUMIT                             5099.  2201117815  6      AMAN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5050.  2201116306  6      ROHIT RATHORE                     5100.  2201117901  6      SHUBHAM SOURAV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5101.  2201118070  9      OMKAR MIGLANI                     5151.  2201120175  6      NITESH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5102.  2201118101  6      DEEPESH SHARMA                    5152.  2201120209  6      SUMAN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5103.  2201118114  6      SACHIN SHARMA                     5153.  2201120217  0      SHWETA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5104.  2201118120  1      SAVINAY KATARIA                   5154.  2201120239  1      ABHISHEK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5105.  2201118179  6      MANISH SINGH MAVI                 5155.  2201120345  6      HONNEY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5106.  2201118193  6      ABHISHEK YADAV                    5156.  2201120359  9      SHUBHAM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5107.  2201118194  9      ESHA                              5157.  2201120376  6      SANDEEP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5108.  2201118233  0      ANKUR KUMAR                       5158.  2201120389  9      AANCHAL GUSAIN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5109.  2201118272  0      RISHAB KUMAR SINGH                5159.  2201120413  6      NITIN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5110.  2201118290  9 3    ARAM SINGH                        5160.  2201120447  6      KIRAN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5111.  2201118339  1      AKANKSHA                          5161.  2201120448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5112.  2201118402  2      SHUBHAM THAKUR                    5162.  2201120496  6      RAHUL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5113.  2201118451  1      TARUN                             5163.  2201120518  0      SACHIN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5114.  2201118457  1      AMAN VERMA                        5164.  2201120522  6      TEJ PRATAP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5115.  2201118465  6      PARVEEN                           5165.  2201120537  9      HIMANSHI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5116.  2201118486  9      NITIN PARASHAR                    5166.  2201120544  0      ISHA GARG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5117.  2201118601  6      MONIKA                            5167.  2201120670  0      SUMIT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5118.  2201118663  2      RENU MEENA                        5168.  2201120699  9      KARISHMA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5119.  2201118679  0      ANKIT KUMAR PANNU                 5169.  2201120728  0      KIRAN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5120.  2201118705  2      DEEPINDER KUMAR                   5170.  2201120871  1      SARANSH SEHRAWAT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5121.  2201118707  6      SUNIL KUMAR KUSHWAH               5171.  2201120903  0      KOMAL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5122.  2201118714  6      RAHUL                             5172.  2201120961  0      ANJALI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5123.  2201118853  1      LALIT                             5173.  2201120968  0      SHAMA SHAHNAZ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5124.  2201118942  6      SUMIT                             5174.  2201121037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5125.  2201118962  6      PRIYANKA YADAV                    5175.  2201121047  6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5126.  2201118986  1      VIVEK PATHRE                      5176.  2201121195  6 3    RAVISHANKAR PRASAD GUPTA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5127.  2201119152  6      HIMANSHU                          5177.  2201121219  1      SARVESH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5128.  2201119252  1      ROHIT KUMAR                       5178.  2201121296  0      SURBHI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5129.  2201119263  9      ANKIT KUMAR KASHYAP               5179.  2201121372  6      NIKITA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5130.  2201119299  1      ANURADHA                          5180.  2201121380  9   8  DEEPANSU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5131.  2201119328  9 3    MAHENDRA KUMAR SINGH              5181.  2201121457  9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5132.  2201119374  1      POOJA RANI                        5182.  2201121505  9   4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5133.  2201119391  9      MAYANK UNIYAL                     5183.  2201121533  9   4  HARSH SINGHAL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5134.  2201119502  9      DURGESH SHARMA                    5184.  2201121595  0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5135.  2201119530  9      BHAWNA                            5185.  2201121612  9      HARSH PATWAL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5136.  2201119538  0      ANKITA PALIWAL                    5186.  2201121656  9   5  ASHWANI MUNJAL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5137.  2201119562  1      LOKESH GROVER                     5187.  2201121662  0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5138.  2201119661  1      DHARAMVEER KUMAR PASWAN           5188.  2201121697  6      AVI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5139.  2201119705  6      SAHIL CHAUHAN                     5189.  2201121731  0      ANKU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5140.  2201119764  0      RAGHVENDRA SINGH BOHARA           5190.  2201121740  0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5141.  2201119766  0      NARENDRA KUMAR                    5191.  2201121757  0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5142.  2201119907  0      SAGAR                             5192.  2201121779  6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5143.  2201119908  9      AKASH                             5193.  2201121823  0      SHARAD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5144.  2201119918  9 3    PANKAJ PANDEY                     5194.  2201121829  9      GOPAL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5145.  2201119925  0      RAHUL KHURANA                     5195.  2201121871  6      VISHAL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5146.  2201120105  6      PREETI KUMARI                     5196.  2201121892  9      ALOK TOMAR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5147.  2201120130  9 3    PARDEEP                           5197.  2201121974  1      MAYANK SONKER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5148.  2201120131  9 3    CHANCHAL                          5198.  2201122011  1      KAMAL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5149.  2201120159  2      VAIBHAV KUMAR MEENA               5199.  2201122015  0      SANAM PARASHAR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5150.  2201120162  6      DEEPAK KUMAR                      5200.  2201122043  9      RAMAN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5201.  2201122143  9      RAMAN                             5251.  2201124229  1      NAVEEN KUMAR MAURYA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5202.  2201122162  0      SUMIT KUMAR                       5252.  2201124272  9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5203.  2201122186  6      FAHIM AHMAD                       5253.  2201124286  6      SANGEETA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5204.  2201122190  1      TARUNA                            5254.  2201124289  0   5  DEEPAK DALAL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5205.  2201122286  0      KRISHNA CHAUDHARY                 5255.  2201124404  0      KARTIK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5206.  2201122316  6      ANJALI KUMARI                     5256.  2201124426  6      VINEET BHATI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5207.  2201122352  6 3    DAVID KUMAR                       5257.  2201124445  6      MEENU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5208.  2201122403  0      SHARAD VASHISHATH                 5258.  2201124529  9   4  RAM JAGAT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5209.  2201122437  6      ABHISHEK YADAV                    5259.  2201124545  2   4  DINESH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5210.  2201122496  9 3    SHARAD SHARMA                     5260.  2201124631  1      PRERNA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5211.  2201122539  0      MOHIT                             5261.  2201124633  9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5212.  2201122629  0      DEEPIKA DAHIYA                    5262.  2201124748  1      DEEPAK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5213.  2201122637  1      RUCHIKA HELDA                     5263.  2201124785  6      SUSHMA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5214.  2201122717  9      PARAS CHAUDHARY                   5264.  2201124843  9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5215.  2201122728  0      MANISHA HOODA                     5265.  2201124883  9 3    RAKESH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5216.  2201122749  6      DURGESHWAR                        5266.  2201124899  0      VINIT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5217.  2201122772  6      NAMRTA YADAV                      5267.  2201124903  6 3    ADARI NAIDU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5218.  2201122776  1      NEERAJ                            5268.  2201125001  1      SOURABH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5219.  2201122827  6      PARVEEN                           5269.  2201125048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5220.  2201122844  6      ANKIT KUMAR                       5270.  2201125106  6      SUMIT BAISOYA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5221.  2201122918  1      KM NIRDESH                        5271.  2201125150  6      MANISH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5222.  2201122978  6      RAMESH KUMAR YADAV                5272.  2201125152  1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5223.  2201123025  9      POOJA SHARMA                      5273.  2201125165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5224.  2201123034  0      VISHAL SINGH PARIHAR              5274.  2201125268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5225.  2201123099  6      AJAY KUMAR PAL                    5275.  2201125278  0      RUCHIK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5226.  2201123176  1      ASHISH KUMAR                      5276.  2201125339  9 3    RAKESH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5227.  2201123282  6      PARTEEK KUMAR                     5277.  2201125522  6      SUNNY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5228.  2201123356  9      ISHANT                            5278.  2201125545  6 3    OM 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5229.  2201123374  9 3    AMIT TYAGI                        5279.  2201125547  6      PRASHANT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5230.  2201123390  6      SAURABH YADAV                     5280.  2201125636  6      VIKAS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5231.  2201123427  6      SHIVAM RAJ AGRAWAL                5281.  2201125703  9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5232.  2201123444  6      AMRIT RAJ                         5282.  2201125749  2      POOJA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5233.  2201123557  6      ASHMOHAMMAD                       5283.  2201125763  9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5234.  2201123578  9      SHREYA RANA                       5284.  2201125909  1      MAHESH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5235.  2201123591  1      AMIT AHIRWAR                      5285.  2201125918  1      LOVNEESH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5236.  2201123595  9      AKSHAY KUMAR                      5286.  2201125951  6      MOHIT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5237.  2201123606  6      NIDHI YADAV                       5287.  2201125955  6      VIPIN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5238.  2201123629  6   4  ANJU                              5288.  2201125973  6      ADARSH KUMAR ABHISHEK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5239.  2201123698  1      MUKUL KUMAR                       5289.  2201126017  6      SUSHMA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5240.  2201123785  0      NITISH MISHRA                     5290.  2201126048  1      RAJNEESH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5241.  2201123851  1      MAANIK KUMAR                      5291.  2201126085  6      RAVIN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5242.  2201123995  0      SAURAV KUMAR                      5292.  2201126090  9      PANKAJ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5243.  2201124008  6      HIMANSHU                          5293.  2201126095  9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5244.  2201124081  9      AKANSHA TIWARI                    5294.  2201126114  6      PARDUMAN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5245.  2201124125  9      PRASHANT KUMAR                    5295.  2201126152  9      POONAM DEVI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5246.  2201124160  1      KHUSHAL MAHAWAR                   5296.  2201126163  1      ANURADHA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5247.  2201124201  1      SANDEEP KUMAR                     5297.  2201126291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5248.  2201124206  9 3    NEERAJ KUMAR                      5298.  2201126368  0      SWAPNIL LITORIYA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5249.  2201124217  1      SHIVANI KANOJIA                   5299.  2201126522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5250.  2201124225  0      YOGENDER SINGH                    5300.  2201126560  0      ARUN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5301.  2201126625  0      ANJALI                            5351.  2201129476  9   5  PARITOSH MADHOK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5302.  2201126644  9      SAHIL                             5352.  2201129479  6      RATNAKAR VALMIKI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5303.  2201126669  6      VANSHIKA                          5353.  2201129641  9      SURAJ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5304.  2201126705  1      HEMANT KUMAR                      5354.  2201129648  1      SATYAVRAT SINGHAL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5305.  2201126787  0      KUMAR SHUBHAM                     5355.  2201129832  9      VIVEK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5306.  2201126902  1      KAVITA                            5356.  2201129851  6      MANISH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5307.  2201127029  6 3    SURENDER SINGH                    5357.  2201129884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5308.  2201127059  9      SAURAV SHARMA                     5358.  2201129974  6      KESHAV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5309.  2201127104  9 3    ARUN KUMAR SINGH                  5359.  2201130018  6      VIKASH KUMAR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5310.  2201127294  1      VINAY KUMAR                       5360.  2201130020  6 3    NEMPAL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5311.  2201127421  0      ARUN SHARMA                       5361.  2201130032  6      CHETNA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5312.  2201127430  9      ANKIT SINGH                       5362.  2201130084  0      SATYAM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5313.  2201127453  9      ANIRUDDH KUMAR                    5363.  2201130116  2      SHIV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5314.  2201127588  0      GANESH ADITYA SHANKHADHAR         5364.  2201130130  6      RUPESH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5315.  2201127610  1      ANUJ KUMAR                        5365.  2201130221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5316.  2201127622  0      MANISH SHARMA                     5366.  2201130253  1      GARIMA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5317.  2201127684  9      SAJAL SAHA                        5367.  2201130262  9      ABHINAV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5318.  2201127736  1      ABHISHEK KUMAR PRASAD             5368.  2201130272  6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5319.  2201127842  6      SURAJ RAY                         5369.  2201130275  1      PRANJAL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5320.  2201128147  0      ASHISH                            5370.  2201130287  0      GIRISH CHANDER MISHRA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5321.  2201128149  9      SACHIN PANNU                      5371.  2201130329  6 3    RAKESH KUMAR SUMAN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5322.  2201128199  6      RAHUL YADAV                       5372.  2201130364  6      RASHMI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5323.  2201128339  6      ATUL SINGH                        5373.  2201130471  9 3    SANDEEP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5324.  2201128348  1      ABHISHEK KUMAR                    5374.  2201130535  1      SIDDHARTHA GAUTAM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5325.  2201128398  1      ABHIKANT HARIT                    5375.  2201130569  0      SHIVI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5326.  2201128471  1      VISHAL                            5376.  2201130579  1      NITIN GOVIND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5327.  2201128474  0      ASHOK                             5377.  2201130618  9      PINKI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5328.  2201128513  6      SANDEEP YADAV                     5378.  2201130705  1      INDERJEET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5329.  2201128557  2      RAKESH KUMAR MEENA                5379.  2201130737  0      DEEPAK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5330.  2201128789  2      PREETI MEENA                      5380.  2201130743  6      KRISHNANDAN SAH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5331.  2201128818  2      SUMIT SINGH                       5381.  2201130772  9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5332.  2201128885  1      VAIBHAV KUMAR                     5382.  2201130912  1      AASHISH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5333.  2201128969  0      VINAYAK MANI TRIPATHI             5383.  2201130944  9      VISHAKHA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5334.  2201128981  1      KARISHMA                          5384.  2201131000  9      SATYAM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5335.  2201129030  1      HIMANSHU                          5385.  2201131102  9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5336.  2201129072  1      RAJ KUMAR                         5386.  2201131113  9      MOHIT MOR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5337.  2201129077  6      YASHDEEP SAHU                     5387.  2201131145  6      BIPIN KUMAR ALOK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5338.  2201129083  6      AMAN                              5388.  2201131179  6      SHEETAL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5339.  2201129183  0      HARI SHANKAR                      5389.  2201131247  6      DIKSHANT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5340.  2201129264  9 3 4  VIJAY KUMAR TIWARI                5390.  2201131287  0      PRINCE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5341.  2201129268  0   5  SACHIN RAJ                        5391.  2201131386  6      AMIT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5342.  2201129306  9   4  RITIK JADOUN                      5392.  2201131430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5343.  2201129312  9 3    SACHIN                            5393.  2201131475  1      ANIL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5344.  2201129327  6      VIJAY PRAJAPATI                   5394.  2201131497  1      SANGEETA BHORIA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5345.  2201129330  6      ABHISHEK SAINI                    5395.  2201131549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5346.  2201129383  0      ANKIT                             5396.  2201131721  6      AAKASH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5347.  2201129395  0      KUNDAN KUMAR JHA                  5397.  2201131880  1      SACHIN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5348.  2201129397  0      DEEPAK                            5398.  2201131905  6      VISHAL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5349.  2201129455  9      PRASHANT KUMAR SOLANKI            5399.  2201131912  9      MAHESH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5350.  2201129474  6      BRAJESH KUMAR YADAV               5400.  2201131921  6      AYUSH YADAV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5401.  2201131944  9      SAGAR                             5451.  2201134261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5402.  2201132053  0      MOHIT KUMAR                       5452.  2201134315  0      KUNAL GARG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5403.  2201132055  9      GAURAV PANT                       5453.  2201134327  6      HITESH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5404.  2201132072  9   4  GEETIKA                           5454.  2201134345  6      AKSHAY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5405.  2201132079  1      NEERAJ                            5455.  2201134380  6      SONIKA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5406.  2201132189  0      SACHIN SHARMA                     5456.  2201134397  6      DEVEN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5407.  2201132193  0      RATAN SAGAR TIWARI.               5457.  2201134398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5408.  2201132271  9      YASH BHARDWAJ                     5458.  2201134410  9 3    RAJESH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5409.  2201132380  0      SIDDHARTH                         5459.  2201134448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5410.  2201132408  1      VISHAL                            5460.  2201134450  9 3    DINESH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5411.  2201132474  0      NEERAJ                            5461.  2201134463  1      SONIA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5412.  2201132476  6      DEEPAK KUMAR                      5462.  2201134502  9      NARENDER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5413.  2201132537  6      SHUBHAM PANCHAL                   5463.  2201134507  1      SANDEEP BHASKAR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5414.  2201132572  1      SUNIL KUMAR                       5464.  2201134513  6      NIKHIL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5415.  2201132589  9      DEEPAK SAMANT                     5465.  2201134524  2      SHIVRAJ NAGLAUT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5416.  2201132599  9      ASHEESH KUMAR                     5466.  2201134583  1      KAPIL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5417.  2201132601  6 3    SUNIL KUMAR                       5467.  2201134615  6      DEEPIKA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5418.  2201132611  1      SANJEEV KUMAR                     5468.  2201134635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5419.  2201132639  0      RAM GUPTA                         5469.  2201134674  0      SHASHANK KUKRETI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5420.  2201132807  2      RAMAVTAR MEENA                    5470.  2201134681  0      SHIVAM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5421.  2201132843  6      RAVI                              5471.  2201134694  9      ANKIT RUHIL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5422.  2201132869  1      MARTIN MORYA                      5472.  2201134743  0  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5423.  2201133017  6      MAYANK                            5473.  2201134747  9      ANKIT RATHI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5424.  2201133169  9      NANCY GUPTA                       5474.  2201134853  9      AARTI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5425.  2201133252  1      DIVYAI                            5475.  2201134873  6      PANKAJ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5426.  2201133304  0      SHIVAM SHARMA                     5476.  2201135062  6  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5427.  2201133433  6      NITISH PATEL                      5477.  2201135133  9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5428.  2201133533  0      ASHISH                            5478.  2201135162  9      ABHISHEK KAPIL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5429.  2201133602  1      MAYANK KUMAR KIRAR                5479.  2201135174  6    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5430.  2201133630  1      SURAJ KUMAR                       5480.  2201135179  6 3    IMRAN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5431.  2201133650  1      HARSH PUNIA                       5481.  2201135200  0      RAJAN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5432.  2201133660  9      SHIVAM TEOTIA                     5482.  2201135217  6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5433.  2201133667  0      KHUSHHAL KUMAR                    5483.  2201135218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5434.  2201133802  9 3    PRINCE KUMAR                      5484.  2201135226  1      NISHA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5435.  2201133814  1      SANDEEP                           5485.  2201135252  9      NITESH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5436.  2201133875  1      SUMIT DHANIA                      5486.  2201135281  6 3    RAJ KUMAR RAJ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5437.  2201133977  6      RAHUL YADAV                       5487.  2201135286  0      RAJESH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5438.  2201133984  9      PANKAJ TEWATIA                    5488.  2201135436  6      SURENDER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5439.  2201133996  9      PORUSH DHONDIYAL                  5489.  2201135451  0      DEO MANI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5440.  2201134005  6      ANKIT YADAV                       5490.  2201135452  1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5441.  2201134034  6      PRINCE ADHANA                     5491.  2201135456  0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5442.  2201134084  6      JOGINDER                          5492.  2201135476  6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5443.  2201134094  6      ASHISH KUMAR                      5493.  2201135530  0      VINAY RAPARIA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5444.  2201134107  0      HRISHIKESH KUMAR SINGH            5494.  2201135661  9      KAMAL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5445.  2201134123  1      KUNAL                             5495.  2201135720  6      RAJAT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5446.  2201134125  9      MADHURI                           5496.  2201135750  9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5447.  2201134138  0      SHUBHAM TOMAR                     5497.  2201135810  1      HARVENDRA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5448.  2201134155  6      ABHISHEK KUMAR                    5498.  2201135959  0      KAPIL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5449.  2201134156  6      BIKESH KUMAR                      5499.  2201135986  9      RAMAN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5450.  2201134227  6      GAGAN                             5500.  2201135989  1      ABHISHEK VERMA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5501.  2201136010  1      JATIN KUMAR                       5551.  2201137546  6      DIVEJ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5502.  2201136023  6      PRIYA RAJ                         5552.  2201137612  1      DHEERAJ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5503.  2201136093  2      PAWAN MEENA                       5553.  2201137696  1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5504.  2201136118  6      VINAY PATEL                       5554.  2201137698  1      JITENDER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5505.  2201136135  9      ARCHNA                            5555.  2201137741  0      RAVIKANT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5506.  2201136158  1      MANISH                            5556.  2201137769  9      MANISH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5507.  2201136201  6      KUNAL NAGAR                       5557.  2201137771  6      NIRMIT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5508.  2201136244  6      NAVEEN                            5558.  2201137821  9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5509.  2201136248  2      ASHISH KUMAR MEENA                5559.  2201137874  1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5510.  2201136256  6      ANKIT YADAV                       5560.  2201137916  0      ANKIT SINGH RATHOR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5511.  2201136281  1      VIKAS                             5561.  2201137965  9 3    RAKESH KUMAR VAIDYA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5512.  2201136302  9      RIYA                              5562.  2201138033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5513.  2201136306  6      NAVEEN                            5563.  2201138036  1      DHARMENDRA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5514.  2201136364  6      NAVNEET CHHOKER                   5564.  2201138063  9      ABHISHEK KUMAR MISHRA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5515.  2201136374  0      PRERNA SINGH                      5565.  2201138108  1      DEEPSHIKHA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5516.  2201136385  1      YOGESH KUMAR                      5566.  2201138142  0      ATUL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5517.  2201136485  9      PRIYA SHARMA                      5567.  2201138202  1      KUMARI RAMA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5518.  2201136535  9      DHRUV MEHTA                       5568.  2201138223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5519.  2201136554  9      JYOTI                             5569.  2201138228  9      GOPESH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5520.  2201136558  0      PALAK SHUKLA                      5570.  2201138275  9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5521.  2201136735  2      SANDEEP MEENA                     5571.  2201138344  6      LAKHAN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5522.  2201136764  9      BRAJ MOHAN                        5572.  2201138399  1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5523.  2201136827  9      MOHAMMAD IBRAHIM                  5573.  2201138402  0      AKASH SINGHAL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5524.  2201136870  1      LALIT KUMAR                       5574.  2201138424  0      HARSH SINGH PARIHAAR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5525.  2201136906  6      RAVISH KUMAR                      5575.  2201138488  6      RINKI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5526.  2201136924  1      KUNNAL JALUTHRIA                  5576.  2201138511  0      KARAN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5527.  2201136933  9      KULDEEP CHAUDHARY                 5577.  2201138634  6      RAJNI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5528.  2201136937  1      HEMANT KUMAR                      5578.  2201138647  6 3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5529.  2201136961  0      POOJA MOR                         5579.  2201138664  9 3    VIRENDER SINGH DALAL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5530.  2201136997  1   7  ARJUN KUMAR                       5580.  2201138725  6      RAJA RAJPOOT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5531.  2201137000  9   7  SAATVIK BHADORIA                  5581.  2201138846  0      LINGAM NARESH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5532.  2201137033  6   4  VIKAS                             5582.  2201138889  1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5533.  2201137084  9   7  DEEPANSHU                         5583.  2201138893  9 3    DEVENDER DALAL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5534.  2201137090  2   7  SANAT HANSDA                      5584.  2201138898  9      SHIKHA PHOGAT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5535.  2201137109  6   8  YOGESH KUMAR PATEL                5585.  2201138919  1      SWAPNIL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5536.  2201137128  9      TARUN LAKHERA                     5586.  2201138938  6   7  SHOBHA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5537.  2201137132  9   7  SHRI DHAR TIWARI                  5587.  2201139007  6      SONAM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5538.  2201137183  1   7  NARESH PRASAD                     5588.  2201139023  9      YASHIL POONIA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5539.  2201137202  9   7  AKASH                             5589.  2201139076  6      RAVI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5540.  2201137204  9   8  VARUN JAIN                        5590.  2201139081  6      SUJAY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5541.  2201137213  1   4  INDERPAL                          5591.  2201139114  9   8  ANMOL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5542.  2201137217  6      JYOTI                             5592.  2201139129  1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5543.  2201137286  6   7  POOJA PAL                         5593.  2201139133  6      BIPNESH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5544.  2201137327  9   8  MANISH KUMAR                      5594.  2201139170  9      OMKAR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5545.  2201137390  0      NAVEEN BHATT                      5595.  2201139186  0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5546.  2201137448  9      TAMANNA                           5596.  2201139202  1      ABHISHEK KAMWAL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5547.  2201137475  9 3    RANBIR SINGH                      5597.  2201139248  6      ANJALI PANCHAL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5548.  2201137512  1      SUMIT KUMAR                       5598.  2201139262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5549.  2201137527  0      PARAS                             5599.  2201139281  9      ASHU ARORA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5550.  2201137540  1      VARSHA                            5600.  2201139369  6   7  RAJENDER SINGH GANDHAR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5601.  2201139379  6      DIVYE BANSAL                      5651.  2201141064  1      KUNJALI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5602.  2201139417  0      SUMIT                             5652.  2201141124  1      HARSH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5603.  2201139449  9      KHUSHI PANDEY                     5653.  2201141135  6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5604.  2201139517  0      DEEPAK                            5654.  2201141203  6      CHARU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5605.  2201139522  0      ANUJ                              5655.  2201141237  9      AVNEESH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5606.  2201139537  6      NITU                              5656.  2201141249  1      NITIN TUNDWAL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5607.  2201139571  9   7  SHARMEEN                          5657.  2201141257  9 3    MANISH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5608.  2201139573  0      PRIYANSHU SINGH                   5658.  2201141333  6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5609.  2201139574  2      LAVESH KUMAR                      5659.  2201141334  9      ANSHUL NAIN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5610.  2201139595  1      KM PREETI                         5660.  2201141395  6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5611.  2201139621  0      MOHIT AHLAWAT                     5661.  2201141459  9      GOPAL KRISHAN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5612.  2201139645  1      AMIT KUMAR                        5662.  2201141533  6      MUKHTAR ALI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5613.  2201139646  1      KULDEEP SINGH                     5663.  2201141606  1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5614.  2201139668  2      DEEPENDER SINGH                   5664.  2201141621  1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5615.  2201139681  9      PREETI                            5665.  2201141673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5616.  2201139712  0      SHOURABH                          5666.  2201141688  6      JAY LAKSHMI KUMARI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5617.  2201139759  6      ABHISHEK YADAV                    5667.  2201141754  6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5618.  2201139823  6      JYOTI YADAV                       5668.  2201141795  0      RISHABH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5619.  2201139841  6      RAHUL PAL                         5669.  2201141822  9      ANIKET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5620.  2201139845  9      HARSH GUPTA                       5670.  2201141823  0      MOHIT KESARI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5621.  2201139857  9      SUNIL                             5671.  2201141865  9      ANIL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5622.  2201139865  0      ANKIT                             5672.  2201141868  1      SNEHA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5623.  2201139918  0      PARAMJEET                         5673.  2201141880  9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5624.  2201139927  1      JAGRITI                           5674.  2201141885  9      BALRAM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5625.  2201139940  6      MUKESH KUMAR                      5675.  2201141895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5626.  2201139983  0      VIVEK SINGH                       5676.  2201141907  1      NITISH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5627.  2201140011  0      SHIVA SINGH CHAUHAN               5677.  2201141960  6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5628.  2201140135  6      MOHIT YADAV                       5678.  2201141977  6      SUDAL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5629.  2201140149  9   7  NAVNEET MISHRA                    5679.  2201142095  1      SARABJEET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5630.  2201140248  6      RITESH KUMAR VERMA                5680.  2201142097  6      PINKY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5631.  2201140253  6      HIMANSHU KUMAR                    5681.  2201142113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5632.  2201140347  0      SHIWANSH                          5682.  2201142206  9      NISHANT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5633.  2201140351  1      KARAN                             5683.  2201142245  1      NISHAN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5634.  2201140380  6 3    NAWAL KISHOR                      5684.  2201142252  6      PANCHAM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5635.  2201140424  2      HRAPOU TH                         5685.  2201142257  6      TRIBHUVAN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5636.  2201140487  0      VIPUL KUMAR BIMAL                 5686.  2201142262  9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5637.  2201140497  2      PRAVEEN KUMAR MEENA               5687.  2201142282  2      PAWAN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5638.  2201140508  1      SACHIN KUMAR                      5688.  2201142305  9      NIKIL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5639.  2201140514  6      SHIVANI PATEL                     5689.  2201142326  6      KANHAIYA LAL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5640.  2201140520  9      AAKASH SAROHA                     5690.  2201142357  0      UJJAWAL NIRWAL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5641.  2201140547  2      VISHAL SOGUN                      5691.  2201142370  1      VISHAL JAYANT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5642.  2201140568  6      VIPIN                             5692.  2201142427  0      VISHAL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5643.  2201140580  6      ABHISHEK YADAV                    5693.  2201142436  9      KIRTI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5644.  2201140834  9 3    MAHENDRA SINGH                    5694.  2201142476  9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5645.  2201140891  9      NIKHIL PALIWAL                    5695.  2201142513  1      RIYA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5646.  2201140923  6      ROBIN YADAV                       5696.  2201142583  6      ROHIT PAWAR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5647.  2201140961  1      KAPIL KUMAR                       5697.  2201142621  6      SABIR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5648.  2201140972  1      ASHISH                            5698.  2201142626  6      ASHU SACHAN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5649.  2201141033  6      GAURAV KUMAR                      5699.  2201142676  1      DHRUV BOKOLIA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5650.  2201141040  0      SAKSHI                            5700.  2201142714  1      DEVESH VERMA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5701.  2201142724  2      ROHAN KUMAR                       5751.  2201144491  2      SAPNA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5702.  2201142757  1      BUNTY ARYA                        5752.  2201144516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5703.  2201142806  0      RASHID ALI                        5753.  2201144520  6      ABHIJEET SAINI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5704.  2201142853  2      SUNIL KUMAR MEENA                 5754.  2201144551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5705.  2201142890  0      DEEPAK SHARMA                     5755.  2201144556  1      MANJU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5706.  2201142954  9      SACHIN AHLAWAT                    5756.  2201144637  9    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5707.  2201142966  6      JATIN                             5757.  2201144722  9 3    SACHIDA NAND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5708.  2201142975  6      MANISH KUMAR SINGH                5758.  2201144731  6      MANISH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5709.  2201143011  6      MD TOUFIQUE                       5759.  2201144759  9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5710.  2201143039  1      MANISH KUMAR                      5760.  2201144766  9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5711.  2201143054  0      DEEPAK                            5761.  2201144775  9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5712.  2201143064  6      VIKAS                             5762.  2201144797  6   8  BIRENDER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5713.  2201143118  1      AKSHITA                           5763.  2201144814  9      HIMANSHU DESHWAL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5714.  2201143158  0      RITESH RAI                        5764.  2201144880  0    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5715.  2201143217  1      SUMIT KUMAR                       5765.  2201144902  9      MANJEET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5716.  2201143232  1      NISHA                             5766.  2201144903  0      SHUBHRAJ SHRIVASTAVA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5717.  2201143281  1      YOGESH ATRI                       5767.  2201144914  6      SHASHANK KUMAR CHAUHAN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5718.  2201143283  9      YOGESH MADNAWAT                   5768.  2201144928  6      PRADEEP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5719.  2201143334  1      DINESH                            5769.  2201144940  9   4  RAVINDER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5720.  2201143342  2      DILIP KUMAR MEENA                 5770.  2201144944  6      MUSKAAN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5721.  2201143350  9      AMAN ISSAR                        5771.  2201144956  2   4  MAHESH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5722.  2201143392  6      HARDESH YADAV                     5772.  2201144958  9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5723.  2201143420  0      NITIN KUMAR                       5773.  2201145034  9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5724.  2201143451  0      AKSHAY                            5774.  2201145061  6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5725.  2201143502  0      SHEKHAR KUMAR THAKUR              5775.  2201145117  6      HITESH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5726.  2201143562  6      ANJUL GIRI                        5776.  2201145173  9      VISHANT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5727.  2201143752  9      PRASHANT TIWARI                   5777.  2201145258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5728.  2201143764  6      DEEPAK SINGH                      5778.  2201145264  2      SANDEEP KUMAR SAH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5729.  2201143824  6      VASU                              5779.  2201145265  1      PRAVIN KUMAR PASWAN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5730.  2201143842  1      TANVI SAKKARWAL                   5780.  2201145305  0      ABHISHEK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5731.  2201143914  1      ROHIT KUMAR                       5781.  2201145454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5732.  2201143991  9      MONIKA PANWAR                     5782.  2201145496  6      NITIN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5733.  2201144027  0      ABHIJEET SINGH CHAHAL             5783.  2201145502  6      NADEEM SAIFI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5734.  2201144038  1      NITIN                             5784.  2201145681  1      RAHUL NIMUJ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5735.  2201144056  0      AMAN RAJ                          5785.  2201145688  9      AJEET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5736.  2201144058  0      MANISHA                           5786.  2201145690  1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5737.  2201144115  6      LAKHVINDER SINGH                  5787.  2201145749  1      ATUL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5738.  2201144194  0      HARSHA TYAGI                      5788.  2201145755  0      RAKHEE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5739.  2201144209  0      SURBHI                            5789.  2201145902  1      UJJWALDEEP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5740.  2201144286  9      HEMA TUSHIR                       5790.  2201145912  0      SIDHANT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5741.  2201144310  6      VIJENDRA KUMAR                    5791.  2201145965  9      VAIDIK KUMAR TYAGI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5742.  2201144318  0      KIRTI                             5792.  2201145970  0      NIKHIL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5743.  2201144320  1      PRIYANKA DHAKOLIYA                5793.  2201146001  0      AKASH BALIYAN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5744.  2201144328  1      PRIYANKA                          5794.  2201146057  6      PRINCE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5745.  2201144330  1      DEEPANSHU RANJAN                  5795.  2201146091  1      NITISH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5746.  2201144385  2      SHIVAM KUMAR MEENA                5796.  2201146224  1      NEERAJ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5747.  2201144437  1      SURESH                            5797.  2201146248  0      ANJALI UPADHYAY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5748.  2201144445  9      BHUMIKA CHAUDHARY                 5798.  2201146300  9      AYUSH NEGI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5749.  2201144447  1      AMIT KUMAR                        5799.  2201146309  6      SHRIRAM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5750.  2201144488  9      PREAKSHA POONIA                   5800.  2201146314  9      SHEKHAR SUMAN SINGH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59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5801.  2201146331  1      RAHUL KUMAR SAHNI                 5851.  2201147637  1      BHAGWANT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5802.  2201146355  1      DIVYANSHU SINGH                   5852.  2201147729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5803.  2201146385  0      RANJEET KUMAR SINGH               5853.  2201147821  6 3    KAMAL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5804.  2201146420  1      HEMANT KUMAR                      5854.  2201147926  1      ARUSHI SABLANIA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5805.  2201146542  9      ASHISH                            5855.  2201147976  1      ANJALI CHOPRA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5806.  2201146546  9      PRINCE SETHI                      5856.  2201148010  1      AYUSH PUNIA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5807.  2201146565  2      KHUSHI RAM                        5857.  2201148031  0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5808.  2201146570  1      SANJAY                            5858.  2201148065  9      DEEPTI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5809.  2201146610  0      RAHUL KUMAR JHA                   5859.  2201148090  1      AKASH KUMAR PASWAN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5810.  2201146629  9      ANKUR DHAKA                       5860.  2201148105  1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5811.  2201146714  6      RINKU CHAUDHARY                   5861.  2201148114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5812.  2201146716  1      TARUN KUMAR                       5862.  2201148125  9      SANGHMITRA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5813.  2201146727  9      SOMBIR SINDHU                     5863.  2201148210  0      RENU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5814.  2201146753  0      ANKIT                             5864.  2201148267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5815.  2201146786  6      SHWETA                            5865.  2201148337  9      HARSHA DHAWAN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5816.  2201146866  0      AMIT KUMAR                        5866.  2201148346  9      RAGHAV MAHESHWARI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5817.  2201146884  9   4  SANDEEP LOHAN                     5867.  2201148605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5818.  2201146891  6      SANJAY YADAV                      5868.  2201148614  0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5819.  2201146945  9      YASH                              5869.  2201148632  9      HIMANSHU DALAL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5820.  2201147002  1      POOJA                             5870.  2201148693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5821.  2201147007  6      MANISH KUMAR SINGH                5871.  2201148702  9      VINEET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5822.  2201147011  9      ISHANT KUMAR                      5872.  2201148738  1      NEHA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5823.  2201147012  6      HIMANSHU                          5873.  2201148741  9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5824.  2201147018  9      AKASH KUSHWAHA                    5874.  2201148765  6      PRASHANT VIKAL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5825.  2201147078  9 3    ASHISH SHARMA                     5875.  2201148816  6      AKASHDEEP KARWAL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5826.  2201147089  6      SUMIT KUMAR                       5876.  2201148830  9      HIMANSHU TYAGI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5827.  2201147133  0      MANISH JOSHI                      5877.  2201148836  6      SAKSHI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5828.  2201147140  6      BHARATI BHATI                     5878.  2201148839  1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5829.  2201147145  9      DINESH                            5879.  2201148925  1      FIROZ JONGLA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5830.  2201147170  9      DEEPAK SAROHA                     5880.  2201149038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5831.  2201147215  9      LAKSHAY                           5881.  2201149092  9      KARTIK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5832.  2201147228  9      AKSHAY RANA                       5882.  2201149098  0      VISHAL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5833.  2201147244  0      DHEERAJ SINGH ADHIKARI            5883.  2201149122  1      GHANSHYAM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5834.  2201147252  9   4  AJEET KUMAR                       5884.  2201149140  9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5835.  2201147285  6      KETAN                             5885.  2201149183  6      GIRIRAJ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5836.  2201147311  6      DIGVIJAY SINGH                    5886.  2201149186  0      MOHD SHAAZ HUSSAIN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5837.  2201147316  0      DHEERAJ KUMAR                     5887.  2201149352  1      DEVENDER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5838.  2201147347  1      SACHIN                            5888.  2201149434  0      ANIMESH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5839.  2201147360  0      SAURABH SHARMA                    5889.  2201149477  1      DINESH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5840.  2201147384  6      SHAHNEWAZ ALAM                    5890.  2201149502  6      SHIVANI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5841.  2201147450  6      SAHIL                             5891.  2201149597  9 3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5842.  2201147468  1      YOGESH KUMAR                      5892.  2201149641  1      GOURAV BANIA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5843.  2201147485  6      SUMIT                             5893.  2201149678  9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5844.  2201147533  6      RITU YADAV                        5894.  2201149714  1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5845.  2201147547  6      AMAN RAJ                          5895.  2201149734  1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5846.  2201147550  1      VIVEK KUMAR                       5896.  2201149777  9      INDU RANA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5847.  2201147561  9      GULSHAN KUMAR                     5897.  2201149790  0      VISHVENDRA CHAHAR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5848.  2201147566  9   5  SHUBHAM BHATNAGAR                 5898.  2201149792  9      LOKESH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5849.  2201147595  0      SANYAM CHATURVEDI                 5899.  2201149794  2      GAURAV GURDHAIYA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5850.  2201147599  6      DHARMENDRA KUMAR                  5900.  2201149834  9      KUNDAN KUMAR CHOUDHARY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5901.  2201149885  9      SREEJITH C J                      5951.  2201151727  0      PRAMIT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5902.  2201149895  9 3    MANOJ KUMAR                       5952.  2201151798  2      BABITA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5903.  2201149924  6      KASIM ALVI                        5953.  2201151870  0      BHUPENDRA CHAUDHARY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5904.  2201149938  6      PRASHANT YADAV                    5954.  2201151871  2      VIPLESH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5905.  2201149950  6      PARMOD                            5955.  2201151875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5906.  2201149991  1      HIMANI SINGH TEJASVI              5956.  2201151877  1      KM PREETI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5907.  2201149995  0      SONIYA                            5957.  2201151909  2  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5908.  2201150031  1      RAJYA VARDHAN                     5958.  2201151945  0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5909.  2201150089  9      SONU KUMAR SINGH                  5959.  2201151951  2      CHANDULAL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5910.  2201150135  9      MANSI                             5960.  2201152012  9      ADARSH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5911.  2201150159  9      PARVESH                           5961.  2201152148  2      YADRAM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5912.  2201150192  1      PRETAM NASKAR                     5962.  2201152184  0      BHANU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5913.  2201150212  0      NISHANT KUMAR                     5963.  2201152269  6      RAVI KUMAWAT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5914.  2201150222  6      SAKET KUSHWAHA                    5964.  2201152276  1      DHARMPAL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5915.  2201150261  1      VINAY PRATAP SINGH                5965.  2201152317  2      VARSHA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5916.  2201150267  6      BITTU KUMAR                       5966.  2201152328  0      SHWETA ASWAL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5917.  2201150373  9      RAHUL                             5967.  2201152403  1      PARMAL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5918.  2201150454  9      PRIYA                             5968.  2201152507  0      PRIYANSHU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5919.  2201150505  0      ABHISHEK RANJAN                   5969.  2201152528  1   4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5920.  2201150521  1      PRASHASTHI VERMA                  5970.  2201152529  9      LALIT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5921.  2201150542  6      KASHI                             5971.  2201152531  0      GOLDY NIRWAL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5922.  2201150588  1      YASHWANT SINGH                    5972.  2201152541  0      RONAK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5923.  2201150615  6      ADITYA SINGH                      5973.  2201152555  0      GAURAV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5924.  2201150710  1      MAYANK                            5974.  2201152560  9      GAURAV SANGWAN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5925.  2201150734  1      KARTIK VIMAL                      5975.  2201152628  0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5926.  2201150791  9      PRIYANKA POOJA KUMARI             5976.  2201152663  6   4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5927.  2201150851  6      ABHISHEK KUMAR RAI                5977.  2201152711  0      SYED ABDULLAH ADIL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5928.  2201150864  1      VIJAY KUMAR                       5978.  2201152736  1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5929.  2201150881  0      SACHIN KUMAR                      5979.  2201152763  9 3    HEMENDRA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5930.  2201150932  0      AGAM                              5980.  2201152772  9   5  RISHAB KUMAR GOYAL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5931.  2201151016  0      RITIK                             5981.  2201152786  1      SATENDER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5932.  2201151029  9      SHIVANI CHAUHAN                   5982.  2201152793  0      KAPIL GAUR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5933.  2201151073  9      SANDEEP                           5983.  2201152797  0      SHARAD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5934.  2201151219  0      MOHIT HOODA                       5984.  2201152838  9      ANUJ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5935.  2201151229  6      RITESH RAJ                        5985.  2201152860  1      PARDUM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5936.  2201151282  6      DEEPAK                            5986.  2201152902  6      DEVENDER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5937.  2201151371  9      ABHISHEK                          5987.  2201152916  6      VINOD KUMAR MAURYA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5938.  2201151428  6      RAHUL SHARMA                      5988.  2201152930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5939.  2201151431  2      ANITA MEENA                       5989.  2201152939  9 3    AMIT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5940.  2201151455  6      MUNESH SINGH                      5990.  2201152961  1   4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5941.  2201151492  9      AMIT DESHWAL                      5991.  2201152994  1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5942.  2201151503  9      RASHI WADHWA                      5992.  2201153055  6      DEEPAK PRAKASH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5943.  2201151601  6      RANJEET KUMAR                     5993.  2201153086  9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5944.  2201151606  1      PRASHANT KUMAR                    5994.  2201153103  0      ROBIN SAHARAWAT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5945.  2201151609  9      NANCY                             5995.  2201153190  1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5946.  2201151646  0      SAHIL                             5996.  2201153215  9 3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5947.  2201151651  6      KOMAL SINGH                       5997.  2201153232  6   5  AMAN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5948.  2201151674  1      SUMIT KUMAR                       5998.  2201153335  1      SIDDHARTH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5949.  2201151688  0      POOJA                             5999.  2201153361  6      DARPAN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5950.  2201151721  1      SOURABH KUMAR                     6000.  2201153486  6      AYUSH SCINDIA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6001.  2201153505  6      SACHIN                            6051.  2201155424  1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6002.  2201153521  1      ROHAN KUMAR                       6052.  2201155494  6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6003.  2201153622  6      ABHISHEK KUMAR                    6053.  2201155566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6004.  2201153747  0      RAHUL                             6054.  2201155568  6      AASHISH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6005.  2201153833  9 3    SATYENDRA KUMAR YADAV             6055.  2201155581  1      ADITI PIPLIA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6006.  2201153842  1      AKANSHA SINGH                     6056.  2201155598  6      MITHILESH KUMAR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6007.  2201153883  1      VIKAS                             6057.  2201155607  6      SHUBHLATA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6008.  2201153896  6      AJAY KUMAR SAINI                  6058.  2201155641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6009.  2201153938  0      POOJA                             6059.  2201155655  6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6010.  2201153940  9      AVINASH KUMAR PANDEY              6060.  2201155685  6 3    TEJENDRA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6011.  2201154072  6      ASHUTOSH KUMAR                    6061.  2201155746  1      DHARMESH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6012.  2201154095  6 3    DEEPAK KUMAR SHARMA               6062.  2201155778  0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6013.  2201154119  0      MOHIT PATWAL                      6063.  2201155784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6014.  2201154186  6 3    HEMANT KUMAR SINGH                6064.  2201155910  0      GAGANDEEP DHILLON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6015.  2201154316  9      JITENDER KUMAR                    6065.  2201155971  9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6016.  2201154319  1      VINAY                             6066.  2201156019  9      NISHANT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6017.  2201154349  1      KARTIK KHATNAWLIA                 6067.  2201156055  0      TALIKA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6018.  2201154356  1      AMAN KUMAR                        6068.  2201156069  1      KANCHAN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6019.  2201154376  6      MOHAMMAD SADIQUE SALMANI          6069.  2201156100  6      VIKRAM JEET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6020.  2201154394  0      DIVYA SINGH                       6070.  2201156103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6021.  2201154429  6      SAURABH                           6071.  2201156132  1      JUGNU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6022.  2201154457  0      SNEHA                             6072.  2201156149  9      SAFAL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6023.  2201154468  6      ASHUTOSH KUMAR                    6073.  2201156364  0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6024.  2201154517  0      GAURAV CHANDRA JOSHI              6074.  2201156374  6      SACHIN PANCHAL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6025.  2201154540  2      SUNIL KUMAR MEENA                 6075.  2201156381  2      RAM LAKHAN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6026.  2201154569  0      RITIK BHARDWAJ                    6076.  2201156433  6      VIKAS LAKRA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6027.  2201154700  6      RAHUL SHARMA                      6077.  2201156439  0      KHUSHBOO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6028.  2201154746  1      PREETAM SINGH                     6078.  2201156445  6      AATISH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6029.  2201154750  0      RAJNISH GAURAV                    6079.  2201156446  9      SIMRAN GIRDHAR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6030.  2201154761  6      ASHISH YADAV                      6080.  2201156458  0      ABHIMANYU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6031.  2201154787  9      PREETI KAUL                       6081.  2201156531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6032.  2201154821  6      VIPIN                             6082.  2201156574  1      SAHIL MURAL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6033.  2201154865  6      PRAKASH KUMAR                     6083.  2201156592  1      ADITI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6034.  2201154882  6      KRISHAN KUMAR                     6084.  2201156675  6      NANCY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6035.  2201154929  1      RAVI KUMAR                        6085.  2201156681  6      SWATI DHIMAN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6036.  2201154968  1      RAKHI VERMA                       6086.  2201156693  0      VIVEK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6037.  2201155059  6      MD MAHTAB ALAM                    6087.  2201156711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6038.  2201155084  0      VARSHA SHUKLA                     6088.  2201156824  9      AKARSHIT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6039.  2201155086  9      PAWAN                             6089.  2201156860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6040.  2201155088  6      GAURAV                            6090.  2201156864  0      ABHISHEK DHAMA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6041.  2201155127  9 3    PRAKASH CHANDRA BISWAL            6091.  2201156972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6042.  2201155135  0      PRADEEP KUMAR                     6092.  2201156991  6      NEERAJ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6043.  2201155136  9      PRAFFUL TYAGI                     6093.  2201157061  9      SONIA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6044.  2201155165  9      ABHISHEK SINGH                    6094.  2201157088  1      D RAJ SHEKHAR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6045.  2201155168  0      RAHUL                             6095.  2201157130  0    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6046.  2201155170  0      KARAN RAWAT                       6096.  2201157161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6047.  2201155269  9      NAVNEET TIWARY                    6097.  2201157166  6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6048.  2201155293  1      NISHANT                           6098.  2201157234  1      SHALINI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6049.  2201155310  6      PRANJAL KUMAR                     6099.  2201157247  1      KARAMVEER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6050.  2201155321  1      SUBHADEEP KAYAL                   6100.  2201157288  1      NITISH DEV RAJAT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6101.  2201157380  1      INDRA PRATAP SINGH                6151.  2201159183  1      VISHAL KUMAR ASWAL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6102.  2201157407  1      FANISH KANWADIA                   6152.  2201159197  9      RISHAV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6103.  2201157408  1      KOMAL TANWAR                      6153.  2201159294  0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6104.  2201157437  9      JITENDRA KUMAR                    6154.  2201159407  6      SONIYA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6105.  2201157450  1      VIVEK BIRLAN                      6155.  2201159482  1    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6106.  2201157467  0      HARSH GOYAL                       6156.  2201159489  0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6107.  2201157478  6      DEEWAN                            6157.  2201159506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6108.  2201157575  6 3    MANTOSH RAI                       6158.  2201159509  0      BUNTY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6109.  2201157662  1      NEHA KALSANIA                     6159.  2201159513  2      MONIKA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6110.  2201157762  1      KUNAL KUMAR                       6160.  2201159587  6      KHUSHBU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6111.  2201157767  9      SHUBHAM UPADHYAY                  6161.  2201159603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6112.  2201157807  1      ADITYA PARSHA                     6162.  2201159712  0      VIKAS KUMAR CHOUDHARY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6113.  2201157869  9      NISHA                             6163.  2201159731  9      MOHIT DALAL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6114.  2201157882  9      YOGESH MAAN                       6164.  2201159801  6 3    DINESH KUMAR KAPAR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6115.  2201157917  6      PARVEEN KUMAR                     6165.  2201159874  2      DILKHUSH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6116.  2201157922  9      HIMANSHU                          6166.  2201159888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6117.  2201157976  9      SACHIN SHARMA                     6167.  2201159957  6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6118.  2201158059  0      SANTOSH KUMAR PANDE               6168.  2201160110  0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6119.  2201158069  1      SURYA KISHORE PARCHA              6169.  2201160140  0      DEEPIKA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6120.  2201158092  6      UPASNA YADAV                      6170.  2201160147  6      LALU PRASAD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6121.  2201158102  6      NISHA KUMARI                      6171.  2201160161  1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6122.  2201158118  2      LUNGSUIBOU RIMAI                  6172.  2201160165  9      ASHIMA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6123.  2201158134  1      HARSHITA GAUTAM                   6173.  2201160184  6      RASHMI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6124.  2201158146  6      ASHISH KUMAR                      6174.  2201160219  2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6125.  2201158167  0      SURYA PRAKASH SHUKLA              6175.  2201160232  9      PAYAL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6126.  2201158223  6      NITISH                            6176.  2201160246  9      KAJAL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6127.  2201158228  0      HEENA WADHWA                      6177.  2201160257  1      SHUBHAM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6128.  2201158238  1      RAKESH                            6178.  2201160277  2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6129.  2201158287  9      HEMA CHAUDHARY                    6179.  2201160288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6130.  2201158420  2      MAHAVEER MEENA                    6180.  2201160300  9      HIMANI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6131.  2201158450  1      ABHISHEK                          6181.  2201160357  0      TARUNA ARORA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6132.  2201158478  6      ABINASH KUMAR                     6182.  2201160367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6133.  2201158515  0      SUMIT BHARDWAJ                    6183.  2201160391  2      DHARMENDRA KUMAR MEENA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6134.  2201158559  9      JATIN                             6184.  2201160402  0      BHAWANI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6135.  2201158581  1      SUNNY                             6185.  2201160441  2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6136.  2201158626  1      ABHISHEK KUMAR                    6186.  2201160461  0      MAUSAM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6137.  2201158633  0      VIPUL SHARMA                      6187.  2201160532  1      KABIR DHOLPURIA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6138.  2201158644  0      MOHAN SINGH                       6188.  2201160553  6      GAJENDER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6139.  2201158788  1      ABHISHEK RAI                      6189.  2201160558  1      AAKASH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6140.  2201158799  1      DHRUV SABLANIA                    6190.  2201160598  6      VAIBHAV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6141.  2201158816  1      NEHA SINGH                        6191.  2201160636  1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6142.  2201158898  1      MOHIT KUMAR                       6192.  2201160645  1      ANJALI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6143.  2201158900  9      KM KUMKUM                         6193.  2201160646  6      LALIT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6144.  2201158911  0      SHUBHAM KUMAR                     6194.  2201160686  0      ROHIT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6145.  2201158919  6      PRIYA SHARMA                      6195.  2201160828  2   4  HANSRAJ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6146.  2201158929  9      RAJAT AGRAWAL                     6196.  2201160868  0      PRINCE KUMAR SHAHI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6147.  2201159017  0      VARUN SHARMA                      6197.  2201160985  0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6148.  2201159029  2      DEVRAJ SINGH PACHHAI              6198.  2201161041  0   5  SHYAM SUNDAR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6149.  2201159121  0      SRISHTI SHARMA                    6199.  2201161056  6      GARIMA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6150.  2201159136  0      AMIT KUMAR                        6200.  2201161111  9      ZEESHAN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6201.  2201161160  1      PREETI                            6251.  2201163168  6      MOHIT TONGER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6202.  2201161206  1      RAHUL BAIRWA                      6252.  2201163175  1      NISHANT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6203.  2201161207  0      VISHAL KUMAR SINGH                6253.  2201163183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6204.  2201161218  1      NAVEEN                            6254.  2201163254  6      NIKHIL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6205.  2201161245  6      DHEERAJ                           6255.  2201163268  1      MANOJ DHANGAR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6206.  2201161345  9      GAURAV                            6256.  2201163342  0      TARUN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6207.  2201161358  9 3    SHIVA KANT GAUR                   6257.  2201163367  6      SAKET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6208.  2201161387  1      RAHUL                             6258.  2201163423  9      PARUL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6209.  2201161417  6      NIDHI SAINI                       6259.  2201163491  6      KM SUSHMA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6210.  2201161446  9      SUMIT SACHAN                      6260.  2201163550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6211.  2201161506  9      SHIWANGI                          6261.  2201163572  6      DUSHYANT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6212.  2201161513  9      SANCHIT BHATIA                    6262.  2201163576  9      SHIVANI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6213.  2201161660  9 3    RAMA SHANKAR UPADHYAY             6263.  2201163662  1      AMIT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6214.  2201161695  6      ASHISH YADAV                      6264.  2201163682  6      DIPU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6215.  2201161734  9      SAMEER DAHIYA                     6265.  2201163703  6      YOGITA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6216.  2201161754  9      MANISHA KUMARI                    6266.  2201163784  1    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6217.  2201161777  0      NIDHI                             6267.  2201163795  6      RAVI SAURABH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6218.  2201161808  0      TEJASVI .                         6268.  2201163904  9      KM MUSKAN BANSAL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6219.  2201161824  1      ANKIT KUMAR                       6269.  2201163942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6220.  2201161967  6      ABHISHEK KUMAR                    6270.  2201163950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6221.  2201162007  6      SHUBHAM KHATANA                   6271.  2201164020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6222.  2201162031  6      MOHIT RAWAT                       6272.  2201164062  1      ANUBHAV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6223.  2201162045  6      RUBY BHATI                        6273.  2201164147  6      ANJALI SACHAN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6224.  2201162115  0      SUMIT SHARMA                      6274.  2201164168  6      DEEPAK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6225.  2201162131  1      BHARTI SAROVER                    6275.  2201164221  1      KUMARI SWEETY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6226.  2201162143  1      JATIN KUMAR                       6276.  2201164271  9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6227.  2201162176  6      SANGAM SONI                       6277.  2201164311  6      SUNIL KUMAR LODHI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6228.  2201162250  1      RANJEET SINGH                     6278.  2201164390  6      DEENA NATH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6229.  2201162273  1      RAJA                              6279.  2201164395  9      GAURAV BHATT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6230.  2201162304  1      SONU                              6280.  2201164402  1      BHAVNA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6231.  2201162307  0      SAUMYA BHANDARI                   6281.  2201164420  6      PRATIBHA VISHWAKARMA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6232.  2201162345  9 3    MANOJ KUMAR                       6282.  2201164422  9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6233.  2201162354  1      SUMESH                            6283.  2201164423  6      VINOD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6234.  2201162367  0      SACHIN KUMAR                      6284.  2201164428  0      UMESH RAGHAV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6235.  2201162387  6      HIMANSHU MAURYA                   6285.  2201164430  9      NIKHIL AGGARWAL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6236.  2201162414  9      ABHINEET RUDOLA                   6286.  2201164431  6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6237.  2201162443  9      ROHAN DABAS                       6287.  2201164472  1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6238.  2201162485  1      ROBIN                             6288.  2201164524  9      ANSHUL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6239.  2201162524  6      RUPESH KUMAR                      6289.  2201164596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6240.  2201162573  9      MADHUSUDAN                        6290.  2201164672  6      AKASH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6241.  2201162632  0      VIJAY MALIK                       6291.  2201164744  6 3    SUNIT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6242.  2201162639  6      SHUBHAM                           6292.  2201164843  0      VAISHNO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6243.  2201162648  0      KM NISHU                          6293.  2201164853  9 3    ASHISH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6244.  2201162718  1      RISHAV KHITOLIA                   6294.  2201165027  6 3    MANOJ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6245.  2201162724  6      GAURAV KUMAR                      6295.  2201165042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6246.  2201162747  9      PRERNA RAWAT                      6296.  2201165058  9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6247.  2201162840  1      PRIYANKA                          6297.  2201165084  1      SAKET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6248.  2201163038  1      RAJESH                            6298.  2201165097  6      RAJAT JANGIR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6249.  2201163069  1      AMAN KUMAR SINGH                  6299.  2201165098  9 3    TEJ PRATAP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6250.  2201163105  1      SANDEEP                           6300.  2201165112  1      ABHISHEK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6301.  2201165129  0      GAUTAM KUMAR JHA                  6351.  2201166971  9 3    VIKASH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6302.  2201165160  6      ARUN KUMAR YADAV                  6352.  2201166999  0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6303.  2201165224  1      SANJAY                            6353.  2201167008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6304.  2201165253  1      SUMIT KUMAR LAL                   6354.  2201167035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6305.  2201165255  0      DEEPAK NEGI                       6355.  2201167166  6      TARUN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6306.  2201165259  0      PAWAN KUMAR SHARMA                6356.  2201167169  9      NAYANDEEP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6307.  2201165392  6      SOFIA                             6357.  2201167210  6      VEER PRATAP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6308.  2201165414  6      NITIN                             6358.  2201167221  1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6309.  2201165478  1      ASHOK KUMAR BAKOLIYA              6359.  2201167260  9      PRATEEK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6310.  2201165557  6      NITISH KUMAR                      6360.  2201167286  1      DEEPAK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6311.  2201165567  6      ADESH                             6361.  2201167292  1      NAVEEN KUMAR GAUTAM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6312.  2201165589  9      MOHIT AHALAWAT                    6362.  2201167300  6      ABHISHEK BAGHEL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6313.  2201165591  6      PRINCE TONGER                     6363.  2201167371  9      VEDANT BHARDWAJ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6314.  2201165592  9      KM AMRATA BHADAURIA               6364.  2201167380  9 3    RAVINDER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6315.  2201165655  0      VISHAL                            6365.  2201167381  6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6316.  2201165677  1      TARUN SINGH                       6366.  2201167391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6317.  2201165715  6      MIHIR JANGRA                      6367.  2201167439  9      PANKAJ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6318.  2201165760  6      BHUPENDER                         6368.  2201167451  9 3    AJIT KUMAR PURI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6319.  2201165763  0      SUBHANSHU KUMAR                   6369.  2201167463  9 3    SHAILENDRA KUMAR SHARMA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6320.  2201165807  0      AJAY KUMAR SHUKLA                 6370.  2201167483  9 3    TIKA RAM CHETTRI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6321.  2201165819  9 3    PRASHANT MALIK                    6371.  2201167567  1      GARIMA BATOLIA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6322.  2201165844  1      ANJU SINGH                        6372.  2201167569  6      AKASH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6323.  2201165856  6      NISHA                             6373.  2201167591  1      ABHISHEK DHIYA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6324.  2201165889  0      RISHI RAJ                         6374.  2201167601  9      ANUJ KUMAR AGRAWAL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6325.  2201165923  0      AASHISH                           6375.  2201167616  6      VIBHUTI RAMAN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6326.  2201165991  6      REKHA                             6376.  2201167639  6      SIDDHARTH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6327.  2201166002  0      VIVEKANAND                        6377.  2201167689  6      HARSH NARAYAN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6328.  2201166032  6      BHUVNESH                          6378.  2201167742  9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6329.  2201166068  9      NIKITA MISHRA                     6379.  2201167779  6      DEVKARAN JANGID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6330.  2201166072  0      ARUN KUMAR                        6380.  2201167780  0      UJJVAL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6331.  2201166136  2      RAVI MEENA                        6381.  2201167835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6332.  2201166139  1      SATYENDRA KUMAR                   6382.  2201167887  1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6333.  2201166143  1      SHUBHLATA                         6383.  2201167935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6334.  2201166156  0      RAHUL                             6384.  2201167975  2      PRIYANKA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6335.  2201166218  9      PRAKASH KUMAR                     6385.  2201168030  9      DHEERAJ JAMNAL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6336.  2201166242  9      NIKHIL BANSAL                     6386.  2201168090  0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6337.  2201166353  1      RITIK KUMAR                       6387.  2201168158  6 3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6338.  2201166383  6      ASHA KUMARI                       6388.  2201168220  0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6339.  2201166395  1      KHUSHBOO                          6389.  2201168236  9      ROHIT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6340.  2201166439  2      ASHISH MEENA                      6390.  2201168254  2      SHIVAM DHURWEY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6341.  2201166548  6      SANDEEP KUMAR                     6391.  2201168304  9      ARCHNA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6342.  2201166551  9 3    SUNIL KUMAR                       6392.  2201168305  2      ANAND ANURAG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6343.  2201166582  9      GARIMA   CHAUHAN                  6393.  2201168327  6      PRASHANT SINGH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6344.  2201166603  1      VIKRAM SINGH                      6394.  2201168362  6      KULDEEP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6345.  2201166628  9      NITIKA BHARDWAJ                   6395.  2201168402  9 3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6346.  2201166667  0      KANHAYIA MOUAR                    6396.  2201168497  2      DHARMENDRA KUMAR MEENA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6347.  2201166668  9      SANDHYA RATURI                    6397.  2201168539  2      DEEPAK EKKA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6348.  2201166835  9      LALIT KUMAR SHARMA                6398.  2201168540  6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6349.  2201166867  6      SAURABH NANDAN                    6399.  2201168545  6      ANJALI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6350.  2201166887  0      SWATI                             6400.  2201168554  2      ABHISHEK MEENA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6401.  2201168582  2      RAJVEER KUMAR MEENA               6451.  2201169629  9      ANKUR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6402.  2201168676  9      SAHIL DAHIYA                      6452.  2201169713  0      SATISH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6403.  2201168679  6      SAHIL                             6453.  2201169729  0      GAURAV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6404.  2201168691  6 3    SATISH KUMAR                      6454.  2201169738  0      SANCHIT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6405.  2201168711  6      RAVINDER                          6455.  2201169823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6406.  2201168715  1      PUSHPENDER KUMAR                  6456.  2201169911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6407.  2201168757  6 3    PRAMOD YADAV                      6457.  2201169932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6408.  2201168802  0      AKANKSHA MISHRA                   6458.  2201169935  0      DIVYANSH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6409.  2201168845  9   7  SUNNY KHATRI                      6459.  2201169937  0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6410.  2201168864  6      RITU YADAV                        6460.  2201169979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6411.  2201168889  2   7  AJIT ORAON                        6461.  2201169984  1      JATIN MOHAN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6412.  2201168896  6   4  RAVINDRA KUMAR                    6462.  2201170014  0      POONAM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6413.  2201168907  9      SATISH CHAND                      6463.  2201170015  0      DIGVIJAY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6414.  2201168925  0   7  ANKIT KUMAR                       6464.  2201170056  0      SUMIT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6415.  2201168932  0      ARJUN BHARDWAJ                    6465.  2201170059  0      VISHAL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6416.  2201168966  1      AKASH DABLA                       6466.  2201170080  9      NILESH NIHAL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6417.  2201168974  9   7  VISHU                             6467.  2201170090  1      GAURAV KHOBA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6418.  2201169006  1      RAVI KUMAR                        6468.  2201170096  0      SHIVAM DAGAR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6419.  2201169045  9   7  ARTI                              6469.  2201170123  6      ARJUN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6420.  2201169057  6   4  VISHWNATH KUMAR                   6470.  2201170130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6421.  2201169074  6   7  BADDARI PRASAD PAL                6471.  2201170198  1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6422.  2201169091  6   7  RANI PRAJAPATI                    6472.  2201170256  9      ANUPAM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6423.  2201169107  6   8  SHAILENDRA                        6473.  2201170276  0      MADHU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6424.  2201169112  9      SAKET KUMAR SINGH                 6474.  2201170282  6      DIVYANSHU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6425.  2201169119  2   4  OMPRAKASH MEENA                   6475.  2201170363  6      DINESH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6426.  2201169133  9   7  TEENA                             6476.  2201170379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6427.  2201169136  9   7  VIVEK PRETAP SINGH                6477.  2201170497  2      ANJALI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6428.  2201169156  9   4  ROHIT KUMAR                       6478.  2201170529  6      ABHISHEK KHARI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6429.  2201169161  2   7  BARANDA USHABEN PRAVINBHA         6479.  2201170531  6      DEEPANSHU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6430.  2201169167  0      PAWAN KUMAR                       6480.  2201170535  2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6431.  2201169207  9   7  ZUNAID CHOUDHARY                  6481.  2201170536  1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6432.  2201169209  9   7  SATYAM KUMAR DWIVEDI              6482.  2201170544  2      HUREIYANG KAHMEI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6433.  2201169220  9      AKHILESH BAHUKHANDI               6483.  2201170570  6      AASHISH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6434.  2201169227  1      NEER                              6484.  2201170575  1      RAMAN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6435.  2201169319  1   4  AJIT SINGH                        6485.  2201170674  1      AAKASH DEEP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6436.  2201169347  9      SAHIL TRIKHA                      6486.  2201170686  0      PRABHAT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6437.  2201169362  9   4  AMIT DESHWAL                      6487.  2201170736  1      SACHIN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6438.  2201169363  0      LAKHAN KUMAR                      6488.  2201170738  9      PRANJAL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6439.  2201169414  1      SHWETA                            6489.  2201170744  0      NIKHIL BALIYAN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6440.  2201169436  9   7  VISHVASH                          6490.  2201170780  9      SUJEET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6441.  2201169470  6      SATYAM SRIVASTAV                  6491.  2201170807  6      KUMAR KARTIK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6442.  2201169488  1      NISHANT KUMAR                     6492.  2201170855  1 3    NEERAJ KUAMR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6443.  2201169493  9   7  AKANSHA SRIVASTAVA                6493.  2201170937  6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6444.  2201169516  2   7  THOMAS LIQ BUAM                   6494.  2201170982  6      MOHAMMAD IQBAL HUSSAIN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6445.  2201169524  6   7  VAISHALI                          6495.  2201171016  1      PREETI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6446.  2201169525  0   8  NEERAJ KUMAR                      6496.  2201171028  9      DEEPIKA THAKUR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6447.  2201169544  1      DEEPAK                            6497.  2201171099  9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6448.  2201169573  9   7  KM BABITA TIWARI                  6498.  2201171102  9      PRACHI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6449.  2201169584  1      MANISHA                           6499.  2201171153  1      SHUBHAM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6450.  2201169618  6      PAWAN YADAV                       6500.  2201171198  1      MAYANK LADHA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6501.  2201171243  1      POOJA                             6551.  2201173012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6502.  2201171294  1      CHANCHAL                          6552.  2201173071  6      AVINASH GOSWAMI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6503.  2201171302  1      SHALINI KUMARI                    6553.  2201173146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6504.  2201171312  1      YOGESH KUMAR                      6554.  2201173183  1      RAKHEE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6505.  2201171321  9      AMANDEEP                          6555.  2201173213  0      VIVEK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6506.  2201171330  6      SACHIN                            6556.  2201173220  6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6507.  2201171406  0      SACHIN TIWARI                     6557.  2201173251  6      YOGESH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6508.  2201171449  1      SUJATA NIGAM                      6558.  2201173262  0      YOGESH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6509.  2201171533  0      ALOK KUMAR                        6559.  2201173317  1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6510.  2201171550  6      ROHIT KUMAR                       6560.  2201173349  1      PARVEEN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6511.  2201171595  9 3    RAM BABU                          6561.  2201173402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6512.  2201171620  6      KRISHNA YADAV                     6562.  2201173414  1  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6513.  2201171629  9      RAVI                              6563.  2201173461  9 3    SURYABHAN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6514.  2201171690  0      BALVEER SINGH                     6564.  2201173479  6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6515.  2201171752  1      DEEPAK KUMAR                      6565.  2201173506  0      AMIT KUMAR DALAL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6516.  2201171776  1      PANKAJ KUMAR                      6566.  2201173533  9      SOHIT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6517.  2201171799  1      SHUBHAM SAGAR                     6567.  2201173569  1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6518.  2201171931  0      SACHIN                            6568.  2201173611  0      SHUBHAM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6519.  2201171987  1      NEERAJ KUMAR                      6569.  2201173721  9      AASHISH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6520.  2201172071  9      DEEPAK KAUSHIK                    6570.  2201173731  6      RAGHAVENDRA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6521.  2201172109  9 3    JAIDEEP                           6571.  2201173755  9      MANISH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6522.  2201172222  0      ASHISH                            6572.  2201173763  1      DIVEK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6523.  2201172266  1      VIKAS                             6573.  2201173782  9 3    SHARWAN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6524.  2201172269  0      ANKIT NEGI                        6574.  2201173812  1      ROHIT GOUTAM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6525.  2201172277  6      ANKUSH PATEL                      6575.  2201173836  6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6526.  2201172290  0      SUDHANSHU RAJ                     6576.  2201173889  1      AMIT SOLANKI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6527.  2201172334  9      SHUBHAM MISHRA                    6577.  2201173900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6528.  2201172351  0      ROHAN GUPTA                       6578.  2201173923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6529.  2201172385  9      NAVNEET SHARMA                    6579.  2201174034  9      BHAVESH ROOP CHANDANI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6530.  2201172464  6      KAUSHIK KUNAL                     6580.  2201174217  0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6531.  2201172468  0      MOHIT KUMAR                       6581.  2201174263  1      HEMANT SEJWAL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6532.  2201172481  9      SOHIT                             6582.  2201174375  9      VIVEK BUDAKOTI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6533.  2201172532  1      ANUJ KUMAR                        6583.  2201174466  6      NISHANT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6534.  2201172543  1      SACHIN                            6584.  2201174479  6      NIKITA DANGI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6535.  2201172615  9      SACHIN                            6585.  2201174624  1      MOHIT PAWAR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6536.  2201172676  1      GAUTAM GAMBHIR                    6586.  2201174678  1      RINKU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6537.  2201172701  6      SIDDHARTHA YADAV                  6587.  2201174695  0      ANIKET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6538.  2201172706  1      NITIN KUMAR                       6588.  2201174738  9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6539.  2201172726  9      YASH TYAGI                        6589.  2201174811  0      GAYATRI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6540.  2201172761  9      PULKIT PANDEY                     6590.  2201174815  0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6541.  2201172774  9      NISHU KHOKHER                     6591.  2201174836  6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6542.  2201172783  1      SONU                              6592.  2201174849  0      MOHIT VASHIST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6543.  2201172847  9      SIDDHARTH TOMAR                   6593.  2201174854  0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6544.  2201172879  9      SAPNA RAWAT                       6594.  2201174987  6      VIJAY GURJAR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6545.  2201172910  1      ANISHA                            6595.  2201175028  0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6546.  2201172921  9      AJAY NEGI                         6596.  2201175042  1      TUSHAR JARODIA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6547.  2201172932  9      SHIKHA RANI                       6597.  2201175045  9      AAWESH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6548.  2201172940  9      TAMANNA                           6598.  2201175148  0      AJAY KUMAR PANDAY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6549.  2201172942  1      RAHUL KASHYAP                     6599.  2201175154  6      HARSH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6550.  2201172961  1      RAHUL CHOUDHARY                   6600.  2201175165  1      HEMANT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6601.  2201175169  1      PRADEEP BABU                      6651.  2201176853  0      PUNIT DALAL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6602.  2201175186  9      ANAMOL KUMAR SHARMA               6652.  2201176890  6      SHRAVAN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6603.  2201175225  1      VIKRANT BHARTI                    6653.  2201176903  9   8  MOHAMMAD SAQIB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6604.  2201175253  9      SAHIL KADIAN                      6654.  2201176923  0      KUNAL MUDGAL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6605.  2201175315  1      ARJUN SINGH                       6655.  2201176988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6606.  2201175407  1      SACHIN JAINTH                     6656.  2201177003  0      ABHISHEK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6607.  2201175420  1      VIKRANT PUNIA                     6657.  2201177013  1      TANYA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6608.  2201175447  9      RITVIK                            6658.  2201177027  1      DIPALI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6609.  2201175529  9      RISHI PRAKASH SHUKLA              6659.  2201177040  0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6610.  2201175564  1      SUMAN                             6660.  2201177060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6611.  2201175591  1      VAIBHAV KUMAR                     6661.  2201177067  6   5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6612.  2201175606  1      DEEPAK SINGH                      6662.  2201177080  1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6613.  2201175614  1      ROHIT KUMAR                       6663.  2201177120  1      PAWAN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6614.  2201175637  9      SONIA                             6664.  2201177144  9 3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6615.  2201175667  6      RAJAT KUMAR                       6665.  2201177294  9      SURAJ RAWAT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6616.  2201175691  1      SONAM                             6666.  2201177363  6 3    SHAILENDRA KUMAR VERMA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6617.  2201175700  6      KUNDAN KUMAR                      6667.  2201177371  1      JITENDRA BAIRWA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6618.  2201175707  9      RITIKA GOEL                       6668.  2201177484  1      MANISHA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6619.  2201175769  9      MANIVART                          6669.  2201177493  6      PRAVESH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6620.  2201175796  9      SAHIL                             6670.  2201177517  1      KOMAL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6621.  2201175801  0      PARVEEN                           6671.  2201177572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6622.  2201175805  0      SHRUTI SHARMA                     6672.  2201177626  9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6623.  2201175821  6      ANKIT KUMAR                       6673.  2201177651  9 3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6624.  2201175826  6      SHIV SHANKAR YADAV                6674.  2201177732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6625.  2201175955  6      SAGAR SWAMI                       6675.  2201177805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6626.  2201175973  9      SUMIT                             6676.  2201177821  6      PRATEEK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6627.  2201176005  9      MEHUL SHARMA                      6677.  2201177843  1  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6628.  2201176012  1      ALOK                              6678.  2201177880  1      RAMNARESH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6629.  2201176069  6      MOHIT BAINSLA                     6679.  2201177970  0      AWNISH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6630.  2201176097  6      SHUBHAM PRAKASH                   6680.  2201178080  0      ANMOL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6631.  2201176109  0      VIKAS                             6681.  2201178083  6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6632.  2201176144  6      SURJEET                           6682.  2201178144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6633.  2201176150  9      HIMANSHI SINGH                    6683.  2201178230  1      AMARNATH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6634.  2201176196  9      AKASH UPADHYAY                    6684.  2201178231  0      SHUBHAM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6635.  2201176214  9      DEEPTI SINGH RATHAUR              6685.  2201178353  6 3    RAJENDRA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6636.  2201176301  1      PRAVESH KHANAGAWAL                6686.  2201178492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6637.  2201176310  6      ANURAG YADAV                      6687.  2201178520  1      JYOTI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6638.  2201176316  6      AKASH PAL                         6688.  2201178527  1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6639.  2201176338  6      AAKASH SINGH                      6689.  2201178566  1      MANISH RAO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6640.  2201176368  0      RENUKA                            6690.  2201178669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6641.  2201176456  1      RAJAT KUMAR                       6691.  2201178732  6      ANIKET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6642.  2201176463  2      BATEENDRA KUMAR                   6692.  2201178904  9      KAPIL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6643.  2201176483  0      TEENA BANSAL                      6693.  2201178963  9      AYUSH ARORA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6644.  2201176557  0      NIHAL CHAUDHARY                   6694.  2201178969  9      SHIVANGI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6645.  2201176582  0      VARSHA SHARMA                     6695.  2201179029  6      ROSHAN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6646.  2201176586  6      RUPESH KUMAR RANJAN               6696.  2201179039  9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6647.  2201176602  2      ABHISHEK MEENA                    6697.  2201179097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6648.  2201176622  6      ROHIT                             6698.  2201179099  0      SAHIL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6649.  2201176709  2      KIMBIAKCHING                      6699.  2201179118  0      SUDHANSHU KUMAR MISHRA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6650.  2201176752  2      AKASH                             6700.  2201179124  0      DHEERAJ KAUSHIK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6701.  2201179155  1      KAPIL KHATAK                      6751.  2201181733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6702.  2201179257  6      UJJWAL KUMAR                      6752.  2201181801  6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6703.  2201179342  0      GAURAV KUMAR PANDEY               6753.  2201181950  6      SHAILENDRA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6704.  2201179353  6      NITIN SINGH                       6754.  2201182016  0      MANURAJ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6705.  2201179396  9      RISHABH NEGI                      6755.  2201182076  9      RAHUL BOHRA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6706.  2201179439  9      VIKRAM                            6756.  2201182130  1      VIPUL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6707.  2201179448  0      AMAN BHARGAV                      6757.  2201182228  9      PRINSHU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6708.  2201179538  9 3    DEEPAK KUMAR                      6758.  2201182244  2      PAWAN KUMAR KALUNDIA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6709.  2201179544  9      ATUL BADONI                       6759.  2201182252  1      ANGAD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6710.  2201179582  6      ANIL                              6760.  2201182527  1      VISHAL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6711.  2201179748  6      RADHA                             6761.  2201182566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6712.  2201179766  6      KESHAV                            6762.  2201182594  0      VARSHA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6713.  2201179774  6      MOHIT                             6763.  2201182619  9      NAMAN RANGI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6714.  2201179791  6      ROHIT KUMAR                       6764.  2201182624  9      PRANAY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6715.  2201179811  1      CHINKI                            6765.  2201182663  0      ROCKY KAKRAN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6716.  2201179833  6      SUMIT NAGAR                       6766.  2201182720  1      VICKY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6717.  2201179868  1      TARUN KUMAR                       6767.  2201182747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6718.  2201179954  1      ROHAN KUMAR                       6768.  2201182775  1      PRIYANKA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6719.  2201179955  6      KUNAL GIRI                        6769.  2201182854  0      VIVEK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6720.  2201180036  1      ABHISHEK TANWAR                   6770.  2201182872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6721.  2201180102  6      MOHD NADEEM                       6771.  2201182915  1      NIKHIL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6722.  2201180125  6      SUMIT KUMAR                       6772.  2201182924  6      RISHABH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6723.  2201180248  9      NISHA GAHLAWAT                    6773.  2201182934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6724.  2201180404  9 3    SANDEEP                           6774.  2201182962  6      SHRAVAN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6725.  2201180451  0      RITIK CHAUHAN                     6775.  2201182976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6726.  2201180599  6      MOHD DANISH                       6776.  2201183008  6      PALAK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6727.  2201180661  9      ARIHANT TOMAR                     6777.  2201183094  6      UMESH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6728.  2201180691  9      RAHUL GAUTAM                      6778.  2201183222  0      SUMIT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6729.  2201180692  6      SUDIP DAS                         6779.  2201183244  6      PREETI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6730.  2201180698  6      ANKIT                             6780.  2201183249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6731.  2201180729  6      MOHD WASHEEM                      6781.  2201183321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6732.  2201180820  2      RAHUL KUMAR MEENA                 6782.  2201183414  1      ROHAN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6733.  2201180892  1      RAHUAL KUMAR                      6783.  2201183458  6 3  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6734.  2201180924  6 3    JATIN KUMAR                       6784.  2201183558  6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6735.  2201180986  1      MANISH SINGH                      6785.  2201183596  1      TARUN GAJROTIYA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6736.  2201181013  0      VINAY KUMAR                       6786.  2201183691  0      VIKASH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6737.  2201181043  1      PRERNA MUNDOTIYA                  6787.  2201183701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6738.  2201181101  0      ANJALI                            6788.  2201183708  6      VIVEK DHIMAN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6739.  2201181102  0      TANUJ SHARMA                      6789.  2201183770  1      BRIJESH KANOJIA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6740.  2201181123  1      KARTIK KAMAL                      6790.  2201183834  1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6741.  2201181127  1      JITENDER KUMAR                    6791.  2201183886  6 3    DEVRAJ ANKIT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6742.  2201181264  6      MANNU BHATI                       6792.  2201183909  2      DEEPAK MANOTAD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6743.  2201181393  1      HARSHIT KUMAR GAUTAM              6793.  2201183922  9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6744.  2201181413  9      SAGAR                             6794.  2201183927  9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6745.  2201181459  0      NEERAJ RATHI                      6795.  2201183964  0      SANIKA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6746.  2201181467  1      DIVYANSHU ARYA                    6796.  2201183969  9 3    SONU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6747.  2201181532  2      RAHUL MEENA                       6797.  2201184021  0      JAYANT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6748.  2201181650  0      RITIK                             6798.  2201184165  9      ANAMIKA ROHATGI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6749.  2201181676  1      REKHA KUMARI                      6799.  2201184176  0      PANKAJ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6750.  2201181721  9      SANGEETA                          6800.  2201184206  1      ANSHUL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69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6801.  2201184211  0      YOGESH SANGWAN                    6851.  2201186137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6802.  2201184314  1      GAURAV                            6852.  2201186139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6803.  2201184338  9      HIMANSHI                          6853.  2201186209  9      RAVI DANGI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6804.  2201184342  9      DIVYANSHU CHAHAL                  6854.  2201186258  9 3    RANBIR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6805.  2201184357  6      RITIK KUMAR                       6855.  2201186261  1      TUSHAR KAIN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6806.  2201184384  6      PRINCE KUMAR                      6856.  2201186290  0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6807.  2201184390  2      BALRAM MEENA                      6857.  2201186296  1      KALPANA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6808.  2201184467  6      KUNDAN KUMAR                      6858.  2201186317  9      VIPUL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6809.  2201184543  0      SACHIN                            6859.  2201186394  1      JAIVEER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6810.  2201184547  0      LOVELY                            6860.  2201186463  6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6811.  2201184562  9      MAMTA                             6861.  2201186542  6      KARTIK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6812.  2201184603  0      TAMANNA                           6862.  2201186553  9      SAGAR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6813.  2201184663  2      ABHISHEK MEENA                    6863.  2201186622  6      KETAN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6814.  2201184695  0      POOJA                             6864.  2201186639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6815.  2201184697  0      HEMA RANI                         6865.  2201186642  6  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6816.  2201184704  2      BIKASH SOREN                      6866.  2201186706  6      AMRESH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6817.  2201184769  0      VARSHA                            6867.  2201186736  6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6818.  2201184808  2      KAMAL SINGH MEENA                 6868.  2201186824  1      SMITA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6819.  2201184833  2      MAHESH KUMAR MEENA                6869.  2201186831  9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6820.  2201184842  1      PRAVIN KUMAR BHARTI               6870.  2201186892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6821.  2201184861  0      NIKITA                            6871.  2201186948  0      AMIT MALIK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6822.  2201184891  0      RACHNA                            6872.  2201186988  6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6823.  2201184931  6      AKASH PRAJAPAT                    6873.  2201187002  0      MOHAN GARG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6824.  2201184957  0      SATYA SRIVASTAVA                  6874.  2201187031  0      ARUN KUMAR CHATURVEDI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6825.  2201184968  0      PRIYANSHU THAKUR                  6875.  2201187036  6      ABHISHAKE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6826.  2201185004  9      ASHISH MASIH                      6876.  2201187038  1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6827.  2201185012  0      RUCHIKA SINGH                     6877.  2201187101  1      VIDIT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6828.  2201185057  1      SONALI                            6878.  2201187133  9      SWEETY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6829.  2201185087  9   4  AJIT                              6879.  2201187145  6      HIMANSHU BANSAL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6830.  2201185146  1      RAKESH KUMAR                      6880.  2201187155  9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6831.  2201185187  9   4  RISHABH JHA                       6881.  2201187165  0      SOURABH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6832.  2201185202  0      SHREYANSH RAJ                     6882.  2201187169  1 3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6833.  2201185213  6      RAVI KUMAR                        6883.  2201187187  6      SHAHDAB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6834.  2201185236  1      RAHUL                             6884.  2201187202  0      ABHAY CHAMOLI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6835.  2201185266  6      MOHIT                             6885.  2201187218  9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6836.  2201185337  9      ADITYA KATARIA                    6886.  2201187240  6      VINIT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6837.  2201185374  6      ABHISHEK KUMAR                    6887.  2201187260  0      ISHIKA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6838.  2201185422  1      ROHIT KUMAR                       6888.  2201187337  0      ABHISHEK RAWAT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6839.  2201185545  6      PRATEEK KUMAR                     6889.  2201187368  6      SAGAR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6840.  2201185583  6      SANGEETA                          6890.  2201187394  0      NIKHIL RUHIL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6841.  2201185639  6      SUNNY YADAV                       6891.  2201187400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6842.  2201185756  0      VIKAS VASHISHTH                   6892.  2201187408  9  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6843.  2201185757  6   4  ANKIT KASANA                      6893.  2201187418  1      KANCHAN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6844.  2201185933  6      VAIBHAV KUMAR                     6894.  2201187434  6      SHASHIKANT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6845.  2201185948  9      SOURAV SHARMA                     6895.  2201187456  0      AJAY KAUSHISH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6846.  2201185990  0      SHUBHAM JAKHMOLA                  6896.  2201187477  9      SUSHMITA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6847.  2201186000  0      NILESH                            6897.  2201187505  6      SURAJ MOURYA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6848.  2201186005  9      ANJU                              6898.  2201187512  0      KUMARI KIRAN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6849.  2201186060  9      RAHUL NAINWAL                     6899.  2201187543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6850.  2201186109  1      RAHUL JAYANT                      6900.  2201187593  0      VINEET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6901.  2201187633  9      HIMANSHU TOMAR                    6951.  2201189541  9      PRINCE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6902.  2201187703  0      BRIJESH                           6952.  2201189638  1  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6903.  2201187735  1      LALIT KUMAR                       6953.  2201189683  1      RUCHI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6904.  2201187818  9      ABHAY KUMAR                       6954.  2201189976  9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6905.  2201187837  6      DEEPAK                            6955.  2201189988  9      JATIN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6906.  2201187861  0      TUSHAR SEHGAL                     6956.  2201190108  0      SHIV DAGAR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6907.  2201187917  9      AKASH CHOUDHARY                   6957.  2201190133  1 3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6908.  2201187924  1      PRABHAT KUMAR GAUTAM              6958.  2201190212  1      KAPIL KUMAR GAUTAM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6909.  2201187975  9      ANUJ SHARMA                       6959.  2201190264  1      SIMRAN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6910.  2201187983  1      HIMANSHU                          6960.  2201190300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6911.  2201188018  6      VIJAY KUMAR                       6961.  2201190339  9      MOHIT  KUMAR 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6912.  2201188086  6      AJIT SARKAR                       6962.  2201190374  1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6913.  2201188088  6      RISHABH                           6963.  2201190416  6      MOHD AKIB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6914.  2201188104  9      GURSHEK                           6964.  2201190434  1      AASHISH MULODIA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6915.  2201188127  1      HIMANSHU SINGH                    6965.  2201190440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6916.  2201188226  6      VIVEK KUMAR                       6966.  2201190484  9      NIDHI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6917.  2201188350  6      SUMAN SAURAV                      6967.  2201190618  9      SHREYA ARORA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6918.  2201188368  0      SAGAR SHARMA                      6968.  2201190662  0      DEEPAK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6919.  2201188404  0      PRASHANT CHOUDHARY                6969.  2201190679  0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6920.  2201188448  1      RAVI KUMAR                        6970.  2201190742  6      PADAM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6921.  2201188503  0      SAGAR SAHARAWAT                   6971.  2201190826  0      YOGENDRA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6922.  2201188516  1      AAKASH                            6972.  2201190830  9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6923.  2201188598  1      KARAN                             6973.  2201190875  9      SUYOGYA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6924.  2201188600  9      AANCHAL SHARMA                    6974.  2201190896  6      RITIK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6925.  2201188661  6      SHAHRUKH KHAN                     6975.  2201190948  6      MUKUL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6926.  2201188679  9      ARJUN SINGH                       6976.  2201190999  6 3    RAVENDRA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6927.  2201188693  9      NITIN SHARMA                      6977.  2201191029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6928.  2201188752  9      AASHISH                           6978.  2201191064  6 3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6929.  2201188782  6      HOSHIYAR SINGH                    6979.  2201191137  9      ADITYA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6930.  2201188790  1      ANKITA SINGH SAGAR                6980.  2201191297  9      KUNAL GOEL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6931.  2201188809  6      SHUBHAM RATHORE                   6981.  2201191331  1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6932.  2201188829  6      HIMANSHU JAISWAL                  6982.  2201191342  6      ALEKH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6933.  2201188840  9      ABHISHEK KESHARWANI               6983.  2201191467  6      MD QUAMRUL HODA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6934.  2201188888  6      SEENA                             6984.  2201191547  0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6935.  2201188902  6      DHEERAJ                           6985.  2201191585  6      ROOPSHANKAR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6936.  2201188951  1      SAURABH SINGH                     6986.  2201191600  1      JITENDER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6937.  2201188982  6      NITIN                             6987.  2201191638  9 3    VISHAL SAXENA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6938.  2201189042  6      ANKIT KUMAR                       6988.  2201191639  9      AKSHAY PUNIA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6939.  2201189072  6      ANISHA KUMARI                     6989.  2201191644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6940.  2201189073  1      AKSHAY KUMAR GAUTAM               6990.  2201191671  9      GAURAV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6941.  2201189097  6      BHASKAR YADAV                     6991.  2201191704  0      UTKARSH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6942.  2201189098  6      DEEPAK KUMAR                      6992.  2201191824  6      DESH BANDHU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6943.  2201189154  9      PRATHAM                           6993.  2201191861  1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6944.  2201189289  0      DEEPAK                            6994.  2201191873  1      KARUNA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6945.  2201189312  1      ROHAN KUMAR SINGH                 6995.  2201191908  6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6946.  2201189379  0      RAJ VIVEK                         6996.  2201191970  6      PUNEET DAGAR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6947.  2201189407  6      AVANISH KUMAR                     6997.  2201192073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6948.  2201189412  0      AMAN MISHRA                       6998.  2201192084  6      RAMESH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6949.  2201189475  6      SUDHIR GIRI                       6999.  2201192096  9      CHARU PURI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6950.  2201189503  2      VIVEK RAI                         7000.  2201192132  6      YUGAL KISHORE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7001.  2201192193  6      PRERIT                            7051.  2201194354  6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7002.  2201192288  1      GARIMA                            7052.  2201194395  1      MEGHA MEHRA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7003.  2201192311  1      PRASHANT KUMAR                    7053.  2201194414  9      RITVIK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7004.  2201192411  2      VIJAY RAM MEENA                   7054.  2201194440  1      MEGHNA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7005.  2201192463  0      ANJALI                            7055.  2201194485  0      RAHUL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7006.  2201192474  2      NITU KUMARI                       7056.  2201194582  9      YASHDEEP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7007.  2201192478  9      ROHIT KUMAR                       7057.  2201194608  6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7008.  2201192540  0      VISHAL VERMA                      7058.  2201194613  0      VIVEKA NAND DUBEY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7009.  2201192579  9      NEERAJ CHHIKARA                   7059.  2201194642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7010.  2201192600  0      ABHAY KAUSHIK                     7060.  2201194692  0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7011.  2201192694  9      MANSI MALHOTRA                    7061.  2201194716  2      NAVEEN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7012.  2201192740  0      ROHAN DHAMA                       7062.  2201194727  9      VISHESH DAHIYA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7013.  2201192748  6      MANISH YADAV                      7063.  2201194733  1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7014.  2201192787  6      KARTIK YADAV                      7064.  2201194766  9      VIJETA TRIPATHY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7015.  2201192851  6      VAJID ALI                         7065.  2201194807  9      RISHABH AGRAHARI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7016.  2201192913  2      RAJESH KUMAR MEENA                7066.  2201194817  1      VINAY KUMAR SONKAR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7017.  2201192921  2      RINKU KUMAR MEENA                 7067.  2201194821  1      AMAN GOUME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7018.  2201193060  6      ASHISH                            7068.  2201194832  9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7019.  2201193086  0      RENU                              7069.  2201194839  6      PANKAJ BAGHEL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7020.  2201193092  2      SHREY MEENA                       7070.  2201194886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7021.  2201193312  0      DURGESH KUMAR TIWARI              7071.  2201195009  9      MOHIT BHIST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7022.  2201193316  0      DEEPAK MISHRA                     7072.  2201195018  1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7023.  2201193328  1      ASHISH CHOPRA                     7073.  2201195076  9      VIBHUTI RATHI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7024.  2201193412  1      VINAY NIGAM                       7074.  2201195140  0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7025.  2201193533  1      RIKANSHA SINGH                    7075.  2201195175  6      MANISH KUMAR PUNIA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7026.  2201193548  1      DEEPAK KUMAR                      7076.  2201195238  6      SHUBHAM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7027.  2201193588  6   4  AKSHAY                            7077.  2201195362  6      SAIF SHEKH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7028.  2201193597  1      KESHAV KUMAR                      7078.  2201195395  0      MAYANK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7029.  2201193662  6   4  SANDEEP YADAV                     7079.  2201195429  6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7030.  2201193671  9      RAHUL                             7080.  2201195489  0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7031.  2201193699  9 3 5  PARVEEN KUMAR                     7081.  2201195596  0      DHIRAJ KUMAR CHAUDHARY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7032.  2201193700  9   5  SHANKAR DUTTA                     7082.  2201195619  6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7033.  2201193715  9   8  KOMAL GUPTA                       7083.  2201195642  6      SANDEEP NAGAR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7034.  2201193738  9 3    KULDEEP                           7084.  2201195705  6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7035.  2201193743  9   5  KESHAV CHAUDHARY                  7085.  2201195796  9      NIKITA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7036.  2201193791  6      VINAY KUMAR YADAV                 7086.  2201195819  1      HARDIK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7037.  2201193815  0      SANDEEP SINGH SIKARWAR            7087.  2201195864  1      KAJOL VED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7038.  2201193903  9      SOHIT BHATIA                      7088.  2201195872  9      PURNIMA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7039.  2201194006  9      SUMIT SHARMA                      7089.  2201195873  6      VIPUL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7040.  2201194034  1      NAVNEET SINGH                     7090.  2201195876  6      VIR SINGH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7041.  2201194044  6      ANKIT RAJ                         7091.  2201195893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7042.  2201194047  1      NEHA                              7092.  2201195926  6      OMVATI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7043.  2201194085  0   4  AMIT                              7093.  2201195942  6      NARAYAN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7044.  2201194181  6 3    RAJEEV RANJAN                     7094.  2201195952  0      YOGESH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7045.  2201194214  1      KARAN                             7095.  2201195954  1      ANJU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7046.  2201194223  6 3    AMIT KUMAR PRASAD                 7096.  2201196020  9      KARTIK SARIN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7047.  2201194321  0      RICHA SHARMA                      7097.  2201196106  6      SATISH PARMAR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7048.  2201194327  9      SUMIT                             7098.  2201196152  0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7049.  2201194333  6      ANSHU KUMARI                      7099.  2201196214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7050.  2201194351  6      RASHMI                            7100.  2201196216  9      VISHAL KAUSHIK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7101.  2201196285  9      MANISH LAVANIYA                   7151.  2201198211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7102.  2201196289  0      SAURABH                           7152.  2201198242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7103.  2201196376  6      BHUPENDER                         7153.  2201198442  0      VIRAT SINGH CHAUHAN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7104.  2201196384  1      VIJAY                             7154.  2201198450  9      HITESH BISHT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7105.  2201196394  1      NAVEEN KUMAR                      7155.  2201198470  1      SHRISHTI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7106.  2201196482  1      RAKESH                            7156.  2201198497  1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7107.  2201196510  9 3    VIKASH BHARDWAJ                   7157.  2201198568  0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7108.  2201196543  0      SAHIL                             7158.  2201198576  6      PRIYANKA NAGAR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7109.  2201196570  9      VIVEK KUMAR JHA                   7159.  2201198622  9      SAHIL KASHYAP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7110.  2201196579  6      IRFAN                             7160.  2201198708  6      NISHA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7111.  2201196611  6      YASHVIR SINGH                     7161.  2201198717  6      HARSHIT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7112.  2201196631  0      AMAN                              7162.  2201198731  1      REENA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7113.  2201196635  6      VIKASH KUMAR                      7163.  2201198733  6      AMRIT PAL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7114.  2201196712  1      SHIVANI                           7164.  2201198777  6      PULKITA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7115.  2201196821  0      ANKIT DALAL                       7165.  2201198792  9      GAURAV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7116.  2201196862  6      AADIL SUHAIL                      7166.  2201198809  2      ADITYA SINGH RANA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7117.  2201196938  1      AMAN KUMAR                        7167.  2201198854  9      NISHANT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7118.  2201196966  6 3    MANOJ KUMAR                       7168.  2201198923  0      PRIYA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7119.  2201197035  6      MOHIT                             7169.  2201198932  9      SANDEEP HOODA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7120.  2201197053  0      ANCHAL KUMAR MISHRA               7170.  2201198966  1      ASHWANI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7121.  2201197082  6      BALRAM MEENA                      7171.  2201198970  6      SONAM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7122.  2201197112  1      PREETI                            7172.  2201199004  9      MANISH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7123.  2201197161  1      RUBI GAUTAM                       7173.  2201199048  1      SAPNA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7124.  2201197258  0      HARSHVARDHAN SINGH                7174.  2201199067  2      VASHUNG RIMAI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7125.  2201197353  0      SANDEEP TOMAR                     7175.  2201199122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7126.  2201197462  6      VIKASH KUMAR                      7176.  2201199132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7127.  2201197492  9      POOJA KUMARI                      7177.  2201199139  6      SURJEET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7128.  2201197566  6      SAURABH YADAV                     7178.  2201199186  9      BHAWNA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7129.  2201197629  1      GAURAV                            7179.  2201199204  0      MONU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7130.  2201197660  6      PAPPU KUMAR SHARMA                7180.  2201199297  6      PANKAJ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7131.  2201197666  6      DEEPAK                            7181.  2201199380  1      RAJESH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7132.  2201197668  9      MOHD TAUYYAV                      7182.  2201199381  6      ADARSH NIRANJAN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7133.  2201197677  9      VANDANA                           7183.  2201199413  9      APARAJITA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7134.  2201197690  9 3    VIVEK KUMAR SINGH                 7184.  2201199415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7135.  2201197741  1      SHUBHAM KUMAR                     7185.  2201199419  9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7136.  2201197762  9 3    KULDEEP GHOSLA                    7186.  2201199423  1      ISHA 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7137.  2201197764  1      ASHISH KUMAR                      7187.  2201199455  9      DEVANSHI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7138.  2201197780  6      ABHISHEK YADAV                    7188.  2201199554  9      IRSHAD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7139.  2201197798  6      JITENDER YADAV                    7189.  2201199576  6      NITISH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7140.  2201197870  1      MANISH MEHRA                      7190.  2201199621  9      ROBIN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7141.  2201197885  6      SHASHI KANT                       7191.  2201199650  6      PRIYANSHU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7142.  2201197894  6      HIRALAL SAH                       7192.  2201199655  2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7143.  2201197911  9      JYOTI                             7193.  2201199666  1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7144.  2201197947  0      NISHANT ANAND                     7194.  2201199686  6      SHAILENDRA KUMAR GUPTA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7145.  2201197983  6 3    MANJIT                            7195.  2201199708  6      AJEET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7146.  2201198001  0      SAGAR SHARMA                      7196.  2201199715  0      RAJESH DALAL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7147.  2201198023  6      ARUN KUMAR                        7197.  2201199770  9      RAHUL GARG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7148.  2201198024  0      HIMANSHI                          7198.  2201199795  1      SHIKHANVITA SALONE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7149.  2201198121  9      VIVEK KARAKOTI                    7199.  2201199810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7150.  2201198144  9      VINITA CHAUHAN                    7200.  2201199832  9      DINESH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7201.  2201199881  9      AMIT THAKUR                       7251.  2201201649  1   7  KHUSHBOO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7202.  2201199900  1      SAHIL                             7252.  2201201690  0   7  SHAHBAZ KHAN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7203.  2201199901  6      UDAY KUMAR SHARMA                 7253.  2201201734  6   7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7204.  2201199913  1      HARSHITA                          7254.  2201201736  9   7  ROSHNI KHATOON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7205.  2201199955  1      VIVEK                             7255.  2201201758  1      TARANA PAREWA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7206.  2201200021  0      SURAJ BHARDWAJ                    7256.  2201201789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7207.  2201200138  0      AMAN                              7257.  2201201809  6      PARIKSHA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7208.  2201200139  6      MAGAN VERMA                       7258.  2201201820  6   7  KM SUMAN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7209.  2201200164  1 3    BADRI NARAYAN RAM                 7259.  2201201844  9   7  SHREYA TRIVEDI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7210.  2201200232  9      KARTIK MAAN                       7260.  2201201852  9   7  SAHEB THAKUR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7211.  2201200243  9      VISHAL CHAUDHARY                  7261.  2201201856  6   4  ANUP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7212.  2201200292  1      YOGESH KUMAR                      7262.  2201201865  2   7  SHIV KUMAR DHURVE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7213.  2201200317  9 3    HARISH CHANDRA SINGH              7263.  2201201894  0   7  SANT 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7214.  2201200342  9      SNEHA KUMARI                      7264.  2201201915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7215.  2201200359  0      MANDEEP SINGH                     7265.  2201201953  6   7  MURARI LAL GURJAR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7216.  2201200373  9      SHIVANI                           7266.  2201201966  1      GUDDU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7217.  2201200401  6      ROHIT YADAV                       7267.  2201201987  0      SOURAV KUMAR SINHA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7218.  2201200424  1      PUNIT KUMAR                       7268.  2201202012  9   4  SANGITA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7219.  2201200477  1      SANDEEP KUMAR                     7269.  2201202020  6      ASHISH SAHANI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7220.  2201200585  6      PRINCE KUMAR                      7270.  2201202052  1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7221.  2201200626  2 3    S HRANGCHHUANA SAILO              7271.  2201202118  6      KHUSHBOO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7222.  2201200769  6      SOURABH VERMA                     7272.  2201202134  0      ASHISH GAHLAWAT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7223.  2201200855  0      KOMAL                             7273.  2201202187  6   7  PAWAN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7224.  2201200864  2      ASHOK KUMAR                       7274.  2201202260  9   7  MANISHA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7225.  2201200870  6      MUNNA KUMAR                       7275.  2201202293  1      SUMIT SHEEL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7226.  2201200877  9      MANVI                             7276.  2201202323  1      KIRAN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7227.  2201200891  6      AMAR KUMAR                        7277.  2201202333  6      SAGAR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7228.  2201201010  9      HARSH MEHTA                       7278.  2201202360  6      VIKRANT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7229.  2201201028  6      NITISH KUMAR                      7279.  2201202444  9      VINAYAK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7230.  2201201037  0      RAKESH                            7280.  2201202451  1      RAHUL KUMAR GAUTAM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7231.  2201201069  6      VIVEK                             7281.  2201202474  6      SACHIN RATHOD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7232.  2201201120  6      NISHANT YADAV                     7282.  2201202481  6      SUNNY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7233.  2201201205  9      ANUJ SHARMA                       7283.  2201202500  0      HIMANSHU PALIWAL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7234.  2201201233  0      JYOTI                             7284.  2201202503  6      SHRI OM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7235.  2201201234  2      PRASHANT SINGH RANA               7285.  2201202555  6      MANVENDRA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7236.  2201201250  2      AKASH KUMAR MEENA                 7286.  2201202584  9      VIVEK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7237.  2201201297  2      ROOP SINGH MEENA                  7287.  2201202585  0      SURYA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7238.  2201201348  6      SONVENDRA SINGH                   7288.  2201202606  1      NEHA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7239.  2201201376  6      ANIL YADAV                        7289.  2201202614  9      SHIVANI DHAMA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7240.  2201201401  0      KAMYA TRIPATHI                    7290.  2201202653  9      PAWAN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7241.  2201201407  0      SWEETI                            7291.  2201202826  9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7242.  2201201415  0      SWEETY                            7292.  2201202837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7243.  2201201429  6      GAURAV                            7293.  2201202879  0      MANISH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7244.  2201201475  2      AKASH                             7294.  2201202954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7245.  2201201478  9      AMIT KUMAR PANDEY                 7295.  2201202970  6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7246.  2201201484  2      MAHESH KORCHE                     7296.  2201203010  9      RUBY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7247.  2201201568  9      KANHAIYA MEHTA                    7297.  2201203066  0      NAGENDRA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7248.  2201201584  9      VIJAY PRATAP SINGH                7298.  2201203130  9      UDESHYA RATHI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7249.  2201201586  9   7  SIDDHANT SHIROMANI SHUKLA         7299.  2201203165  9      NIKITA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7250.  2201201611  6      ANJALI RANI                       7300.  2201203181  9      YASHIKA SHARMA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7301.  2201203224  1      SHIVAM VARUN                      7351.  2201205288  0      GAURI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7302.  2201203228  1      RITESH                            7352.  2201205289  1      RITESH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7303.  2201203231  0      ROHAN KUMAR                       7353.  2201205340  6      LAXMIRAMAN MAURYA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7304.  2201203234  1      ROHIT KAROTIA                     7354.  2201205404  6      ANITA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7305.  2201203434  2      RISHIKESH MEENA                   7355.  2201205461  2      NGAHSHI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7306.  2201203481  1      RASHMI                            7356.  2201205462  2      MOHAR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7307.  2201203559  0      MOHMMED AZHARUDEEN                7357.  2201205575  9 3    JOGENDER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7308.  2201203602  0      VIKAS KUMAR                       7358.  2201205579  6      GAURAV MAHUR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7309.  2201203649  0      VERSHA                            7359.  2201205625  6      POOJA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7310.  2201203685  9      PARAS SINGH RAWAT                 7360.  2201205704  6      ANSHU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7311.  2201203707  6      NIRPENDER KUMAR BHATI             7361.  2201205734  0      KRISHNA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7312.  2201203761  9      SHIKHA                            7362.  2201205782  0      ALOK NATH JHA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7313.  2201203903  9 3    PRADEEP PANWAR                    7363.  2201205787  6      VARSHA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7314.  2201204009  1      SUNIL KUMAR                       7364.  2201205936  0      YASHARTHA BAJPAI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7315.  2201204028  9      SHWETA                            7365.  2201205946  0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7316.  2201204109  0      PRIYANSH KESHRI                   7366.  2201205961  6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7317.  2201204174  9      SANDEEP KUMAR                     7367.  2201206113  9      SAUMODITYA BHATTACHARYA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7318.  2201204183  9 3    VIJENDER SINGH                    7368.  2201206146  1      TARUN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7319.  2201204214  9      VIKASH SINGH RAWAT                7369.  2201206323  1      HINA TOMAR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7320.  2201204304  0      ADARSH SINGH                      7370.  2201206572  9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7321.  2201204314  6      ASHISH                            7371.  2201206649  9      ANKUR BANSAL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7322.  2201204399  1      SANDEEP KUMAR                     7372.  2201206666  1      DEVANSHU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7323.  2201204465  0      NITIN KUMAR                       7373.  2201206683  6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7324.  2201204494  1      PRIYA                             7374.  2201206684  1      PRATIBHA BHARATI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7325.  2201204551  1      SONIYA                            7375.  2201206726  0      ABHISHEK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7326.  2201204554  9      NITISH TOMAR                      7376.  2201206762  9 3    PANKAJ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7327.  2201204556  1      SACHIN                            7377.  2201206967  9      ARVIND SIWACH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7328.  2201204557  1      PRAVEEN KUMAR                     7378.  2201206998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7329.  2201204578  1      DHANESHWAR KUMAR GAUTAM           7379.  2201207069  1      RAGHVEE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7330.  2201204586  0      HARDEEP                           7380.  2201207070  9      JYOTI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7331.  2201204599  0      AMIT DHILLON                      7381.  2201207170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7332.  2201204610  9      AMULYA VERMA                      7382.  2201207184  9      GOURAV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7333.  2201204641  6      ANNU                              7383.  2201207188  9      MAMTA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7334.  2201204643  1      MOHIT KUMAR KAROTIA               7384.  2201207237  0      TUSHAR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7335.  2201204677  0      ANUBHAV SHARMA                    7385.  2201207282  1      ROHIT RANGA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7336.  2201204683  1      RAHUL                             7386.  2201207287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7337.  2201204689  9      MD ASIF                           7387.  2201207404  0      KM ALKA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7338.  2201204750  6      MUSKAN VERMA                      7388.  2201207421  0      ISHU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7339.  2201204779  0      RISHABH JAIN                      7389.  2201207477  6      GEETANSHU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7340.  2201204825  1      HIMANSHU SHEKHAR                  7390.  2201207478  0      NIDHI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7341.  2201204833  6      UTSAV SINGH                       7391.  2201207491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7342.  2201205081  9 3    YOGENDRA YADAV                    7392.  2201207503  1      NIKITA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7343.  2201205105  6      NAGENDRA SHARMA                   7393.  2201207520  6      DEEPSHIKHA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7344.  2201205108  6      POONAM                            7394.  2201207523  6      DHEERENDRA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7345.  2201205130  0      VISHAL VASHISTH                   7395.  2201207527  0      VIJAY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7346.  2201205131  1      GOURAV RAJORIA                    7396.  2201207539  0      PRIYANSHU RAI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7347.  2201205168  1      RAGINI SINGH                      7397.  2201207555  1      HARISH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7348.  2201205220  6      ANKUSH                            7398.  2201207656  9      CHIRAG PUNIA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7349.  2201205224  6      ASHOK PRATAP SINGH                7399.  2201207704  9      ANKUR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7350.  2201205256  1      YOGINDER SINGH                    7400.  2201207758  6      CHANDAN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7401.  2201207775  6      RAHUL                             7451.  2201209219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7402.  2201207786  9      TANMAY OJHA                       7452.  2201209270  0      ARVIND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7403.  2201207860  2      ABHISHEK SINGH BONAL              7453.  2201209323  6  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7404.  2201207893  9      AAKASH DABAS                      7454.  2201209324  0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7405.  2201207920  1      ANKIT                             7455.  2201209363  6      AKOIJAM DHANABIR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7406.  2201207951  1      TILAK RAJ SINGH                   7456.  2201209373  0      ANIKET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7407.  2201207954  9      HARSHIT PATWAL                    7457.  2201209376  2      SHUBHANSHU KUMAR MEENA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7408.  2201207967  6      ROHIT KUMAR                       7458.  2201209424  0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7409.  2201207982  9      ABHINAV CHAUDHARY                 7459.  2201209504  0   5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7410.  2201208082  9      BHARTI GOYAL                      7460.  2201209597  1   4  CAIPTAN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7411.  2201208158  6      VIKAS KUMAR                       7461.  2201209605  9   5  DEVENDRA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7412.  2201208161  6      RASBIHARI YADAV                   7462.  2201209627  0      RAM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7413.  2201208236  1      VIKAS KANAV                       7463.  2201209648  0      MOHIT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7414.  2201208240  6      HIMANSHU                          7464.  2201209660  1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7415.  2201208330  1      VIGHNESH KAGRA                    7465.  2201209678  1      PUNEET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7416.  2201208353  6      ANIL KUMAR PAL                    7466.  2201209717  0      PRATYESH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7417.  2201208363  0      JYOTI                             7467.  2201209746  0      ANSHU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7418.  2201208406  6      VIKRANT                           7468.  2201209765  9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7419.  2201208445  6      AKASHDEEP SINGH                   7469.  2201209825  9   4  PRAKASH KUMAR CHAUDHARY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7420.  2201208524  9      ROSHAN KR SINGH                   7470.  2201209883  6   4  ADITYA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7421.  2201208528  6      PRINCE YADAV                      7471.  2201209893  1      PANKAJ SONKAR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7422.  2201208533  9      PIYUSH KUMAR SHROTRIYA            7472.  2201209897  1      VINAYSHEEL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7423.  2201208538  6      ANURAG YADAV                      7473.  2201209900  6   5  NAVDEEP GANGWAR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7424.  2201208576  0      HARSH ROJ                         7474.  2201209903  9      NEERAJ SINGH KIROULA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7425.  2201208609  9      SANTOSH KUMAR JHA                 7475.  2201209929  1   5  ISHANT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7426.  2201208663  1      AMRIT KUMAR PASWAN                7476.  2201209932  0      MALKIT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7427.  2201208676  9      SHIVAM BALYAN                     7477.  2201209952  0      TARUN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7428.  2201208682  6      RAVINDER SINGH                    7478.  2201210000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7429.  2201208685  0      MANISHA                           7479.  2201210031  6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7430.  2201208722  0      PRAGATI CHAUDHARY                 7480.  2201210037  6      PARVISH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7431.  2201208743  9      RAHUL RANJAN                      7481.  2201210069  9   4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7432.  2201208765  2      RAHUL KUMAR MEENA                 7482.  2201210089  0      SHIVAM KHATRI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7433.  2201208855  0      ASHU KUMARI                       7483.  2201210130  0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7434.  2201208867  0      HEENA GUPTA                       7484.  2201210135  1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7435.  2201208891  6      DEEPAK KUMAR                      7485.  2201210161  9   8  RICHAN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7436.  2201208904  6 3    RADHESHYAM GUPTA                  7486.  2201210207  9      SUMIT SOROUT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7437.  2201208925  0      KHUSHI                            7487.  2201210216  1      BHAVUK GAHLOT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7438.  2201208927  9      MAYANK PUROHIT                    7488.  2201210221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7439.  2201208975  6      MOHD MUSTAQEEM                    7489.  2201210230  6   5  SUNIL KUMAR BAJIYA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7440.  2201208988  0      SAMEER KUMAR SINGH                7490.  2201210265  1      MAYANK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7441.  2201208996  2      ASHISH KUMAR                      7491.  2201210281  0      SHOBHIT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7442.  2201209042  1      ARUN KUMAR                        7492.  2201210304  1      AJAY SANWARIA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7443.  2201209066  2      AKSHAY KUMAR MEHAR                7493.  2201210360  1   4  HARENDER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7444.  2201209095  0      RAJAT AGARWAL                     7494.  2201210361  1      MAYANK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7445.  2201209123  2      RAJIV JHIRWAL                     7495.  2201210384  1      SIDDHARTH GAUTAM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7446.  2201209155  0      LAXMI                             7496.  2201210391  9      ANUBHAV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7447.  2201209166  0      MOHIT RAI                         7497.  2201210393  0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7448.  2201209170  2      KUSHAL KUMAR                      7498.  2201210426  0      HRITIK RAUSHAN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7449.  2201209189  6      VISHAL VERMA                      7499.  2201210441  1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7450.  2201209207  0      SUSHMA                            7500.  2201210456  9      SAURABH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7501.  2201210495  1      GAURAV                            7551.  2201212082  9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7502.  2201210541  9      AMIT NARWAL                       7552.  2201212088  0      GAGAN TALAN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7503.  2201210568  6      SUSABHAN GHOSH                    7553.  2201212148  6      MOHAMMAD AFTAB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7504.  2201210570  9      SATYAM SINGH                      7554.  2201212182  6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7505.  2201210622  1      KRITI VERMA                       7555.  2201212193  0      SAMAR PRATAP SINGH RAWAL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7506.  2201210633  6      KOMAL                             7556.  2201212216  0      VIVEK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7507.  2201210639  6      ANKIT SHARMA                      7557.  2201212250  6      PREETI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7508.  2201210650  1      MANIKA                            7558.  2201212329  6      PANKAJ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7509.  2201210660  6      SOMBIR                            7559.  2201212337  1      NISHANT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7510.  2201210664  0      ANKIT TOMAR                       7560.  2201212350  1      YATENDRA PAL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7511.  2201210683  9 3    PARDEEP                           7561.  2201212362  6      ANKUR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7512.  2201210691  9      ARPIT BHARDWAJ                    7562.  2201212408  6      SANJEEV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7513.  2201210694  0      PRIYANKA SHARMA                   7563.  2201212417  9      VISHNU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7514.  2201210699  1      ANIKET SINGH                      7564.  2201212426  1      ROCKY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7515.  2201210701  1      BUDDHISAGAR PRASAD                7565.  2201212433  9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7516.  2201210775  6      POOJA KUMARI                      7566.  2201212465  9      NAVENDER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7517.  2201210902  9      AKASH GARG                        7567.  2201212476  0      DAKSH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7518.  2201210949  0      DEV KALRA                         7568.  2201212490  1      ATESH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7519.  2201210953  6      SHIVANI SURYAVANSI                7569.  2201212499  1      BANDNA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7520.  2201210992  1      RAHUL CHOPRA                      7570.  2201212508  6      JATIN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7521.  2201211005  9      AMAN TIWARI                       7571.  2201212514  6      PRIYANKA 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7522.  2201211008  1      PRINCE KETAN                      7572.  2201212604  0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7523.  2201211044  2      PAWAN KUMAR MEENA                 7573.  2201212609  0      DEVPRIYA TOMAR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7524.  2201211088  1      RAVNEET KAUR                      7574.  2201212625  1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7525.  2201211098  9 3    BHUPENDRA                         7575.  2201212647  1      MEENU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7526.  2201211168  6      YOGESH KUMAR                      7576.  2201212839  6      GYANPAL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7527.  2201211178  1      MANISH PRAKASH                    7577.  2201212977  9      SHYAM PRATAP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7528.  2201211199  6      ABHISHEK PANWAR                   7578.  2201212984  0      NAVEEN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7529.  2201211223  6      KASHISH KUMAR                     7579.  2201213021  1      NALINI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7530.  2201211240  2      MANOJ KUMAR                       7580.  2201213029  6      ANTIMA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7531.  2201211284  6      RANJANA                           7581.  2201213044  9      PRITI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7532.  2201211313  9      UDESHAY SIWACH                    7582.  2201213052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7533.  2201211329  6      HARSH VERMA                       7583.  2201213079  9      PUNIT GREWAL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7534.  2201211510  9      AMAN KUMAR                        7584.  2201213084  9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7535.  2201211568  0      SONVENDRA PANDEY                  7585.  2201213135  6      MD SAMEER AHMAD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7536.  2201211570  1      MONIKA                            7586.  2201213163  6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7537.  2201211586  1      ASHU                              7587.  2201213169  1      AYUSHI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7538.  2201211659  0      PARDEEP                           7588.  2201213208  9      SHASHANK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7539.  2201211675  1      RAJ                               7589.  2201213220  6      ASHUTOSH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7540.  2201211698  6      ABHISHEK KUMAR SINGH              7590.  2201213229  6      KRISHNA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7541.  2201211767  9      ANKUSH                            7591.  2201213334  6      SARSHTI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7542.  2201211815  6      ASHISH YADAV                      7592.  2201213344  9 3    KARAN SINGH PUROHIT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7543.  2201211818  0      KM. UJJWAL                        7593.  2201213376  9      PRASHANT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7544.  2201211824  1      RAJU BAIN                         7594.  2201213384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7545.  2201211935  1      ANIL KUMAR                        7595.  2201213392  6      AKASH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7546.  2201212006  9      VIVEK KUMAR MISHRA                7596.  2201213400  0      RAVINDER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7547.  2201212012  0      VASU CHAUHAN                      7597.  2201213407  0      BHANU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7548.  2201212045  1      PINTU SINGH                       7598.  2201213491  6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7549.  2201212065  1      RUPESH                            7599.  2201213611  6      ABHISHEK KUMAR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7550.  2201212077  6      PARIKSHIT                         7600.  2201213640  9      YUDHVIR GAHLAWAT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7601.  2201213647  1      GOURAV                            7651.  2201215258  6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7602.  2201213717  6 3    MANOJ KUMAR                       7652.  2201215328  0      ANUJ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7603.  2201213740  2      RAHUL MEENA                       7653.  2201215339  1      DEEPAK KUMAR SINHA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7604.  2201213787  9      ASHUTOSH                          7654.  2201215374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7605.  2201213796  6      RAVI YADAV                        7655.  2201215396  6      KAMAL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7606.  2201213833  9      KHUSHBOO SHARMA                   7656.  2201215430  6      DEEPAK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7607.  2201213854  0      SHUBHAM SHARMA                    7657.  2201215518  9 3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7608.  2201213856  0      GAURAV                            7658.  2201215520  1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7609.  2201213907  0      AJAY KUMAR                        7659.  2201215528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7610.  2201213927  6      AKSHAY VERMA                      7660.  2201215564  1      ARUN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7611.  2201213956  1      NEERAJ                            7661.  2201215572  0      VIKAS PATHAK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7612.  2201214054  6      PRIYANKA LAKRA                    7662.  2201215685  6      PARTEEK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7613.  2201214130  2      LALGAMMUONG GANGTE                7663.  2201215694  1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7614.  2201214156  6      RISHABH PRAKASH                   7664.  2201215702  6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7615.  2201214284  9      SHIVAM DUHOON                     7665.  2201215735  1      ANNU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7616.  2201214310  6      PREETI                            7666.  2201215746  6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7617.  2201214372  6      NISHA GUPTA                       7667.  2201215773  1      RAJVENDRA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7618.  2201214391  6      AARTI                             7668.  2201215790  6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7619.  2201214485  6      SUMIT KUSHWAHA                    7669.  2201215866  9      DEEPAK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7620.  2201214530  6      HITESH KHATANA                    7670.  2201215909  1      HITESH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7621.  2201214548  6      JIMMI NAGAR                       7671.  2201215930  1      HARSH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7622.  2201214567  0      VIVEK RANJAN TIWARI               7672.  2201215999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7623.  2201214582  1      RAVI SHANKAR                      7673.  2201216001  9 3    SATBIR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7624.  2201214605  1      ROHIT KUMAR                       7674.  2201216008  0      JYOTI NEGI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7625.  2201214607  0      AMAN KUMAR                        7675.  2201216044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7626.  2201214615  9      VISHAL SHARMA                     7676.  2201216069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7627.  2201214620  9      RACHIT RAWAT                      7677.  2201216194  1      ABHISHEK TANDON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7628.  2201214626  6      SHRI KANT                         7678.  2201216232  6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7629.  2201214643  6      SAGAR PAL                         7679.  2201216446  9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7630.  2201214645  6      AVSHESH KUMAR                     7680.  2201216518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7631.  2201214678  9      ANURAG                            7681.  2201216524  1      HEMANT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7632.  2201214681  6      DEEPAK SINGH                      7682.  2201216569  1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7633.  2201214684  6      SHUBHAM YADAV                     7683.  2201216579  0      SACHIN TOMER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7634.  2201214700  9      VISHAL                            7684.  2201216674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7635.  2201214706  9      VAISHALI SHARMA                   7685.  2201216712  1      AKSHIKA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7636.  2201214748  0      MOHIT                             7686.  2201216726  2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7637.  2201214812  0      PUNIT KUMAR                       7687.  2201216735  9 3    BHOOPESH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7638.  2201214855  9      MANOJ CHANDRA                     7688.  2201216763  0      SACHIN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7639.  2201214856  0      MEENAKSHI                         7689.  2201216770  9      ADARSH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7640.  2201214860  1      AJAY KRISHAN                      7690.  2201216804  1      PRITHA NASKAR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7641.  2201214939  6      GAJENDER                          7691.  2201216817  2      DILKESH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7642.  2201215032  0      PUNEET                            7692.  2201216822  6      SHIVAM KUMAR GANGWAR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7643.  2201215051  9      NITISH KUMAR                      7693.  2201216860  9      URVESHI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7644.  2201215066  9      AMIT                              7694.  2201217095  0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7645.  2201215070  1      PRANAV KUMAR ARYA                 7695.  2201217145  2      GAURAV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7646.  2201215106  0      SAGAR DAHIYA                      7696.  2201217155  6      KULDEEP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7647.  2201215109  9      DHEERAJ                           7697.  2201217177  9      PRACHI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7648.  2201215137  9 3    PIYUSH PUNDHIR                    7698.  2201217204  6 3    SOHAN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7649.  2201215140  1      SAGAR                             7699.  2201217224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7650.  2201215146  0      VIR PRATAP SINGH                  7700.  2201217292  0      HIMANSHI GOYAL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7701.  2201217312  9      SUMIT                             7751.  2201218910  1      NEETU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7702.  2201217315  2      AMIT RAJ MEENA                    7752.  2201218940  1      SAHIL KUMAR TOOR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7703.  2201217318  2      ADARSH SAH                        7753.  2201219011  0      CHANDRA SHEKHAR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7704.  2201217397  6      ASHUTOSH MORYA                    7754.  2201219127  0      MANISH KAPOOR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7705.  2201217411  6      VIRENDRA                          7755.  2201219140  6      AJAY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7706.  2201217486  6      RAJAT GANGWAR                     7756.  2201219185  1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7707.  2201217518  1      CHANCHAL NIRWAN                   7757.  2201219269  6      MANISH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7708.  2201217548  6      DARSHAN YADAV                     7758.  2201219274  6      KRISHANA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7709.  2201217567  9      SHARIKA                           7759.  2201219300  1      BHARAT RANGILA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7710.  2201217576  2      NITIN SATTAWAN                    7760.  2201219326  9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7711.  2201217601  0      SIMRAN SEHGAL                     7761.  2201219385  6      IPSHITA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7712.  2201217631  0      KANCHAN                           7762.  2201219411  0      RISHABH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7713.  2201217634  6      MOHIT RANIWAL                     7763.  2201219502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7714.  2201217643  2      PURUSHOTTAM MEENA                 7764.  2201219544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7715.  2201217679  0      SHIVANI KUMARI                    7765.  2201219546  0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7716.  2201217700  6      PAWAN KUMAR                       7766.  2201219560  0      SURAJ KUNJWAL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7717.  2201217729  6      MUKESH KUMAR                      7767.  2201219610  6      RISHI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7718.  2201217780  1      MANISH GAHLOT                     7768.  2201219639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7719.  2201217811  0      GOPAL KUMAR                       7769.  2201219709  1      SONAM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7720.  2201217813  9      AJAY PANDEY                       7770.  2201219771  9      SUJEET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7721.  2201217988  9   5  BHUPINDER SINGH                   7771.  2201219832  6 3    MAHTAB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7722.  2201217991  9      VAIBHAV RAJ SHARMA                7772.  2201219844  9      SUNIL SINGH PANGHAL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7723.  2201218013  1      NEHA JAYANT                       7773.  2201219845  9      CHENMAY BHASKER GOYAL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7724.  2201218038  0      AKASH PANWAR                      7774.  2201219863  6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7725.  2201218052  1      RITWIK                            7775.  2201219900  6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7726.  2201218054  1      YASH PAL                          7776.  2201219910  6      SEEMA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7727.  2201218081  9   5  MUKESH DEV SINGH                  7777.  2201219927  6      PRATEEK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7728.  2201218131  1      KM ANITA GAUTAM                   7778.  2201219970  9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7729.  2201218155  9   8  PRADEEP KUMAR                     7779.  2201219979  6      ARJUN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7730.  2201218157  6      POOJA                             7780.  2201219989  9      ROHIT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7731.  2201218160  1      VIMAL KAMAL                       7781.  2201220026  1  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7732.  2201218175  0   4  MANJEET                           7782.  2201220057  9      SIDDHANT RAGHUVANSHI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7733.  2201218222  6      SUMIT KUMAR                       7783.  2201220100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7734.  2201218264  9 3    SUBHAY KUMAR SRIVASTAVA           7784.  2201220101  1      DHARMESH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7735.  2201218285  9      PRAVEEN                           7785.  2201220161  2      SAPNA JEPH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7736.  2201218356  9 3    ARVIND CHAND                      7786.  2201220174  2      ANITA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7737.  2201218374  9 3    LAKHVENDRA SINGH                  7787.  2201220185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7738.  2201218397  6   4  DIVYA GIRI                        7788.  2201220221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7739.  2201218429  1      ANURITA KANOJIA                   7789.  2201220274  1      HARSHIT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7740.  2201218454  6      RAVI RAJVANSH                     7790.  2201220352  0      SHIVAM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7741.  2201218471  0      AKSHAY CHAUHAN                    7791.  2201220363  9      AVINASH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7742.  2201218473  1      RAUSHAN KUMAR RAJAK               7792.  2201220384  6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7743.  2201218498  1      RAVI VERMA                        7793.  2201220526  6      PANKAJ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7744.  2201218508  9      UJJWAL RAGHUVANSHI                7794.  2201220548  6      AMITABH PRAKASH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7745.  2201218571  0      SAHIL                             7795.  2201220655  9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7746.  2201218601  9      DIGVIJAY SINGH KORANGA            7796.  2201220758  1      RAJENDRA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7747.  2201218632  1      YOGESH KUMAR                      7797.  2201220776  6      PAPPU KUMAR ANAND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7748.  2201218730  9      SANJEEV KUMAR                     7798.  2201220821  6      NIKHIL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7749.  2201218735  1      DHARMENDRA KUMAR                  7799.  2201220839  9      SHUBHAV VASHISTA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7750.  2201218867  6      RAJAT                             7800.  2201220883  6      SAREEN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79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7801.  2201220931  6      YAGHVENDRA RAWAT                  7851.  2201222866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7802.  2201220949  9      MOHIT                             7852.  2201222875  9      SANGEETA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7803.  2201220988  9      MANMEET SINGH                     7853.  2201222912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7804.  2201221022  9      SHIVAM TALAN                      7854.  2201223041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7805.  2201221085  1      LAVESH JALWAN                     7855.  2201223042  6      KAUSHAL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7806.  2201221096  6      VISHWJEET KUMAR                   7856.  2201223044  6      TOFIK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7807.  2201221143  6      SHEETAL YADAV                     7857.  2201223122  1      JAGDEV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7808.  2201221187  9      ADITI                             7858.  2201223172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7809.  2201221222  9      SHWETA                            7859.  2201223185  1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7810.  2201221260  9      VIREN                             7860.  2201223277  0      NARENDER PRATAP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7811.  2201221267  0      JAYANT                            7861.  2201223368  6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7812.  2201221348  6      NIRAMBANA KUMARI                  7862.  2201223405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7813.  2201221370  0      RAVIRANJAN KUMAR                  7863.  2201223429  1      ANSHU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7814.  2201221453  1      MOHIT KUMAR                       7864.  2201223479  0      KUMAR GAURAV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7815.  2201221477  1      RAVI KUMAR                        7865.  2201223508  1      MUKUL KUMAR 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7816.  2201221498  6      AMIT YADAV                        7866.  2201223537  0      RAHUL BISHT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7817.  2201221520  0      RAVI TIWARI                       7867.  2201223548  6      MEGHA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7818.  2201221540  6      AJAY KUMAR                        7868.  2201223553  6      KRISHAN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7819.  2201221605  0      TUSHAR RANA                       7869.  2201223558  0      MD MASOOD HUSSAIN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7820.  2201221612  9      SAGAR                             7870.  2201223570  2      PRADEEP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7821.  2201221668  0      VIKASH SHARMA                     7871.  2201223622  0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7822.  2201221705  1      KIRAN MAHATO                      7872.  2201223624  1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7823.  2201221714  9      ANKIT SINGH RAWAT                 7873.  2201223631  9      SANKALP JADON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7824.  2201221722  6      NEERAJ PANDIT                     7874.  2201223657  6      BHAVESH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7825.  2201221743  6      AMIT GOLA                         7875.  2201223691  9 3    CHANDRA SEKHAR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7826.  2201221780  1      ANSHUL                            7876.  2201223699  6      ASHISH KAMBOJ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7827.  2201221797  0      AYUSH RAJ                         7877.  2201223719  0      RISHABH SHRIVASTAVA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7828.  2201221904  0      RAGINI                            7878.  2201223767  1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7829.  2201221916  6      AVINASH KUMAR                     7879.  2201223817  1      GAURAV MEHRA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7830.  2201221975  0      ANKUSH BHARDWAJ                   7880.  2201223863  9      VIJAY SOLANKI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7831.  2201221991  0      MANISH BARGOTI                    7881.  2201223891  1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7832.  2201222015  1      DEEPAK                            7882.  2201223893  1      MOHIT KHOBA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7833.  2201222079  1      DHRUV CHAUHAN                     7883.  2201223939  1      HEENA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7834.  2201222102  1      ABHISHEK SINGH                    7884.  2201223974  0      DHARUV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7835.  2201222115  6      MAHIMA                            7885.  2201224043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7836.  2201222138  6      YOGESH KUMAR                      7886.  2201224172  1      TARUNA P NATH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7837.  2201222185  0      AKSHAY KUMAR SHARMA               7887.  2201224187  1      HRITESH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7838.  2201222196  1      SHUBHAM JAISWAL                   7888.  2201224190  1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7839.  2201222343  9      RAHUL                             7889.  2201224266  9      SHUBHAM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7840.  2201222350  1      ANIL KUMAR                        7890.  2201224335  0      DEEPAK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7841.  2201222586  9      SONALI ROY                        7891.  2201224434  6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7842.  2201222587  0      AKHIL SHARMA                      7892.  2201224599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7843.  2201222604  1      SHUBHAM KUMAR                     7893.  2201224626  0      MOHIT DAGAR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7844.  2201222616  2      NIANGLIANHOI KHAUTE               7894.  2201224629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7845.  2201222647  9      ANKUSH                            7895.  2201224639  9      PRINCE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7846.  2201222669  6      ASMITA SINHA                      7896.  2201224697  0      DEEPAK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7847.  2201222710  0      SAHIL                             7897.  2201224720  0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7848.  2201222726  9      SHAMBHAVI                         7898.  2201224725  1      JAYA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7849.  2201222750  1      ABHISHEK KUMAR                    7899.  2201224745  0      ARUN KUMAR DAGAR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7850.  2201222778  9      ANOUSHKA GOEL                     7900.  2201224819  0      ANKUSH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7901.  2201224855  0      RUDRA PRATAP SINGH                7951.  2201227044  0      SATYAM MANGAL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7902.  2201224902  6      RAJU KUMAR                        7952.  2201227073  0      MANISH RATHI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7903.  2201224920  0      JAIBIR SINGH                      7953.  2201227105  0      SHIVAM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7904.  2201224939  0      VISHAL KUMAR                      7954.  2201227122  6      PREETI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7905.  2201225117  0      AMRIT KUMAR                       7955.  2201227129  0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7906.  2201225188  2      SACHIN                            7956.  2201227134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7907.  2201225227  9      MAMTA GUPTA                       7957.  2201227135  1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7908.  2201225241  6      PRADEEP KUMAR                     7958.  2201227174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7909.  2201225249  6      NITISH YADAV                      7959.  2201227238  9      VISHAL RATHI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7910.  2201225350  6      PRADEEP KUMAR BAGHEL              7960.  2201227293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7911.  2201225536  6 3    DAYANAND KUMAR MANDAL             7961.  2201227344  6      ROHIT RAJ SAHNI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7912.  2201225617  6      DEEPAK KUMAR                      7962.  2201227392  9      RITURAJ TYAGI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7913.  2201225672  6      MO YASEEN                         7963.  2201227399  0      AAKASH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7914.  2201225737  6      ANKUR YADAV                       7964.  2201227400  0      TITIKSHA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7915.  2201225806  0      SHALU                             7965.  2201227470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7916.  2201225824  6      SHIVAM GAUD                       7966.  2201227472  9      DHEERAJ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7917.  2201225967  0      PRIYANKA                          7967.  2201227546  0      NISHANT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7918.  2201225992  6      SHILPI KUMARI                     7968.  2201227552  9      IMRAN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7919.  2201226017  1      VIKAS KUMAR                       7969.  2201227575  0      SUHANI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7920.  2201226162  9      AMIT TIWARI                       7970.  2201227605  1      KUNAL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7921.  2201226181  9      PANKAJ CHAUHAN                    7971.  2201227721  9      MANVENDRA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7922.  2201226206  6   4  BANTI KUMAR                       7972.  2201227848  6      RISHABH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7923.  2201226302  1      MUKESH                            7973.  2201227877  6      PRABHAT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7924.  2201226389  1      MANOJ KUMAR                       7974.  2201227885  1      PUSHPENDRA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7925.  2201226397  1      YUVRAJ SINGH                      7975.  2201227901  1      TEENAM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7926.  2201226406  9   5  GOVIND GOEL                       7976.  2201227934  0      ABHISHEK TUSHIR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7927.  2201226416  1      LAVISH KUMAR                      7977.  2201227997  0      ANSHU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7928.  2201226439  6   4  SUSHIL                            7978.  2201228006  9      AMAN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7929.  2201226441  0      MONU JHA                          7979.  2201228045  9      HITESH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7930.  2201226463  9      CHANDRA PRAKASH MISHRA            7980.  2201228088  6      JAI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7931.  2201226512  0      AMIT KUMAR                        7981.  2201228102  1      MAVEEB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7932.  2201226560  9      CHINMAY PARASHAR                  7982.  2201228108  0      PRIYA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7933.  2201226572  1   8  SOMESH DUNGE                      7983.  2201228179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7934.  2201226602  6   4  SANDEEP KUMAR                     7984.  2201228239  1      VISHAL GOTWAL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7935.  2201226645  0      MANJEET                           7985.  2201228271  1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7936.  2201226661  1      RAKSHIT KUMAR                     7986.  2201228288  0      ARVIND RAO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7937.  2201226683  6      PRAMOD KUMAR                      7987.  2201228303  1      RAJAN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7938.  2201226719  9 3    PARVEEN KAJLA                     7988.  2201228497  6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7939.  2201226736  6      RAVINA                            7989.  2201228506  6      AJIT RANA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7940.  2201226766  0      ASHUTOSH KUMAR                    7990.  2201228547  0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7941.  2201226773  1      KAPIL DEV                         7991.  2201228550  9      SAHIL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7942.  2201226818  6   4  CHETAN ANAND                      7992.  2201228553  1      USHA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7943.  2201226875  1      BHAWANA                           7993.  2201228559  6      GEETIKA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7944.  2201226907  6      DIKSHANT YADAV                    7994.  2201228641  9      UTKARSH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7945.  2201226929  0      ROHIT KUMAR                       7995.  2201228662  1      ANIL MATHUR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7946.  2201226949  1      YOGESH                            7996.  2201228684  6    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7947.  2201226951  0      AVINASH KUMAR MISHRA              7997.  2201228787  1      DEEPANSHU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7948.  2201226986  1      SAHIL KUMAR                       7998.  2201228790  1      NUNIWAL PRIYA MAHABIRSING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7949.  2201227012  1      KUNAL PAUL                        7999.  2201228792  0      RONIT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7950.  2201227015  6      NEHA YADAV                        8000.  2201228803  1      ROHIT SINGH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8001.  2201228840  0      DHARMENDRA BHATI                  8051.  2201231061  9      HIMANSHU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8002.  2201228881  9      RAUNAK MEHLAWAT                   8052.  2201231111  6      CHETAN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8003.  2201228897  9      SNEHA                             8053.  2201231155  9      MADHAV HURIA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8004.  2201228911  1      ABHISHEK KUMAR                    8054.  2201231163  9      PULKIT KULSHRESTHA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8005.  2201228933  9      AAYUSH BALUNI                     8055.  2201231175  6      JITENDER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8006.  2201228940  6      HEMANT GUPTA                      8056.  2201231291  9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8007.  2201228972  0      ACHAL DUBEY                       8057.  2201231299  6      SANDEEP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8008.  2201229102  9      YOGITA RANI                       8058.  2201231310  2      KHUB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8009.  2201229146  1      SONAM DEVI                        8059.  2201231369  6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8010.  2201229253  1      SATYAM KUMAR                      8060.  2201231372  9      SAHIL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8011.  2201229266  9      LOKESH KUMAR                      8061.  2201231378  1      CHANCHAL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8012.  2201229298  6      JAYESH KIRTI                      8062.  2201231398  1      PRASHANT KUMAR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8013.  2201229336  6      AJAY                              8063.  2201231400  6      NISHANT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8014.  2201229354  0      NITIN KUMAR                       8064.  2201231441  1      ASHISH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8015.  2201229437  1      JAI KUMAR                         8065.  2201231471  0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8016.  2201229530  9      VARSHA                            8066.  2201231541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8017.  2201229570  0      MAYANK DHAMA                      8067.  2201231576  0      YASH CHAUHAN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8018.  2201229694  9      HARSHIT GUPTA                     8068.  2201231601  1      MANBHAR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8019.  2201229801  1      NITISH KUMAR                      8069.  2201231735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8020.  2201229815  0      AMIT                              8070.  2201231797  6      PAWAN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8021.  2201229860  6      ASHISH CHAURASIA                  8071.  2201231911  9      SAKSHAM DIXIT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8022.  2201229873  1      GAURAV                            8072.  2201231939  9      KAMAL NAYAN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8023.  2201229906  6      KAMINI KUSHWAHA                   8073.  2201232046  9      PIYUSH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8024.  2201229939  9      SHIVAM KUMAR                      8074.  2201232159  6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8025.  2201229941  9      MUKUL BHATT                       8075.  2201232199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8026.  2201229949  9      HARSHIT SHARMA                    8076.  2201232203  6      KRISHAN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8027.  2201230137  6      ANEK SINGH                        8077.  2201232210  6      ASHISH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8028.  2201230147  6      NAKUL KUMAR                       8078.  2201232289  1      KUSHAL PAL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8029.  2201230246  1      RAVI                              8079.  2201232299  9      ANCHAL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8030.  2201230276  9      JAGRATI BHARDWAJ                  8080.  2201232378  1      ANKIT PATLAN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8031.  2201230295  6      NITIN                             8081.  2201232389  9      SUNIL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8032.  2201230304  1      GAURAV SINGH                      8082.  2201232390  9      SAGAR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8033.  2201230320  0      FAISAL NABI                       8083.  2201232498  9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8034.  2201230343  9      NANCY RANA                        8084.  2201232539  9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8035.  2201230386  1      NISHA                             8085.  2201232567  1      MANJEET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8036.  2201230389  0      PARNAY                            8086.  2201232596  0      AKSHAY DAHIYA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8037.  2201230416  9      GARIMA RAWAT                      8087.  2201232624  9      PIYUSH VISHNOI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8038.  2201230439  0      ABHIJEET KUMAR                    8088.  2201232656  1      ROHIT MADHUKAR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8039.  2201230446  6      NIDHI JAWALIA                     8089.  2201232679  0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8040.  2201230492  9      SURAJ                             8090.  2201232882  0      PANKAJ KADIAN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8041.  2201230562  1      AKASH                             8091.  2201232910  9      ASHU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8042.  2201230564  6      ANKUR NAGAR                       8092.  2201232926  1      PREETI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8043.  2201230636  0      YOGESH KUMAR                      8093.  2201233017  6      ANUJ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8044.  2201230645  2      AMAN KUMAR                        8094.  2201233057  1      LOKESH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8045.  2201230656  6      PRATEEK RAJ                       8095.  2201233081  9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8046.  2201230694  1      ARUN KUMAR                        8096.  2201233132  0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8047.  2201230703  6      VIJAY VERMA                       8097.  2201233160  0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8048.  2201230789  6      AMIT KUMAR YADAV                  8098.  2201233203  6      HARIVANSH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8049.  2201230871  6      VIPIN SINGH                       8099.  2201233212  6      MANOJ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8050.  2201231024  9      SUMIT                             8100.  2201233249  9      ROHIT TOMAR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8101.  2201233275  9      PALLAVI SHARMA                    8151.  2201234619  9   4  ADITYA MOHAN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8102.  2201233319  9      PRASHANT KUMAR SHARMA             8152.  2201234624  6   4  CHHAVI RAM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8103.  2201233333  6      ABHISHEK KUMAR                    8153.  2201234660  9      SANDEEP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8104.  2201233359  9      NANCY                             8154.  2201234679  6   7  NAGENDRA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8105.  2201233392  2      RISHIKESH MEENA                   8155.  2201234717  9   4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8106.  2201233426  9      NAVEEN                            8156.  2201234735  1      DEEPA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8107.  2201233438  6      KUNAL KARAN                       8157.  2201234768  1   7  SUSHMA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8108.  2201233506  6      JITENDER                          8158.  2201234796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8109.  2201233512  0      VIJAY AGRAWAL                     8159.  2201234808  0      RAHUL BALYAN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8110.  2201233532  9      NEETU JINDAL                      8160.  2201234822  0      ATUL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8111.  2201233542  2      KETAN SINGH MEENA                 8161.  2201234848  9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8112.  2201233683  1      SUSHMA SINGH                      8162.  2201234851  1      ARJUN SINGH DOHARE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8113.  2201233687  1      HIMANI                            8163.  2201234860  6   8  RINKU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8114.  2201233690  2      KRISHAN KANT MEENA                8164.  2201234881  9 3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8115.  2201233743  6      RAKESH GAURAV                     8165.  2201234920  1      JYOTI MALLAH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8116.  2201233762  0      DEEPU                             8166.  2201234934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8117.  2201233854  0      SHUBHANGI SHARMA                  8167.  2201234938  1      DEVENDER CHOPRA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8118.  2201233925  0      AKASH GOEL                        8168.  2201234963  0      ANUJ KUMAR CHAUHAN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8119.  2201234047  2      DILKESH MEENA                     8169.  2201234996  0      DEEPAK BHARGAV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8120.  2201234059  0      RAJNIKANT SHUKLA                  8170.  2201235008  9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8121.  2201234079  6      RAMMOHAN                          8171.  2201235021  1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8122.  2201234083  2      RAM PRASAD MEENA                  8172.  2201235030  9      AYUSH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8123.  2201234134  6      AMIT                              8173.  2201235054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8124.  2201234166  9      ANKUR KUMAR                       8174.  2201235091  9      PRANJAY VARSHNEY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8125.  2201234223  2      RAHUL MEENA                       8175.  2201235128  1      GARVIT RATHOR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8126.  2201234257  6   8  ROBINA                            8176.  2201235145  6      AKARSH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8127.  2201234273  6   7  BEBI KUMARI                       8177.  2201235164  1      NANDAN KUMAR TANTI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8128.  2201234276  9      AKSHAY PANWAR                     8178.  2201235182  9      ANIL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8129.  2201234282  9   7  HINDOCHA MEHULKUMAR VALLA         8179.  2201235203  0      SUNIL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8130.  2201234321  0      UTPAL RAJPOOT PANDEY              8180.  2201235207  0      SIKHA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8131.  2201234347  9   4  YASH JAITLY                       8181.  2201235250  9      JAYANT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8132.  2201234353  9   4  ANKITA KHANDELWAL                 8182.  2201235260  9      AASHISH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8133.  2201234382  9   4  SUSHIL KUMAR                      8183.  2201235315  6      GUPTA RAKESHKUMAR SRIGANE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8134.  2201234383  9   4  RAJ SINGH                         8184.  2201235371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8135.  2201234423  9   4  ROBIN CHAUDHRY                    8185.  2201235393  1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8136.  2201234438  6   7  PUNAM DEVI                        8186.  2201235414  9      NIKITA KADIYAN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8137.  2201234449  9   7  SHOBHIT DWIVEDI                   8187.  2201235418  2      AAKANSHA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8138.  2201234452  1      VIRENDRA KUMAR                    8188.  2201235528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8139.  2201234456  1      AYUSH KUMAR SAROHA                8189.  2201235531  0      NISHA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8140.  2201234471  6   7  PAWAN KUMAR                       8190.  2201235538  0      ASTHA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8141.  2201234477  2   7  ANNAPURNA UIKEY                   8191.  2201235594  6      ARIF SAIFI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8142.  2201234485  6   7  MOHD MAHFOOZ                      8192.  2201235643  9      AJAY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8143.  2201234497  1   7  KAJAL TOMER                       8193.  2201235683  6      NITESH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8144.  2201234507  6   7  VIKAS KUMAR                       8194.  2201235684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8145.  2201234518  6   4  DEEPAK RAJ                        8195.  2201235702  9      RAVI TOMAR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8146.  2201234533  6   4  RAKESH                            8196.  2201235723  6      ROHIT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8147.  2201234542  6   7  RAHUL YADAV                       8197.  2201235749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8148.  2201234566  0      ADITYA CHAUDHARY                  8198.  2201235752  9      KAILASH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8149.  2201234576  1   7  SUNNY                             8199.  2201235816  9      RAJAT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8150.  2201234581  9   7  DIPTI RANI NAHA                   8200.  2201235835  1      KAIPU NAVYA CHETANA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8201.  2201235842  1      MANISH KUMAR VERMA                8251.  2201238089  2      MUKUL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8202.  2201236002  6      PRASHANT PAL                      8252.  2201238095  1      SUNAINA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8203.  2201236115  6      MOHIT KUMAR                       8253.  2201238135  1      SUMIT MEHRA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8204.  2201236143  0      NISHA                             8254.  2201238160  0      TUSHAR VARSHNEY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8205.  2201236178  9      SHIKHAR SEMWAL                    8255.  2201238200  9 3    RAJEEV KUMAR BHATI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8206.  2201236230  0      DHEERENDRA SINGH                  8256.  2201238217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8207.  2201236261  1      ROHIT KUMAR                       8257.  2201238236  0      LALIT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8208.  2201236275  9      PRIYANSHU PARMAR                  8258.  2201238341  0      VIPIN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8209.  2201236522  6      DEEPAK                            8259.  2201238391  0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8210.  2201236560  1      JITENDER                          8260.  2201238399  6 3    DIBAKAR MOHANTY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8211.  2201236639  1      GULSHAN                           8261.  2201238431  6      SHAILENDER KUMAR YADAV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8212.  2201236658  6      PANKAJ KUMAR                      8262.  2201238462  6      ABHISHEK DAYAL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8213.  2201236693  1      ABHISHEK                          8263.  2201238548  0      ROHIT GAHLAN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8214.  2201236717  9      ANKIT HOODA                       8264.  2201238605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8215.  2201236722  9 3    MANISH RANJAN                     8265.  2201238705  9      ANUJ DAHIYA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8216.  2201236732  1      RAJESH DABAR                      8266.  2201238723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8217.  2201236775  1      VINITA                            8267.  2201238740  0      SOMESHWAR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8218.  2201236861  1      ROBIN SINGH                       8268.  2201238746  9      MANAV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8219.  2201236881  6 3    VINAY KUMAR YADAV                 8269.  2201238787  9      NITIKA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8220.  2201236918  6      NISHANT KUMAR                     8270.  2201238789  1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8221.  2201237015  1      HARSHIT KUMAR                     8271.  2201238803  1      DHANESHWARI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8222.  2201237083  6      HEMANT YADAV                      8272.  2201238854  9      SONIA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8223.  2201237084  6      SHYAM SUNDER KUMAR                8273.  2201238881  0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8224.  2201237166  6      NEHA YADAV                        8274.  2201238896  9      DISHANT KHAIWAL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8225.  2201237190  9      SAMARPAN BHATTACHARYA             8275.  2201238980  0      VISHAL JOON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8226.  2201237203  9      AJAY SEHRAWAT                     8276.  2201239017  0      NITIN SUMAL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8227.  2201237225  9      AJAY KUMAR                        8277.  2201239023  6      RAJNI RANI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8228.  2201237247  1      GURUVACHAN                        8278.  2201239026  6      PARMVEER ROHILLA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8229.  2201237292  6      KIRTI                             8279.  2201239031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8230.  2201237351  0      CHANDRASHEKHAR                    8280.  2201239162  1      HITEN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8231.  2201237362  9 3    SANDEEP BHARDWAJ                  8281.  2201239233  6      JASBIR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8232.  2201237389  1      MAHESH                            8282.  2201239239  1      MOHIT KUMAR GAUTAM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8233.  2201237422  0      MOHIT                             8283.  2201239309  9 3    GAJENDRA KUMAR ROY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8234.  2201237434  1      UMAKANT                           8284.  2201239389  9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8235.  2201237455  9 3    SHIV SHANKAR KUMAR                8285.  2201239433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8236.  2201237459  1      MANMEET SINGH                     8286.  2201239476  1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8237.  2201237478  6      TANIYA                            8287.  2201239527  6      AJAY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8238.  2201237600  1      YUKTESHVER KUNJ CHAUDHARY         8288.  2201239538  9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8239.  2201237669  0      ANUJ KUMAR                        8289.  2201239606  1      JAYESH NAVORIA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8240.  2201237704  9      YOGESH NANDAL                     8290.  2201239636  0      SOMVIR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8241.  2201237743  6      SHIVAM KUMAR VERMA                8291.  2201239710  9      SHUBHAM RATHEE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8242.  2201237806  6      NITISH BAISOYA                    8292.  2201239759  0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8243.  2201237808  0      SUPRIT CHANDEL                    8293.  2201239771  9      AAKANKSHA 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8244.  2201237861  6      JUHI                              8294.  2201239782  2      RAMGOPAL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8245.  2201237862  0 3    JITENDER KUMAR                    8295.  2201239794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8246.  2201237986  6      ROHIT SINGH                       8296.  2201239828  2      NEERAJ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8247.  2201237996  6      JITENDER                          8297.  2201239926  2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8248.  2201238022  1      VIKAS BASWAL                      8298.  2201239942  0      VARLI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8249.  2201238033  6      DEVESH KUMAR PRATIHAR             8299.  2201239970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8250.  2201238065  0      MOHIT                             8300.  2201239980  1      SANDEEP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8301.  2201239989  9      MANISH MALIK                      8351.  2201242239  9   8  GEETIKA SINGHAL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8302.  2201240006  9      DEEPANSHU                         8352.  2201242298  1      RAHUL KUMAR BANSHIWAL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8303.  2201240093  6      REENA                             8353.  2201242328  9   4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8304.  2201240244  0      AVINASH PANDEY                    8354.  2201242352  1      RAHUL RAAZ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8305.  2201240277  9      VISHAL GUPTA                      8355.  2201242384  1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8306.  2201240373  0      ABHISHEK PRATAP SINGH             8356.  2201242503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8307.  2201240377  0      ANKIT GUPTA                       8357.  2201242513  9   8  MANU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8308.  2201240421  6      SNEHIT SAH                        8358.  2201242528  9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8309.  2201240473  1      PRIYANKA PAWAR                    8359.  2201242529  6   4  KAMAL SINGH KASANA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8310.  2201240484  0      HITESH                            8360.  2201242764  6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8311.  2201240503  1      VIRENDER                          8361.  2201242765  6   8  SUDHIR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8312.  2201240615  6      ABHISHEK CHOUDHARY                8362.  2201242841  9 3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8313.  2201240791  0      SACHIN                            8363.  2201242843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8314.  2201240816  6      ANAMIKA PATEL                     8364.  2201242845  1      PRITAM RANGA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8315.  2201240834  0      POOJA                             8365.  2201242856  1      AKHILESH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8316.  2201240855  9      SNEHA                             8366.  2201242861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8317.  2201240907  0      MAYANK KAUSHIK                    8367.  2201242865  0      PARAS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8318.  2201240977  9      MUKUL KUMAR                       8368.  2201242892  0      ABHUDYA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8319.  2201240982  0      MUSKAN                            8369.  2201242921  9      MANJOT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8320.  2201240993  6      HARSHAL                           8370.  2201242947  6   8  VIPUL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8321.  2201240996  9      RAHUL KUMAR                       8371.  2201242967  0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8322.  2201241056  9      ASHISH                            8372.  2201242981  9   5  APARNA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8323.  2201241070  6 3    RAJU SINGH                        8373.  2201243040  9      AJAY GAHLYAN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8324.  2201241079  6      RAJNI CHAUDHARY                   8374.  2201243051  1      SAURABH MOHAR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8325.  2201241244  6      SACHIN MAURYA                     8375.  2201243079  0      PRASHANT PAYAL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8326.  2201241302  9      PREETI                            8376.  2201243114  1      LOVISH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8327.  2201241316  6      LALIT SAINI                       8377.  2201243145  9      JAIDEEP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8328.  2201241387  6      SATISH KUMAR GUPT                 8378.  2201243167  9      SOURABH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8329.  2201241392  2      PEMREIYA CHALAMVAH                8379.  2201243172  9      SAVITA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8330.  2201241415  0      AANCHAL                           8380.  2201243287  0      HARSHIT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8331.  2201241454  1      KAILASHI                          8381.  2201243316  9      AVIKA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8332.  2201241500  6      SANNI KUMAR                       8382.  2201243318  6      KUNAL PANCHAL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8333.  2201241526  9      VISHAL                            8383.  2201243320  1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8334.  2201241534  2      DOUTHIANMANG REX LENGEN           8384.  2201243413  6      UDAY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8335.  2201241577  0      SAVINA                            8385.  2201243474  1      PRIYA BHASKAR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8336.  2201241591  6      SACHIN KUMAR                      8386.  2201243488  9      SHAURYA GABA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8337.  2201241627  0      NIDHI                             8387.  2201243494  0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8338.  2201241643  6      ABHISHEK UTTAM                    8388.  2201243503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8339.  2201241655  6      MUKESH                            8389.  2201243554  6      GURMEET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8340.  2201241708  9      SUMIT KUMAR                       8390.  2201243565  0      LOVEMEET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8341.  2201241810  6      MOHD IMRAN                        8391.  2201243584  1      DIVYA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8342.  2201241958  0      ANKUSH                            8392.  2201243585  6      JITENDER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8343.  2201241977  6      SUNEEL KUMAR                      8393.  2201243711  6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8344.  2201242018  2      ANITA KUMARI                      8394.  2201243730  6      PINTU KUMAR PANDIT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8345.  2201242082  1      KM MALA PANWAR                    8395.  2201243750  1      GAURAV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8346.  2201242084  0      ABHISHEK                          8396.  2201243775  6      BEENA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8347.  2201242093  6      SANY NAGAR                        8397.  2201243856  9      SUNNY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8348.  2201242120  1      RAVINA RANI                       8398.  2201243946  9 3    SANJEEV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8349.  2201242229  1      BHAVISH KUMAR                     8399.  2201244006  0      REKHA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8350.  2201242234  1      JAYANT KUMAR                      8400.  2201244010  6      VIKASH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8401.  2201244031  6      GOVIND KUMAR                      8451.  2201246302  6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8402.  2201244045  9      ANMOL BHARTI                      8452.  2201246322  1      KARTIKAY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8403.  2201244206  1      NITIN                             8453.  2201246477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8404.  2201244254  9      JAYANT CHAUHAN                    8454.  2201246631  6      PRASHANT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8405.  2201244299  6      KM KANAK                          8455.  2201246696  1      SARVAGHYA SUMAN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8406.  2201244346  2      RAHUL KUMAR MEENA                 8456.  2201246735  1      JAGMANDER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8407.  2201244347  1      LOVEJEET SINGH                    8457.  2201246888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8408.  2201244426  9 3    ANJANI KUMAR SINGH                8458.  2201246916  9      VIPIN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8409.  2201244434  9      AMIT                              8459.  2201246952  6      BEER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8410.  2201244555  6      SANJAY                            8460.  2201246956  1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8411.  2201244561  1      UMESH KUMAR                       8461.  2201246964  9 3    GOURI SHANKAR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8412.  2201244667  9 3    SUDHIR TOKAS                      8462.  2201247111  0      VISHAL BALIYAN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8413.  2201244755  6      DEEPAK KUMAR                      8463.  2201247171  6      RAKESH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8414.  2201244842  6      VARUN YADAV                       8464.  2201247173  1      KAVERI DHIGAN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8415.  2201244904  6      ANKIT BIDHURI                     8465.  2201247177  1      ABHAY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8416.  2201244917  1      ABHISHEK JAYANT                   8466.  2201247342  0      AMIT PANDEY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8417.  2201244940  1      GAURAV                            8467.  2201247366  6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8418.  2201245042  6      DINESH KUMAR YADAV                8468.  2201247382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8419.  2201245051  6 3    IMRAN                             8469.  2201247425  0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8420.  2201245120  0      ANIL                              8470.  2201247435  1      SANDHYA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8421.  2201245139  6      SAURABH KUMAR                     8471.  2201247481  0      ANIKET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8422.  2201245202  6      PREETI                            8472.  2201247497  1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8423.  2201245220  9      SAHIL CHAUHAN                     8473.  2201247517  9      RAJA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8424.  2201245224  1      NEERAJ                            8474.  2201247524  9 3    KISHOR PALIWAL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8425.  2201245272  6      SUVIR KUMAR                       8475.  2201247525  0      MAHESH PRASAD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8426.  2201245278  9      HARISH GAUR                       8476.  2201247540  1      KOMAL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8427.  2201245321  6      NEHA KASWAN                       8477.  2201247579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8428.  2201245330  2      AKSHITA MEENA                     8478.  2201247586  1      BHUVNESH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8429.  2201245354  0      HARDEEP BENIWAL                   8479.  2201247603  1      HARSH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8430.  2201245373  6      PRAVEEN MAHATO                    8480.  2201247814  6      ANAND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8431.  2201245454  0      AMAN DHULL                        8481.  2201247821  6      ANNU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8432.  2201245470  6      RITESH KUMAR                      8482.  2201247944  1      ANITA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8433.  2201245549  9      ABHIMANAYU                        8483.  2201248060  1      DUSHYANT TANWAR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8434.  2201245814  2      PRIYANKA KUMARI MEENA             8484.  2201248068  0      REEMA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8435.  2201245868  0      TANNU                             8485.  2201248125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8436.  2201245900  6      MONIKA                            8486.  2201248126  6      PUSHPA RANI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8437.  2201245952  9      SAURBH                            8487.  2201248252  6      ANSHIKA KATIYAR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8438.  2201245984  6      PRIYA                             8488.  2201248281  6      MARSHAL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8439.  2201245993  6      RANVEER KUMAR                     8489.  2201248402  1      KAILASH KATARIYA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8440.  2201246009  9      AKSHAY CHAUDHARY                  8490.  2201248430  9      KIMMI TANEJA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8441.  2201246025  0      SUDHANSHU SINGH                   8491.  2201248467  0      KM PRIYANKA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8442.  2201246026  6      RAJAT SINGH                       8492.  2201248502  9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8443.  2201246059  9      ABHISHEK TOMAR                    8493.  2201248540  6      VIKASH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8444.  2201246094  0      AASHISH                           8494.  2201248623  6      GAURAV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8445.  2201246123  9 3    ASHOK KUMAR                       8495.  2201248713  0      VISHNU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8446.  2201246179  1      RAVINDER KUMAR                    8496.  2201248719  0      SAHIL BAMAL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8447.  2201246207  9 3    SURESH PRASAD GUPTA               8497.  2201248766  9      PRIYANKA PUNIA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8448.  2201246266  9      SHIVOM SHARMA                     8498.  2201248821  9      ADITYA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8449.  2201246271  0      MOHIT KUMAR JHA                   8499.  2201248844  6      SAKSHI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8450.  2201246274  9      SONU KUMAR                        8500.  2201248909  0      ATUL RAJ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8501.  2201248967  1      KRISHNA                           8551.  2201251270  9      PALAK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8502.  2201248979  6      DILIP KUSHWAHA                    8552.  2201251276  9      MANISH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8503.  2201249044  9 3    DIPENDER SINGH                    8553.  2201251345  0      SANDEEP DALAL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8504.  2201249133  9      AKASH KUMAR                       8554.  2201251346  6      JAIDEV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8505.  2201249151  6      SAHIL                             8555.  2201251519  9      VISHAL SIWACH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8506.  2201249226  9      MOHIT SHARMA                      8556.  2201251548  0      DHEERAJ JHA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8507.  2201249260  1      MANVIKA                           8557.  2201251572  1      HIMANSHU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8508.  2201249431  6      AMIT SAINI                        8558.  2201251642  0      SHEKHAR NAYAN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8509.  2201249459  6      AKASH GIRI                        8559.  2201251722  6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8510.  2201249508  6      VIKAS KUMAR                       8560.  2201251755  0      DIVYANSH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8511.  2201249512  9      AARTI                             8561.  2201251809  6      MOHIT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8512.  2201249542  0      PUSHPENDER SINGH                  8562.  2201251831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8513.  2201249594  6      SHASHANK                          8563.  2201251875  1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8514.  2201249607  6      HARISH PRASAD                     8564.  2201251916  1      NIKHIL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8515.  2201249641  9      ANKUSH                            8565.  2201251974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8516.  2201249669  6      AYUSH KUMAR                       8566.  2201251980  6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8517.  2201249825  1      KAJOL BHARTI                      8567.  2201252079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8518.  2201249847  2      HARI OM MEENA                     8568.  2201252126  1      KALYANI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8519.  2201249860  6      VIKAS VERMA                       8569.  2201252225  9      AKASH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8520.  2201249873  2      SOURAV                            8570.  2201252339  9      NIRAJ KUMAR SINHA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8521.  2201249924  2      RAJESH KUMAR                      8571.  2201252516  6      UPMA DEVI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8522.  2201250009  6      YOGESH                            8572.  2201252531  2      AJAY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8523.  2201250017  2      MANSRAM MEENA                     8573.  2201252557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8524.  2201250201  6      NEERAJ YADAV                      8574.  2201252567  6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8525.  2201250255  6      ABHISHEK KUMAR                    8575.  2201252605  1      DEEPAK JAYANT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8526.  2201250357  9      HASEEN                            8576.  2201252646  6      KRISHNA PRATAP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8527.  2201250392  6      MOHD AAMIR                        8577.  2201252650  2      RAJA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8528.  2201250466  9 3    DINESH                            8578.  2201252763  0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8529.  2201250468  1      RAVIKANT                          8579.  2201252772  6      INSHA ALAM ANSARI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8530.  2201250549  1      DEEPAK KUMAR                      8580.  2201252790  9      YASHAJ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8531.  2201250581  1      SUMESH KUMAR                      8581.  2201252803  0      SONI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8532.  2201250593  0      RAKESH CHAUDHARY                  8582.  2201252804  1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8533.  2201250636  9   8  VARUN SRIVASTAVA                  8583.  2201252805  9      MUKUL SOLANKI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8534.  2201250679  1      SHUBHAM KUMAR                     8584.  2201252871  9      NIKHIL AGGARWAL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8535.  2201250707  6   5  ANKIT BANSAL                      8585.  2201252879  0      RITIK DALAL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8536.  2201250740  0      MOHIT GAUTAM                      8586.  2201252893  9      ADITYA TALAN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8537.  2201250759  6      CHANDAN KUMAR                     8587.  2201252953  6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8538.  2201250807  1      VIKAS KUMAR                       8588.  2201252968  6      NILESH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8539.  2201250844  0      ROHIT                             8589.  2201253018  1      SHYAM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8540.  2201250907  9      IRFAN AHMED KHAN                  8590.  2201253070  0      ANKIT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8541.  2201250953  9 3    AMITABH AMIT                      8591.  2201253071  1      SAKSHI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8542.  2201250956  9      MANISHA                           8592.  2201253092  9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8543.  2201251014  1      GOURAV                            8593.  2201253157  9      AMIT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8544.  2201251089  6      CHHAVI YADAV                      8594.  2201253180  0      MAHENDRA SINGH PANOURA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8545.  2201251120  9      NISHANT                           8595.  2201253194  1      ASHISH GROVER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8546.  2201251130  0      AZEEM AHMAD                       8596.  2201253209  1      ASHWANI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8547.  2201251173  9 3    AJAY SHARMA                       8597.  2201253214  6      HIMANSHU KASHYAP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8548.  2201251177  1      ROBERT                            8598.  2201253217  0      SHUBHAM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8549.  2201251201  1      ASHWANI                           8599.  2201253301  0      KUMAR GAURAV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8550.  2201251252  1      ABHISHEK                          8600.  2201253339  0      HARSH SHARMA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8601.  2201253360  1      RAVI KUMAR                        8651.  2201255495  0      UMESH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8602.  2201253403  1      B NAVEEN                          8652.  2201255529  9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8603.  2201253439  0      SUMIT KUMAR KARN                  8653.  2201255535  9      RAMAN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8604.  2201253554  6      ADITYA DEDHA                      8654.  2201255547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8605.  2201253741  6      SHEKHAR YADAV                     8655.  2201255555  0      MAYANK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8606.  2201253763  0      HIMANSHU CHAUDHARY                8656.  2201255652  1      SHASHANK KADAMBRI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8607.  2201253798  9      ASMIT SHUKLA                      8657.  2201255665  9      ANJALI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8608.  2201253804  0      VIVEK KUMAR                       8658.  2201255722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8609.  2201253883  1      PRASHANT                          8659.  2201255730  9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8610.  2201253926  6      GAYATRI                           8660.  2201255809  6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8611.  2201253948  0      TARUN UPADHYAY                    8661.  2201255827  6      HARSHIT GAUR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8612.  2201253966  0      DEEPAK                            8662.  2201255853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8613.  2201253972  6 3    SUNIL VERMA                       8663.  2201255994  9      AMAN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8614.  2201253989  9      ANUJ THAPLIYAL                    8664.  2201256047  0      YASH BHARDWAJ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8615.  2201253992  0      VISHAL                            8665.  2201256059  0    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8616.  2201254124  1      MUKESH                            8666.  2201256081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8617.  2201254148  1      HARSH WARDHAN                     8667.  2201256109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8618.  2201254156  9      JATIN TYAGI                       8668.  2201256180  1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8619.  2201254228  6      BRIJ MOHAN VERMA                  8669.  2201256181  9 3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8620.  2201254233  6      SATYAM KUMAR                      8670.  2201256202  6      VIKAS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8621.  2201254259  0      NIKHIL KUMAR                      8671.  2201256251  6      REHBAR 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8622.  2201254290  9      HARSH                             8672.  2201256260  6      SOURABH BAGHEL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8623.  2201254380  0      TARUN CHAUHAN                     8673.  2201256280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8624.  2201254396  1      GAURAV KATARIA                    8674.  2201256330  0      RAVI SARD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8625.  2201254417  6      RAHUL YADAV                       8675.  2201256367  6      DEEPIKA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8626.  2201254470  6      MANI BHUSHAN KUMAR                8676.  2201256388  9 3    DEVESH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8627.  2201254530  9      TARUN KUMAR                       8677.  2201256425  1      PURUSHOTTAM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8628.  2201254599  6      ABHISHEK RAJ                      8678.  2201256449  9      ROHAN ARORA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8629.  2201254648  6      ANIL KUMAR                        8679.  2201256479  1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8630.  2201254743  1      ISHWAR                            8680.  2201256570  1      KANCHAN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8631.  2201254838  9      NITISH                            8681.  2201256576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8632.  2201254842  0      SAKSHI SINHA                      8682.  2201256599  0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8633.  2201254866  9      AKSHAY KUMAR                      8683.  2201256606  9      MANISHA MITTAL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8634.  2201254913  6      MD ASIF ANSARI                    8684.  2201256616  0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8635.  2201254957  0      LALITA                            8685.  2201256668  9      KUSHAL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8636.  2201254982  1      KUMAR SHEKHAR                     8686.  2201256680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8637.  2201255006  1      RAHUL                             8687.  2201256773  9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8638.  2201255021  9      NIKHIL TOMAR                      8688.  2201256832  1      ADITYA RAGHAV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8639.  2201255025  6      SANJAY                            8689.  2201256865  6      ABHAY PRATAP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8640.  2201255041  9 3    DURYODHAN SINGH                   8690.  2201256950  1      KHUSHAL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8641.  2201255157  0      MANISH SHARMA                     8691.  2201256953  1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8642.  2201255180  1      DARPAN                            8692.  2201257016  6      SACHIN SINGH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8643.  2201255182  0      ROHIT KUMAR                       8693.  2201257023  9      ANURAG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8644.  2201255195  0      SACHIN                            8694.  2201257025  6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8645.  2201255237  6      MANISH KUMAR VERMA                8695.  2201257067  9      AASHISH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8646.  2201255278  0      DEEPIKA                           8696.  2201257220  0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8647.  2201255319  1      LAVESH                            8697.  2201257237  1      VISHNU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8648.  2201255335  1      SONIA                             8698.  2201257363  0      AMAN DAHIYA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8649.  2201255364  0      VIVEK KUMAR                       8699.  2201257482  6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8650.  2201255401  1      TRISHIT KUMAR                     8700.  2201257514  9      SAURAV RAJ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8701.  2201257523  1      VISHAL LAHORIA                    8751.  2201259724  2      ANMOL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8702.  2201257540  0      RASHMI                            8752.  2201259794  9      NIDHI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8703.  2201257571  6      PAWAN KUMAR                       8753.  2201259801  2      ANKIT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8704.  2201257580  9      LAVKESH KUMAR BHARDWAJ            8754.  2201259842  9      KUSH GOEL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8705.  2201257676  0      AMIT KUMAR SINGH                  8755.  2201259859  1      SHUBHAM KAIN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8706.  2201257772  9      BAIBHAV BAJPAI                    8756.  2201259891  6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8707.  2201257818  6      AJIT                              8757.  2201259938  1      NITIN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8708.  2201258026  2      PRIYATAM DAS MEENA                8758.  2201260100  1      SONU AHIRWAR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8709.  2201258042  2      MANISH MEENA                      8759.  2201260124  9      VIRENDER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8710.  2201258087  1      SONALI                            8760.  2201260134  0      SHIVANGI PRIYADARSHINI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8711.  2201258178  6      SIDDHARTH KUMAR                   8761.  2201260166  6      PRAVEEN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8712.  2201258283  6      MANJEET                           8762.  2201260236  9      SHAKSHI BACHHETY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8713.  2201258332  6      NEERAJ KUMAR                      8763.  2201260287  6      HITESH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8714.  2201258363  9      MUDIT PALIWAL                     8764.  2201260299  9      VINITA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8715.  2201258405  6      AJAY YADAV                        8765.  2201260317  9      PARTH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8716.  2201258428  9      PRIYANKA JAMWAL                   8766.  2201260328  6      OMJEE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8717.  2201258442  2      SUBHAM                            8767.  2201260352  9      ANKIT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8718.  2201258495  0      GAUTAM KUMAR                      8768.  2201260361  6      SONU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8719.  2201258548  6      SACHIN CHOUDHARY                  8769.  2201260375  9      DEEPAK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8720.  2201258747  0      AMIT BADESRA                      8770.  2201260421  9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8721.  2201258847  1      LAKSHAY KUMAR                     8771.  2201260464  6 3    BALDAU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8722.  2201258851  0      DEEPAK                            8772.  2201260495  6      PREETI LAKRA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8723.  2201258865  1   4  SONALI                            8773.  2201260502  6      SHANKI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8724.  2201258881  1      DEVENDER SINGH                    8774.  2201260551  6      MAYANK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8725.  2201258894  1      MANISH KUMAR                      8775.  2201260603  1      ABHISHEK KANNAUJIYA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8726.  2201258928  1      RAVI KUMAR                        8776.  2201260625  0      VIKAS DANDOTIYA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8727.  2201258967  6      HARSHITA                          8777.  2201260636  1      TARUN KUMAR TEJAN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8728.  2201258969  1      ANSHUL KUMAR                      8778.  2201260646  9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8729.  2201258987  9   4  PRABHAT KHOKHAR                   8779.  2201260648  0      GOLDY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8730.  2201259097  1      PANKAJ                            8780.  2201260716  9 3    PRAMOD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8731.  2201259136  9   5  VIVEK TIWARI                      8781.  2201260787  6      RAHUL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8732.  2201259194  6   4  RAJ KUMAR                         8782.  2201260794  9      SATYAM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8733.  2201259198  6   8  SHUBH GUPTA                       8783.  2201261052  6 3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8734.  2201259228  9      MANISH KUMAR                      8784.  2201261082  6      SAURABH NAYANAM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8735.  2201259248  0      MAYANK SHARMA                     8785.  2201261104  9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8736.  2201259362  9      VISHNU SINGH                      8786.  2201261191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8737.  2201259368  1      KAJAL                             8787.  2201261249  6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8738.  2201259394  1      GAGAN                             8788.  2201261267  9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8739.  2201259422  6   4  SARVESH                           8789.  2201261342  0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8740.  2201259469  9      KARAN CHAUDHARY                   8790.  2201261355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8741.  2201259504  1      APARNA                            8791.  2201261397  6      ASHUTOSH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8742.  2201259505  0      ASHOK UPADHYAY                    8792.  2201261424  0      ANMOL SANGAL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8743.  2201259522  9   5  KARMJIT                           8793.  2201261455  0      NITESH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8744.  2201259528  9      SHWETA                            8794.  2201261545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8745.  2201259582  9      PARMOD                            8795.  2201261572  1      SUDEEP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8746.  2201259616  9      KARAN                             8796.  2201261642  1      HIMANSHU SANTOLIA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8747.  2201259617  0      PRAGATI SHUKLA                    8797.  2201261735  6      KETAN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8748.  2201259656  6      PAPPU KUMAR                       8798.  2201261755  6      JITENDER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8749.  2201259674  0      DEEPAK JAGLAN                     8799.  2201261785  6      DAVID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8750.  2201259697  6      PRASHANT KUMAR                    8800.  2201261837  0      VIVEK PARMAR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89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8801.  2201261846  9      SOHRAB KUMAR                      8851.  2201263862  1      AJAY GAUTAM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8802.  2201261858  9      ASHMITA GODARA                    8852.  2201264063  6      MOHD JUNED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8803.  2201261871  6      HARSH YADAV                       8853.  2201264137  1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8804.  2201261946  9      SAURAV KUMAR ADARSH               8854.  2201264152  1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8805.  2201261947  9      MANISH DAGAR                      8855.  2201264275  1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8806.  2201261990  9 3    SHASHI BHUSHAN SINGH              8856.  2201264277  6      NISHA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8807.  2201262103  1      SARVESH NOSANIA                   8857.  2201264299  1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8808.  2201262136  1      RITIK JATAV                       8858.  2201264339  9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8809.  2201262154  1      KARAN TANWAR                      8859.  2201264363  9      NIDHI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8810.  2201262171  0      NEERAJ KUMAR                      8860.  2201264374  1      VIKAS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8811.  2201262204  1      RADHA KUMARI                      8861.  2201264382  1      SAURAV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8812.  2201262215  6      KISHAN KUMAR                      8862.  2201264415  0      VINAY DHANKHAR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8813.  2201262301  6      GAURAV                            8863.  2201264453  1      BHISHM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8814.  2201262325  0      HARSH PAREEK                      8864.  2201264501  1      CHIRAG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8815.  2201262356  6      ANISH KUMAR                       8865.  2201264545  1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8816.  2201262378  1      PRIYANSHU KUMAR                   8866.  2201264579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8817.  2201262388  9      GAUTAM KUMAR                      8867.  2201264584  1      ASHUTOSH RAJVANSHI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8818.  2201262411  1      VIVEK KUMAR                       8868.  2201264588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8819.  2201262413  9      SHUBHAM KOHLI                     8869.  2201264639  0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8820.  2201262532  1      NAMISHA SINGH                     8870.  2201264711  0      RISHABH SHANKHDHAR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8821.  2201262598  1      DEEPAK ARYA                       8871.  2201264733  6      AKASH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8822.  2201262616  9      ARUN BHARDWAJ                     8872.  2201264785  9      OSHO PRAKASH LAL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8823.  2201262665  0      PANKAJ                            8873.  2201264794  9      ANKITA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8824.  2201262668  0      ARPIT MITTAL                      8874.  2201264829  9      BHUMIKA VAID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8825.  2201262694  0      RAHUL KUMAR                       8875.  2201264857  9 3    DEVENDER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8826.  2201262699  1      CHETAN PRAKASH                    8876.  2201264875  0      SUDHIR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8827.  2201262720  6      RAHUL PRATIHAR                    8877.  2201264879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8828.  2201262756  0      RAVIRANJAN KUMAR SINGH            8878.  2201264903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8829.  2201262769  1      ANKIT                             8879.  2201264917  6      SATENDRA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8830.  2201262793  0      VISHAL CHAUDHARY                  8880.  2201264933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8831.  2201262827  0      LAKSHYA                           8881.  2201264965  9      IMRAN BEG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8832.  2201262920  9      MOHIT AHLAWAT                     8882.  2201264996  0      CHETAN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8833.  2201262938  0      KALYAN KAMLESH                    8883.  2201265016  9      SACHIN PADIYAR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8834.  2201262943  1      SONU                              8884.  2201265070  2      KAJAL KUMARI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8835.  2201262997  9      UDDESHYA RANA                     8885.  2201265094  1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8836.  2201263164  6      LALIT PRAJAPAT                    8886.  2201265103  6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8837.  2201263260  1      ROHIT                             8887.  2201265114  0      GAURAV MEHRA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8838.  2201263329  9      AKASH CHAUHAN                     8888.  2201265163  1      PRIYA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8839.  2201263368  6      ABHISHEK YADAV                    8889.  2201265204  9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8840.  2201263373  0      SUHANI SHARMA                     8890.  2201265224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8841.  2201263402  9      BHAWNA                            8891.  2201265227  1      DEEPANSHU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8842.  2201263509  2      SACHIN KUMAR                      8892.  2201265235  1      BHARTI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8843.  2201263516  6      KAPIL                             8893.  2201265252  9      SAGAR CHHIKARA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8844.  2201263590  0      BHARAT SINGH                      8894.  2201265279  1      LAV KUSH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8845.  2201263606  0      ARJUN TYAGI                       8895.  2201265280  0      ADITYA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8846.  2201263653  1      MUKUL KUMAR                       8896.  2201265328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8847.  2201263731  2      ROHIT MEENA                       8897.  2201265349  6      MOHD AAQIB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8848.  2201263767  6      SURAJ DAHIYA                      8898.  2201265353  6      ANAND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8849.  2201263824  1      RINTU                             8899.  2201265379  6      AMAN GANGWAR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8850.  2201263853  0      KRISHNA KANHAIYA                  8900.  2201265414  9      JATIN GUPTA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8901.  2201265415  0      NEERAJ SHARMA                     8951.  2201267165  9   4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8902.  2201265457  0      RAHUL SINGH                       8952.  2201267178  9   7  AJAY MALIK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8903.  2201265490  0      HIMANSHU PARASHAR                 8953.  2201267198  0      YASH CHAUDHARY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8904.  2201265492  9 3    SUNIL KUMAR                       8954.  2201267206  9   7  CHIRAG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8905.  2201265502  2      PRADEEP SATTAWAN                  8955.  2201267213  1   7  RUBY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8906.  2201265554  1      MANINDER CHHACHHIYA               8956.  2201267229  1   7  SHASHI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8907.  2201265565  0      VINEET                            8957.  2201267232  6   7  MEGHA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8908.  2201265596  0      HRITIK BHATT                      8958.  2201267274  9   7  TABASSUM KHATOON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8909.  2201265609  9      DIKSHA                            8959.  2201267320  9   7  NINAVE GUNVANTA RAMESH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8910.  2201265670  9      AASTHA AHUJA                      8960.  2201267387  6   7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8911.  2201265689  6      RAJESH KASHYAP                    8961.  2201267394  6   4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8912.  2201265693  6      KM. YASHIKA SINGH                 8962.  2201267403  0      HARSH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8913.  2201265709  0      VISHAL PATHAK                     8963.  2201267407  0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8914.  2201265753  0      NEERAJ JHA                        8964.  2201267418  1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8915.  2201265789  6      VIPUL YADAV                       8965.  2201267449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8916.  2201265835  1      SANDEEP KUMAR                     8966.  2201267453  9   7  KISHOR KUNAL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8917.  2201265864  1      ROHIT KUMAR                       8967.  2201267490  6   7  VEERENDRA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8918.  2201265874  1      ASHWANI KUMAR                     8968.  2201267540  9      PRADHUMN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8919.  2201265909  1      ASHISH KUMAR                      8969.  2201267549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8920.  2201265955  6      AYUSH SAINI                       8970.  2201267568  9   7  KRISHAN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8921.  2201265992  9      KAJAL                             8971.  2201267569  1      RIPIN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8922.  2201266111  1      BHAWANA                           8972.  2201267580  6   7  SANGATH GOPALKUMAR ADELAJ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8923.  2201266112  0      NIKITA                            8973.  2201267585  6   7  MANTU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8924.  2201266147  2      PANIEL LALRAMNGHAK                8974.  2201267602  1    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8925.  2201266156  1      ANKIT                             8975.  2201267615  9      AKASH NEGI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8926.  2201266181  6      ASHWANI KUMAR                     8976.  2201267648  6   7  RAJNI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8927.  2201266255  6      SURESH                            8977.  2201267675  9      RAMBABU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8928.  2201266287  6      MOHD ASIF                         8978.  2201267699  0      JITENDRA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8929.  2201266290  2      KAMLESH MEENA                     8979.  2201267703  1      SANDEEP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8930.  2201266336  2      PRAKASH KUMAR SINGH               8980.  2201267730  2      ABHISHEK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8931.  2201266346  0      VIRENDER                          8981.  2201267747  6      JAIDEEP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8932.  2201266398  6      PAPPU KUMAR MAHTO                 8982.  2201267757  6      ISLAM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8933.  2201266406  2      BRIJESH MEENA                     8983.  2201267837  1      DINESH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8934.  2201266420  6      AJAY YADAV                        8984.  2201267838  6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8935.  2201266441  6      AJAY KUMAR YADAV                  8985.  2201267851  1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8936.  2201266569  6      MUNENDRA KUMAR JHA                8986.  2201267862  1      ADITYA PAWAR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8937.  2201266575  6      AANAND SHEKHAR                    8987.  2201267903  0      KM MANEESHA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8938.  2201266584  9      ABHISHEK                          8988.  2201267908  9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8939.  2201266625  6      SAURAV KUMAR PRINCE               8989.  2201267986  0      NIKITA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8940.  2201266665  9      ADARSH KUMAR                      8990.  2201268003  1      RITIKA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8941.  2201266781  2      NITESH SINGH NAGNYAL              8991.  2201268072  6      BHUPENDER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8942.  2201266788  9      HARENDER SINGH                    8992.  2201268077  6      SAPNA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8943.  2201266813  9      ANKUR                             8993.  2201268079  0      AKASH KUMAR VISHWA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8944.  2201266826  9      NAFEES AZAM                       8994.  2201268184  9      MOHIT VISHNOI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8945.  2201266975  0      PUSHPENDRA KUMAR SHARMA           8995.  2201268223  6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8946.  2201267032  9   7  VIPUL SHARMA                      8996.  2201268282  0      YUDHVEER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8947.  2201267034  9   7  AMIT                              8997.  2201268306  1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8948.  2201267038  9   4  NARESH DEEXIT                     8998.  2201268314  9      URVASHI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8949.  2201267052  2   7  SUMIT MEENA                       8999.  2201268337  2      REKH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8950.  2201267163  0      ADITYA THAKUR                     9000.  2201268422  1      ANKIT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9001.  2201268511  0      VISHAL SHEKHAR PANDEY             9051.  2201270092  1      MAHESH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9002.  2201268516  2      L S LEASANE                       9052.  2201270119  1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9003.  2201268526  0      SADAB KHAN                        9053.  2201270121  6      HIMANSHU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9004.  2201268593  9      DEEKSHA                           9054.  2201270144  1      PIYUSH BHURENDA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9005.  2201268596  1      MANOJ KUMAR                       9055.  2201270189  0      PRAVEEN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9006.  2201268644  1      MUSKAN SINGH                      9056.  2201270196  0      ROHIT KUMAR SINHA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9007.  2201268646  9      AYUSH                             9057.  2201270197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9008.  2201268689  0      AKSHAY KUMAR                      9058.  2201270273  6      AMAN SHRIVASTAV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9009.  2201268746  1      AKSHYA MEHRA                      9059.  2201270307  1      BHARAT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9010.  2201268756  1      AMIT RANA                         9060.  2201270319  9      DUSHYANT MALIK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9011.  2201268789  0      HARSH KAUSHAL                     9061.  2201270359  0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9012.  2201268848  0      NARAYAN                           9062.  2201270382  1      VEDPRAKASH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9013.  2201268870  6      UPENDRA KUMAR                     9063.  2201270394  1      MONU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9014.  2201268895  0      ROHIT RAWAT                       9064.  2201270417  6      NEETU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9015.  2201268902  0      VIKRANT KUMAR                     9065.  2201270441  9      SAHIL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9016.  2201268934  1      RAJAN                             9066.  2201270458  1      SUNIL KUMAR CHOPRA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9017.  2201269012  9      GEETA                             9067.  2201270473  9 3    KESHAV RANJAN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9018.  2201269093  6      HARIOM                            9068.  2201270510  9      POOJA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9019.  2201269107  9      KARTIK BHALOTIA                   9069.  2201270591  1      PYARE LAL KANCHAN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9020.  2201269110  0      TEJ PUNJ                          9070.  2201270598  0      ANUJ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9021.  2201269114  2      ASHOK KUMAR MEENA                 9071.  2201270643  9      NIKHIL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9022.  2201269155  0      TANNU KUMARI                      9072.  2201270661  6      RINKU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9023.  2201269165  1      REYANK                            9073.  2201270708  0      OSHIM DAHIYA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9024.  2201269256  1      YOGESH KUMAR                      9074.  2201270718  1      NITIK BIDLAN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9025.  2201269296  0      SURAJ                             9075.  2201270815  0      NIKHIL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9026.  2201269304  6      ASHISH KUMAR                      9076.  2201270847  9      PUSHKAR TYAGI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9027.  2201269378  1      LALIT                             9077.  2201270872  0      HIMANSHU VATS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9028.  2201269394  9      NIKITA MISHRA                     9078.  2201270905  6      VISHAL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9029.  2201269405  6      AKASH                             9079.  2201270917  2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9030.  2201269438  1      GAURAV KUMAR BIWAL                9080.  2201270949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9031.  2201269465  0      VICKY KUMAR                       9081.  2201270965  0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9032.  2201269473  1      HIMANI                            9082.  2201270969  1      RAJNEESH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9033.  2201269547  6      ADITYA                            9083.  2201270971  1      LALAN MUKHIYA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9034.  2201269569  6      ARMAN ALI                         9084.  2201270976  6      PUNEET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9035.  2201269657  6      SAHIL                             9085.  2201270993  0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9036.  2201269695  1      SUNIL                             9086.  2201271061  1      KM LAXMI DEVI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9037.  2201269712  0      SAGAR KUMAR JHA                   9087.  2201271073  9      RAJAT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9038.  2201269723  9      JITENDRA KATARA                   9088.  2201271195  1      SATYAM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9039.  2201269749  9      RUPESH                            9089.  2201271244  1      KARAN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9040.  2201269756  6      ANKIT KUMAR                       9090.  2201271266  9      ANKIT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9041.  2201269774  6      PRASHANT SHAKYA                   9091.  2201271313  1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9042.  2201269777  0      DINESH                            9092.  2201271345  9      KM PRIYANKA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9043.  2201269778  1      AKASH KUMAR                       9093.  2201271390  1      SHALU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9044.  2201269784  1      HIMANSHU TANWAR                   9094.  2201271452  9      SHREYANSH MITTAL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9045.  2201269815  6      ROHIT                             9095.  2201271500  1      SHIVANI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9046.  2201269953  9      SUDHANSHU TEOTIA                  9096.  2201271562  6      VINAY PRATAP SHAKYA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9047.  2201269991  6      NARENDER                          9097.  2201271570  6      KRISHNA KUMAR SHAW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9048.  2201270005  0      CHANDAN KUMAR                     9098.  2201271712  6      MANOJ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9049.  2201270055  0      SAMEER KHAN                       9099.  2201271723  9      RAMAN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9050.  2201270078  1      DIWAKAR                           9100.  2201271727  1      VIJAY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9101.  2201271802  1      RAJAT KAYAL                       9151.  2201273846  2      ASHOK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9102.  2201271851  1      KISHOR KUMAR                      9152.  2201273852  6      VIVEK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9103.  2201271890  6      ARUN KUMAR                        9153.  2201273939  6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9104.  2201271923  1      ANUBHAV ATARAULIYA                9154.  2201273968  0      VISHESH GARG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9105.  2201271938  9      ATHAR NASEEM                      9155.  2201273985  0      GUDIYA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9106.  2201271995  9      KARAMVEER SINGH                   9156.  2201273994  0      RAJ GOPAL RAGHAV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9107.  2201272021  1      PAYAL                             9157.  2201274039  9      ARTI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9108.  2201272038  0      AVINASH KUMAR PANDEY              9158.  2201274071  6      PRIYANSHU PRAKASH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9109.  2201272042  0      UTKARSH CHAUHAN                   9159.  2201274074  0      NITIN ARORA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9110.  2201272074  1      RAHUL                             9160.  2201274108  0      PARDEEP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9111.  2201272078  9      JATIN SETHI                       9161.  2201274155  9      KUMAR MANISH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9112.  2201272116  9      KAMAL                             9162.  2201274190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9113.  2201272160  1      YOGESH                            9163.  2201274225  6      UDAYKANT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9114.  2201272194  6 3    SUMIT KUMAR                       9164.  2201274247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9115.  2201272207  9      MOHIT MALIK                       9165.  2201274253  2      SANDEEP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9116.  2201272230  6      DEVENDRA KUMAR                    9166.  2201274302  6      JAY KUMAR KHAN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9117.  2201272231  1      HARISH                            9167.  2201274306  0      VIVEK KUMAR GAUTAM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9118.  2201272244  0      RAVI CHANDRA BELIWAL              9168.  2201274317  9      RITESH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9119.  2201272297  1      LALIT KUMAR                       9169.  2201274421  1      GAYATRI DIWAN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9120.  2201272310  6      SHAHNAWAZ KHAN                    9170.  2201274455  0      SAVITA MALHAN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9121.  2201272408  1      MANISH KHARDIA                    9171.  2201274604  6      ARUN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9122.  2201272410  0      DEEPANSHU SHARMA                  9172.  2201274690  9      MADHUR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9123.  2201272414  6      TUSHAR NAGAR                      9173.  2201274809  0      SHRADHA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9124.  2201272415  9      AMIT                              9174.  2201274834  2      SOMIPAM MARIA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9125.  2201272426  0      SONAL                             9175.  2201274902  0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9126.  2201272470  1      AKASH KUMAR                       9176.  2201274957  9   5  DURGA KRI SAW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9127.  2201272514  9      ANKIT MISHRA                      9177.  2201274968  1      ROHAN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9128.  2201272570  1      SANJAY KUMAR                      9178.  2201275008  9   4  SONU DEVI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9129.  2201272593  6      AKHILESH KUMAR                    9179.  2201275045  6   5  BANTI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9130.  2201272609  0      ANKIT KUMAR                       9180.  2201275098  9 3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9131.  2201272633  9      JASBIR                            9181.  2201275110  9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9132.  2201272658  9      SHUBHAM CHAUHAN                   9182.  2201275130  1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9133.  2201272662  9      DEEPTI MALIK                      9183.  2201275138  0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9134.  2201272747  1      SHUBHAM KUMAR                     9184.  2201275149  6   4  GOURAV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9135.  2201272811  0      KRISHAN DAHIYA                    9185.  2201275177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9136.  2201272951  0      SAURAV                            9186.  2201275225  9      RIZWAN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9137.  2201273029  6      SAGAR KASYAP                      9187.  2201275276  9      BHAVESH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9138.  2201273066  2      ABHISHEK BAL                      9188.  2201275281  9   4  VIJAY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9139.  2201273124  1      NEERAJ PRATAP SINGH               9189.  2201275326  0      MANINDER SINGH TANWAR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9140.  2201273130  1      AAYUSHI                           9190.  2201275341  1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9141.  2201273223  1      LAVISH KUMAR                      9191.  2201275345  9      VARUN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9142.  2201273245  6      NITIN BHATI                       9192.  2201275389  9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9143.  2201273308  0      GAURAV                            9193.  2201275472  1      GARIMA BHOKLAY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9144.  2201273442  1      DEEKSHA                           9194.  2201275506  1      BIJENDER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9145.  2201273545  2      DURGESH SINGH MEENA               9195.  2201275515  1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9146.  2201273593  1      SANJAY KUMAR                      9196.  2201275517  0      ASHISH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9147.  2201273624  6      MANISH KUMAR                      9197.  2201275627  6   8  RAJAT ANANT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9148.  2201273678  6      BIRENDER                          9198.  2201275684  1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9149.  2201273715  0      RAHUL                             9199.  2201275692  0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9150.  2201273836  1      SHWETA                            9200.  2201275703  0      MUKUL DESHWAL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9201.  2201275713  9   5  AMAN KUMAR SAHANI                 9251.  2201277645  6      TARUN VAIBHAV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9202.  2201275774  0      ANKIT PANDEY                      9252.  2201277655  6      AKTHAR NAWAZ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9203.  2201275847  9      JITIKA RELHAN                     9253.  2201277701  0      AAKASH BHASKAR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9204.  2201275849  0      KRISHNA KANT SINGH                9254.  2201277702  6      ARVIN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9205.  2201275910  1      UMESH CHAND                       9255.  2201277717  1      DEVENDER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9206.  2201275947  1      MAHENDRA KUMAR                    9256.  2201277735  6      ANKUR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9207.  2201276001  0      PARVESH                           9257.  2201277804  9      MITESH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9208.  2201276018  9      VAIBHAV BUTOLA                    9258.  2201277811  0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9209.  2201276022  6      ATUL PAL                          9259.  2201277824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9210.  2201276034  9      SANDEEP SHARMA                    9260.  2201277841  6      EKTA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9211.  2201276047  9      SARTHAK BANDUNI                   9261.  2201277863  2      PRAVEEN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9212.  2201276088  0      SAKSHI                            9262.  2201277887  6      SATYENDRA KUMAR PATEL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9213.  2201276094  9 3    YASHPAL                           9263.  2201277903  1      DIPANKAR ADHIKARI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9214.  2201276168  9      KESHAV ROKA                       9264.  2201277907  1      NANDITA MALLIK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9215.  2201276193  9      SACHIN SHALOT                     9265.  2201277937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9216.  2201276224  1      SAHIL                             9266.  2201277949  1      VISHAL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9217.  2201276277  6      PANKAJ SINGH BANSAL               9267.  2201278034  0      PUSHKAR JHA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9218.  2201276352  0      PRINCE KUMAR                      9268.  2201278071  9      ANADI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9219.  2201276362  0      ANKIT SOLANKI                     9269.  2201278090  9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9220.  2201276390  0      SACHIN                            9270.  2201278117  6      AJAY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9221.  2201276401  1      SAHIL CHOUDHARY                   9271.  2201278137  1      MRIDUL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9222.  2201276435  2      KAPIL KUMAR MEENA                 9272.  2201278158  0      RAKESH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9223.  2201276441  6      PANCHAMLAL                        9273.  2201278184  9 3    PUSHPENDRA GAUTAM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9224.  2201276455  6      ABHISHEK YADAV                    9274.  2201278185  0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9225.  2201276457  9      SURYA                             9275.  2201278204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9226.  2201276470  6      DEEPAK KUMAR                      9276.  2201278218  1      RITHIK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9227.  2201276486  6      NAVNEET                           9277.  2201278243  6      JITENDER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9228.  2201276504  9      VINIT SINGH                       9278.  2201278250  6      SHRAMVEER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9229.  2201276554  9      AMISHA KUMARI                     9279.  2201278318  6      PAWAN SINGH GURJAR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9230.  2201276603  6      VIKAS                             9280.  2201278343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9231.  2201276621  9      ARPAN KUMAR HAIT                  9281.  2201278359  0      ANURAG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9232.  2201276636  9      AYUSHI TYAGI                      9282.  2201278400  6      ARPIT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9233.  2201276756  2      AAKASH KUMAR SAH                  9283.  2201278443  9      VINAY GARG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9234.  2201276770  9      PRATEEK LATHWAL                   9284.  2201278476  6      SUMIT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9235.  2201276846  1      ARUN KUMAR SINGH                  9285.  2201278528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9236.  2201276852  1      SHUBHAM KUMAR                     9286.  2201278533  0      ANAND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9237.  2201276883  9 3    RANVEER KUMAR                     9287.  2201278572  0      AKHILESH PARTAP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9238.  2201276912  6      SUMIT KUMAR                       9288.  2201278612  6 3    SATYENDRA KUMAR YADAV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9239.  2201276916  6      RITIKA                            9289.  2201278633  1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9240.  2201277124  6      ROBIN RAJ                         9290.  2201278649  9      CHETNA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9241.  2201277215  9      SURAJ DAHIYA                      9291.  2201278665  0      ARVIND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9242.  2201277224  1      ROHIT                             9292.  2201278704  1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9243.  2201277286  9      SHWETA                            9293.  2201278843  9      AKSHAY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9244.  2201277307  9      VISHAL BHARDWAJ                   9294.  2201278849  1      SRISHTI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9245.  2201277396  6      SHWETA                            9295.  2201278866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9246.  2201277400  9      MEENU                             9296.  2201278887  1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9247.  2201277444  0      ANKUR SINGH                       9297.  2201278927  6 3    VIKAS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9248.  2201277452  6      AMIT KUMAR YADAV                  9298.  2201278950  1      SANDEEP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9249.  2201277572  1      GAJENDRA RAJ BIWAL                9299.  2201278992  9      ANUJ MALIK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9250.  2201277615  6      AMAN SHAKYA                       9300.  2201279017  0      KULDEEP CHAUDHARY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9301.  2201279020  1      JATIN                             9351.  2201280912  1      HARISH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9302.  2201279032  0      LOVE KUMAR VARSHNEY               9352.  2201281082  9      SURAJ BHATT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9303.  2201279034  0      SATYAM KUMAR                      9353.  2201281089  6      ARVIND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9304.  2201279125  0      RAKESH                            9354.  2201281117  1      KOMAL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9305.  2201279163  0      VIPIN                             9355.  2201281126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9306.  2201279169  9      PRIKSHIT LOHCHAB                  9356.  2201281127  0      HIMANSHU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9307.  2201279216  1      NIDHI GORYAN                      9357.  2201281155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9308.  2201279225  1      KAPIL KUMAR                       9358.  2201281447  6      ARUN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9309.  2201279243  1      VIPIN JALUTHRIA                   9359.  2201281456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9310.  2201279298  1      NAGENDRA KUMAR                    9360.  2201281525  0      ASHISH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9311.  2201279319  6      AKHILESH YADAV                    9361.  2201281541  6      GAJANAND 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9312.  2201279343  1      ERAGALI CHAKRAVARTHY              9362.  2201281562  6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9313.  2201279440  6      ROHIT KUMAR                       9363.  2201281761  9      VIKASH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9314.  2201279453  1      POOJA VERMA                       9364.  2201281770  6      POOJA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9315.  2201279498  2      HEMSINGH MEENA                    9365.  2201281774  9      BHUNESH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9316.  2201279547  6      DINESH KUMAR SWAMI                9366.  2201281794  6      MEENU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9317.  2201279581  0      SHRESHTHA PUNDIR                  9367.  2201281897  1      MONARCH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9318.  2201279639  9      ANUBHAV SHARMA                    9368.  2201281901  1      MANEESH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9319.  2201279652  9      SAHIL                             9369.  2201281917  0      ASHISH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9320.  2201279660  6      AAKASH CHANDER DAS                9370.  2201281941  0      MANVENDRA SINGH TOMAR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9321.  2201279669  6      POOJA KUMARI                      9371.  2201282026  1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9322.  2201279806  1      SAMMI KUMAR                       9372.  2201282051  0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9323.  2201279813  6      JITENDER KUMAR PAL                9373.  2201282058  1      CHARCHIT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9324.  2201279828  0      SAMLENDER SINGH                   9374.  2201282068  1      NAPOLAYAN MORYA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9325.  2201279841  6      VISHAL VERMA                      9375.  2201282107  1      LAVIKANT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9326.  2201279867  0      AKASH SHARMA                      9376.  2201282152  6      NITESH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9327.  2201279887  1      SUNANDA SHAKYA                    9377.  2201282228  0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9328.  2201279894  9      AMIT                              9378.  2201282303  6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9329.  2201279941  6      ATUL KUMAR SANGWAN                9379.  2201282509  0      PRERNA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9330.  2201280035  0      GAURAV PANDEY                     9380.  2201282565  0      DEEPESH MITTAL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9331.  2201280062  1      VANSHIKA RANA                     9381.  2201282598  2      GUDIYA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9332.  2201280074  6      MOHAMMAD IMTIYAZ                  9382.  2201282648  6      SUBHASH KUMAR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9333.  2201280141  1      MOHIT                             9383.  2201282796  1      JAYVEER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9334.  2201280194  6      ARUN                              9384.  2201282806  0 3    KANHAIYA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9335.  2201280220  6      NISHANT KUMAR                     9385.  2201282809  9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9336.  2201280267  9      ROHIT                             9386.  2201282814  9      DEEPANSHU DWIVEDI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9337.  2201280355  2      KESHAV KUMAR MEENA                9387.  2201282822  9 3    BHANU PRATAP NARAYAN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9338.  2201280373  0      NAVEEN                            9388.  2201282897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9339.  2201280391  1      MOHIT                             9389.  2201283025  1      ALKESH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9340.  2201280398  1      BHARAT NATH                       9390.  2201283028  0      SHUBHAM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9341.  2201280489  9      DHRUV DESWAL                      9391.  2201283076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9342.  2201280667  6      MANISH KUMAR                      9392.  2201283141  9   4  HEMLATA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9343.  2201280716  1      HEMANT MEHRA                      9393.  2201283147  9   5  SHIVANI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9344.  2201280736  9      ANJU SINGH                        9394.  2201283258  9 3    VIJAY KESHARI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9345.  2201280769  1      VISHAL PRASAD                     9395.  2201283299  9   4  ANJU NAUTIYAL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9346.  2201280843  6      ANJANI RANI                       9396.  2201283337  6   5  GITANSHI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9347.  2201280854  1      JAGMOHAN SINGH                    9397.  2201283485  1      MAYANK PRAKASH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9348.  2201280870  1      VISHAL KUMAR SINGH                9398.  2201283515  0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9349.  2201280884  0      ANJALI                            9399.  2201283517  0      MANISH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9350.  2201280908  9      HIMANSHU RANA                     9400.  2201283618  6      RAM KRISHNA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9401.  2201283624  0      ARVIND                            9451.  2201286376  6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9402.  2201283640  9      SOMBIR SINGH                      9452.  2201286381  9      MANJEET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9403.  2201283679  0      ATUL SINGH                        9453.  2201286423  1      ANSHUL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9404.  2201283681  9      HANEY SAJWAN                      9454.  2201286462  9      AKSHAY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9405.  2201283718  2   4  LOVE KUSH MEENA                   9455.  2201286507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9406.  2201283778  9   4  BHUPENDRA                         9456.  2201286567  9      BHOLA DUTT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9407.  2201283784  1      SOURABH SINGH                     9457.  2201286612  9      ABHINAV BHARDWAJ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9408.  2201283856  6   5  ABHISHEK BAGHEL                   9458.  2201286786  6      GYANJI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9409.  2201283881  0      SHUBHAM JINDAL                    9459.  2201286818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9410.  2201283980  0      SUBIR MALIK                       9460.  2201286835  6      REENA GANASH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9411.  2201284003  1      SIMRANJIT KAUR                    9461.  2201286865  1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9412.  2201284016  6      BHUPANDER                         9462.  2201286951  0      ROHIT ARORA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9413.  2201284036  6      SAKSHI                            9463.  2201286962  9 3    PRAMOD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9414.  2201284125  1      SANDHYA                           9464.  2201287046  1      HARDEEP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9415.  2201284178  9 3    NITISH KUMAR                      9465.  2201287065  0      ZUBAIR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9416.  2201284235  6      MANISH KUMAR                      9466.  2201287090  6 3    SANJIB BORAH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9417.  2201284269  2      PRIYANKA KUMARI MEENA             9467.  2201287091  6      RAVI JAJORIYA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9418.  2201284302  9      MANZOOR HAIDER                    9468.  2201287182  1      SAMIKSHA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9419.  2201284387  9      HEMANT                            9469.  2201287245  9      MANDEEP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9420.  2201284405  6      VINIT                             9470.  2201287284  6      ROHIT CHAURASIA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9421.  2201284408  9      VISHAL                            9471.  2201287382  1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9422.  2201284475  1      MUKESH KUMAR                      9472.  2201287436  1      AVINESH KUMAR SONKAR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9423.  2201284575  1      BIPIN BHARTI                      9473.  2201287555  6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9424.  2201284626  1      ABHISHEK                          9474.  2201287714  0      ADITYA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9425.  2201284672  0      KADIR RANA                        9475.  2201287726  1      NISHU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9426.  2201284813  1      DEEPAK                            9476.  2201287769  9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9427.  2201284863  2      ANURAG TIRKEY                     9477.  2201287826  9      SUMIT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9428.  2201284973  1      DINESH KAIN                       9478.  2201288125  1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9429.  2201285006  1      MANSI TOOR                        9479.  2201288213  1      RANJEET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9430.  2201285040  9      JHA PRAKASH KUMAR INDRAKU         9480.  2201288284  0      NITESH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9431.  2201285064  6      AKASH PATEL                       9481.  2201288326  6      KESHAV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9432.  2201285125  9 3    HARDAN SINGH                      9482.  2201288386  2      RAJ KUMAR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9433.  2201285142  2      ABHISHEK MEENA                    9483.  2201288394  1      PRACHI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9434.  2201285256  6      SONAL SINGH                       9484.  2201288671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9435.  2201285381  9      VIJAY                             9485.  2201288720  6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9436.  2201285385  9      LOKESH SAINI                      9486.  2201288736  0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9437.  2201285397  6      KIRTI YADAV                       9487.  2201288864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9438.  2201285549  0      KARAN KUMAR                       9488.  2201288867  9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9439.  2201285572  0      AAYUSH GARG                       9489.  2201288870  6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9440.  2201285593  1      DEEPAK KUMAR JOSHIA               9490.  2201288879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9441.  2201285655  1      SANDEEP                           9491.  2201288962  9      KUSUM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9442.  2201285673  1      ABHISHEK                          9492.  2201288968  0      YOGENDER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9443.  2201285734  0      SAMEER TYAGI                      9493.  2201289037  6      RAJESH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9444.  2201285827  1      AKASH DAYAL                       9494.  2201289067  1 3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9445.  2201285858  0      HARDIK VATS                       9495.  2201289085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9446.  2201285886  6      PRITAM CHAUHAN                    9496.  2201289110  9      ABHISHEK UPADHYAY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9447.  2201286177  6 3    DHARMENDER                        9497.  2201289231  9 3    SUKESH BARDHAN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9448.  2201286197  0      ABHISHEK BHAGAT                   9498.  2201289261  6      PRASHANT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9449.  2201286350  0      HARINDER                          9499.  2201289284  0      SUNIL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9450.  2201286358  9      SAMEER KUMAR SINGH                9500.  2201289345  6      RAHUL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9501.  2201289347  0      ABHAY DHAMA                       9551.  2201291068  1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9502.  2201289388  0      PARVINDER                         9552.  2201291161  6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9503.  2201289423  0      MANISH                            9553.  2201291166  6      AFTAB ALAM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9504.  2201289441  1      SRIKANT LAMBA                     9554.  2201291199  6      MOHD NAEEM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9505.  2201289489  2      LATA BRIJWAL                      9555.  2201291217  2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9506.  2201289502  1      AJAY KUMAR                        9556.  2201291240  0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9507.  2201289523  9      RAKSHIT KUMAR                     9557.  2201291274  6 3    RAKESH KUMAR TANWAR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9508.  2201289666  6      SAHIL KUMAR                       9558.  2201291354  0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9509.  2201289671  0      RICKY                             9559.  2201291389  6      SONU KUMAR DHAKAD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9510.  2201289712  9      TANUJ                             9560.  2201291430  1      TARUN KASHYAP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9511.  2201289807  2      HRITIK MEENA                      9561.  2201291467  9    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9512.  2201289822  9      MAHESH PRATAP SINGH SENGA         9562.  2201291475  1      AJAY PRATAP SINGH RANJAN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9513.  2201289843  0      RISHAB GOEL                       9563.  2201291484  9      KUNNAL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9514.  2201289860  9      SAURABH KOTHARI                   9564.  2201291485  1      MOHIT KUMAR SHUDHANSHU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9515.  2201289904  0      SHUBHAM KUMAR SINHA               9565.  2201291494  1      HIMANSHU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9516.  2201290048  1      NIKHIL KUMAR LOHIA                9566.  2201291500  0      UTKARSH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9517.  2201290079  1      RAVI KUMAR RAJAK                  9567.  2201291549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9518.  2201290102  0      NIKHIL                            9568.  2201291566  6      NISHA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9519.  2201290181  1      SHWETA                            9569.  2201291590  9      SUMIT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9520.  2201290190  9 3    HARI OM                           9570.  2201291604  9      GAURAV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9521.  2201290228  9 3    NITISH KUMAR                      9571.  2201291613  1      AYUSH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9522.  2201290251  6      PRABHAT RANJAN                    9572.  2201291630  1      SURENDRA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9523.  2201290275  1      PRASHANT KUMAR BHARTI             9573.  2201291634  1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9524.  2201290292  9      AQIB RAZA                         9574.  2201291655  9      SHAKTI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9525.  2201290323  9      YASH KAUSHIK                      9575.  2201291665  1      PRADEEP KUMAR APORIYA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9526.  2201290325  0      JATIN                             9576.  2201291714  1      KUNIKA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9527.  2201290341  1      AKHILESH KUMAR                    9577.  2201291723  1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9528.  2201290365  6      ANKIT KAUSHAL                     9578.  2201291756  9      PULKIT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9529.  2201290374  9      PRANAY SINHA                      9579.  2201291764  9      PARVEEN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9530.  2201290383  1      SONAM RANI                        9580.  2201291804  9      MOHIT MALIK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9531.  2201290439  1      MANISH KUMAR                      9581.  2201291822  6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9532.  2201290454  0      SONU KUMAR                        9582.  2201291827  6      YOGITA MOTLA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9533.  2201290494  6      PARVEEN KUMAR                     9583.  2201291833  9      ADITYA MITTAL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9534.  2201290509  6      PIYUSH SAINI                      9584.  2201291913  6      RUDRA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9535.  2201290518  1      ABHISHEK MOHANPURIA               9585.  2201291953  0      HEMANT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9536.  2201290534  6      BHUPENDER                         9586.  2201291985  1      HIMANSHU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9537.  2201290582  0      RIYA SHUKLA                       9587.  2201291990  9      MAYANK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9538.  2201290647  0      JYOTI                             9588.  2201292015  9   8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9539.  2201290693  6      HARSHITA PURI                     9589.  2201292024  9 3    PARESH KUMAR SWAIN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9540.  2201290752  9      JEEVAN SINGH MANRAL               9590.  2201292153  1      RAKHI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9541.  2201290878  2      DESHRAJ MEENA                     9591.  2201292158  1      PRINCE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9542.  2201290888  0      NEERAJ KUMAR SINGH                9592.  2201292199  1      VIJAY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9543.  2201290889  6      VIVEK KUMAR                       9593.  2201292225  1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9544.  2201290901  1      PANKAJ KUMAR                      9594.  2201292237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9545.  2201290919  6      SANJAY SHARMA                     9595.  2201292369  0      PRATHAM KHATRI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9546.  2201290933  2      SHEETAL                           9596.  2201292371  6      NARESH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9547.  2201290945  9 3    PAWAN KUMAR SHARMA                9597.  2201292377  1      MAYANK VARDHAN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9548.  2201290974  0      PANKAJ KUMAR                      9598.  2201292378  9      AMIT KUMAR KASAUNDHAN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9549.  2201291011  1      PRIYANKA RANI                     9599.  2201292404  9      APOORV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9550.  2201291026  6      MOHD ASIF ANSARI                  9600.  2201292409  2      AJAY KUMAR MEENA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9601.  2201292411  6      YOGESH YADAV                      9651.  2201294332  0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9602.  2201292431  1      DEEPAK KUMAR                      9652.  2201294438  1      SANDEEP RANGA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9603.  2201292449  6      KAVISH PAL                        9653.  2201294482  2      NEERAJ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9604.  2201292494  9      JITENDER SHARMA                   9654.  2201294528  0    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9605.  2201292495  6      REENA                             9655.  2201294630  9      NIKHIL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9606.  2201292564  0      AVTAR SINGH SHISHODIA             9656.  2201294669  6      SUMIT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9607.  2201292610  9      SUPRIYA                           9657.  2201294689  0      RAMAN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9608.  2201292613  0      ANUBHAV GAHLOT                    9658.  2201294702  0      MADHUR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9609.  2201292651  9      SUMIT TOMER                       9659.  2201294768  1      ABHISHEK BANSWAL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9610.  2201292708  9      NATASHA                           9660.  2201294787  6      HARSHIT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9611.  2201292730  2      V THANGSIANMUAN                   9661.  2201294828  6      RAVINA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9612.  2201292813  9      KAJAL KUMARI                      9662.  2201294830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9613.  2201292858  6      PRIYANKA YADAV                    9663.  2201294872  6      BHAWANA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9614.  2201292862  6      AAKASH YADAV                      9664.  2201295095  6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9615.  2201292925  9      SAURABH KUMAR                     9665.  2201295139  0      ASHVANI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9616.  2201293008  6      HANY                              9666.  2201295337  2      UDAY SINGH RAWAT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9617.  2201293046  9      INDERJEET                         9667.  2201295405  9      KRISHNA MAHATO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9618.  2201293069  9 3    AMIT KUMAR JHA                    9668.  2201295428  9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9619.  2201293091  6      PUSHPA                            9669.  2201295568  0      DEEPAK KUMAR BARNWAL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9620.  2201293241  1      PARVEEN KUMAR                     9670.  2201295574  6      HARSH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9621.  2201293258  0      PARVESH                           9671.  2201295607  1      KIRTI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9622.  2201293371  6      DEEPAK GUPTA                      9672.  2201295624  0      SURABHI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9623.  2201293394  0      KUMARI BHAWNA                     9673.  2201295635  9 3    KRISHNA NAND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9624.  2201293423  0      ARPIT KUMAR PANDEY                9674.  2201295689  6 3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9625.  2201293431  6      ANMOL CHOUKSEY                    9675.  2201295792  1      AARTI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9626.  2201293463  1      SHIVANI SABHARWAL                 9676.  2201295816  9      PRADEEP SINGH BADHAUTIYA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9627.  2201293513  1      KAPIL KUMAR.                      9677.  2201295890  1      ANUJ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9628.  2201293520  1      HRITIK SINGH                      9678.  2201295896  9      AAKASH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9629.  2201293548  9      DIPENDER MAAN                     9679.  2201295917  9 3    RAMNIWAS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9630.  2201293660  2      SURENDRA KUMAR MEENA              9680.  2201295933  0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9631.  2201293669  0      HIMANSHU BHARDWAJ                 9681.  2201296001  1      PAWAN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9632.  2201293674  6      ASHISH KUMAR                      9682.  2201296011  9      ABHIJEET PRATAP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9633.  2201293679  6      AJAY                              9683.  2201296107  0      MANJEET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9634.  2201293854  6      VIKAS YADAV                       9684.  2201296223  0      SAHIL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9635.  2201293856  0      ADARSH ANAND                      9685.  2201296296  1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9636.  2201293893  9      MAHENDER                          9686.  2201296303  6      SANGEET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9637.  2201293905  6      AMIT KUMAR                        9687.  2201296333  0      SAMARAT TEOTIA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9638.  2201293924  1      TRIVENI                           9688.  2201296371  6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9639.  2201293958  9      VIKAS JOSHI                       9689.  2201296393  0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9640.  2201294056  6      RANJAN KUMAR                      9690.  2201296454  1      MANISH SINGHAL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9641.  2201294089  0      NISHANT KUMAR SINGH               9691.  2201296500  0      ANANT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9642.  2201294135  1      HEMANT KUMAR                      9692.  2201296527  6      KRISHN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9643.  2201294164  1      ADITYA KUMAR                      9693.  2201296569  1      MOHINI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9644.  2201294175  9      PANKAJ KUMAR TANEJA               9694.  2201296619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9645.  2201294186  1      AMIT KUMAR                        9695.  2201296652  0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9646.  2201294202  6      PARVEEN                           9696.  2201296672  9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9647.  2201294211  9      ASHWANI KUMAR                     9697.  2201296689  9      ANKUSH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9648.  2201294259  2      SUMIT KUMAR MEENA                 9698.  2201296718  0      MAHIMA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9649.  2201294271  1      SUMIT SINGH                       9699.  2201296740  6      ANURAG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9650.  2201294272  0      AMAN                              9700.  2201296782  0      JATIN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9701.  2201296792  0      HIMANSHU                          9751.  2201299183  6 3    ALOK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9702.  2201296811  6      MOHIT SAINI                       9752.  2201299203  6      SHAURAV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9703.  2201296838  2      SONU KUMAR                        9753.  2201299280  0      KAMLENDU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9704.  2201296840  1      ROHIT KUMAR                       9754.  2201299350  1      VISHAL BAYLA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9705.  2201296841  6      TASYA KATIYAR                     9755.  2201299483  6      ZAFAR ALAM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9706.  2201296887  6      SACHIN GANGWAR                    9756.  2201299484  0      NISHCHAY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9707.  2201296899  6      SANJEEV YADAV                     9757.  2201299617  1      VISHNU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9708.  2201296921  0      SHASHANK SRIVASTAVA               9758.  2201299653  9   4  ASHISH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9709.  2201296945  6      RINKU DAHIYA                      9759.  2201299655  9   8  PERMEET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9710.  2201296992  9 3    DEENDAYAL SHARMA                  9760.  2201299682  6   7  LOKESH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9711.  2201297023  1      ANKIT KUMAR                       9761.  2201299683  9   4  AASHIR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9712.  2201297031  9      ANJALI                            9762.  2201299716  6   7  SHANKAR LAL GURJAR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9713.  2201297119  6      SUSHANT                           9763.  2201299733  9   7  KM ROMA NEGI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9714.  2201297139  1      RITESH KUMAR                      9764.  2201299737  9   7  SONAWANE SAMADHAN GAJANAN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9715.  2201297172  6      SHWETA                            9765.  2201299748  9   7  MH SALMAN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9716.  2201297201  1      SIDDHARTH                         9766.  2201299750  1      SANJAY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9717.  2201297265  6      GUJRAL KUMAR                      9767.  2201299764  6   7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9718.  2201297310  6      PIYUSH KUMAR                      9768.  2201299779  9      PRASOON GOSWAMI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9719.  2201297441  9      GAURANK VARSHNEY                  9769.  2201299788  6   7  ARUN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9720.  2201297480  6      ANIL KUMAR YADAV                  9770.  2201299818  9   7  SIMRAN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9721.  2201297528  1      PANKAJ SIROHI                     9771.  2201299877  6   4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9722.  2201297550  6      VIKASH YADAV                      9772.  2201299883  9   4  ANUP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9723.  2201297601  9      ANNU                              9773.  2201299902  9   4  SWATI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9724.  2201297663  0      BUNTY KUMAR                       9774.  2201299927  6   7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9725.  2201297714  9      VIKRAM RATHI                      9775.  2201299959  2   7  RANJEET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9726.  2201297722  6      ADITI                             9776.  2201299986  6   7  KM JYOTI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9727.  2201297733  6      KAJAL VERMA                       9777.  2201300007  9   4  HARIOM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9728.  2201297737  1      SARITA                            9778.  2201300021  9      BOBY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9729.  2201297794  6      MUKUL CHAUHAN                     9779.  2201300091  6      KULDEEP SINGH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9730.  2201297976  9      SACHIN GAHLOT                     9780.  2201300092  9   4  AKASH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9731.  2201298064  6      PAWAN KUMAR                       9781.  2201300214  9   4  MONU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9732.  2201298084  6      DHEERAJ KUMAR                     9782.  2201300218  9      HAPPY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9733.  2201298086  2      PANKAJ SAH                        9783.  2201300230  6   7  BABLU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9734.  2201298151  2      AASHISH KUMAR                     9784.  2201300334  9   7  SUMAIYA NASEEM KHAN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9735.  2201298154  0      MOHAMMAD TALHA                    9785.  2201300342  9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9736.  2201298204  6      MD AZAMUDDIN ANSARI               9786.  2201300432  1      ASHU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9737.  2201298246  1      PRIYA                             9787.  2201300611  0      ANUNAY AGGARWAL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9738.  2201298372  1      DEV DUTT                          9788.  2201300679  9      MONTI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9739.  2201298419  9      MINU PRIYA                        9789.  2201300749  6      NEERAJ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9740.  2201298470  6      CHANDAN KUMAR                     9790.  2201300759  6      SACHIN JAJORIA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9741.  2201298497  0      SHIVAM SINGH                      9791.  2201300762  6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9742.  2201298552  6      NITIN KUMAR                       9792.  2201300768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9743.  2201298640  1      ANKIT GAUTAM                      9793.  2201300864  9      HIMANI KHARB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9744.  2201298744  9      TUSHAR RAWAT                      9794.  2201300877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9745.  2201298756  0      HARSH CHAUHAN                     9795.  2201300893  6      AKSHAY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9746.  2201298889  6      SAKSHI RAJPOOT                    9796.  2201300902  9      SUMIT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9747.  2201298978  0      VARSHA BHARDWAJ                   9797.  2201300934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9748.  2201299017  9      AKANSHA VASHISTHA                 9798.  2201300952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9749.  2201299079  9      UMA                               9799.  2201300981  1      PRADEEP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9750.  2201299090  9      RASHIKA                           9800.  2201301038  1      SURAJ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87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99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9801.  2201301073  9      POOJA                             9851.  2201303218  6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9802.  2201301085  1      NISHANT                           9852.  2201303222  9 3    KESHAV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9803.  2201301101  1      VIPIN KUMAR                       9853.  2201303284  9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9804.  2201301358  9      NITISH KUMAR SINGH                9854.  2201303297  1      RISHABH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9805.  2201301400  9      SAGAR                             9855.  2201303307  0      AJAY RAWAT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9806.  2201301432  6      MOHIT                             9856.  2201303403  6  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9807.  2201301453  1      AVINASH KUMAR                     9857.  2201303417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9808.  2201301503  6 3    BALRAJ SINGH                      9858.  2201303482  0      SUBHAJIT PRATIHAR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9809.  2201301508  6      AMIT KUMAR                        9859.  2201303504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9810.  2201301546  1      AVINASH KUMAR                     9860.  2201303517  0      VIKRANT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9811.  2201301586  1      SHIVAM KUMAR                      9861.  2201303530  6      VIVEK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9812.  2201301620  6      KELASH                            9862.  2201303566  9 3    SUDHIR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9813.  2201301678  6      SANDEEP SHARMA                    9863.  2201303598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9814.  2201301693  1      NITESH KUMAR                      9864.  2201303662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9815.  2201301700  6      ASHUTOSH KUMAR VIDYARTHI          9865.  2201303737  0      VISHAL VIDHOLIYA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9816.  2201301704  1      AMARJEET                          9866.  2201303819  6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9817.  2201301936  2      NARENDRA KUMAR MEENA              9867.  2201303837  9      HARSHITA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9818.  2201301999  1      MONA MOHAR                        9868.  2201303878  1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9819.  2201302033  9 3    CHANDRA PRAKASH PATHAK            9869.  2201304068  1      MAHENDRA SINGH SAGAR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9820.  2201302087  6      NITESH                            9870.  2201304081  1      PRAMOD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9821.  2201302092  6      RAVI KUMAR                        9871.  2201304085  0      RAJAT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9822.  2201302111  1      SHARAVAN                          9872.  2201304095  6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9823.  2201302128  6      POOJA PRANAY                      9873.  2201304100  2      ROHITASH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9824.  2201302161  0      ARVIND                            9874.  2201304115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9825.  2201302185  1      AMAN                              9875.  2201304164  9      ANUSHRUT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9826.  2201302197  9      SAGAR                             9876.  2201304186  2      VIKAS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9827.  2201302221  6      YASH YADAV                        9877.  2201304204  0      RUPESH KUMAR THAPA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9828.  2201302258  0      DINESH                            9878.  2201304216  6      JIWADHAN KUMAR MANDAL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9829.  2201302293  1      NAVDEEP                           9879.  2201304261  1      RAM MILAN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9830.  2201302311  0      AKSHAY                            9880.  2201304277  6      ANUJ BANSAL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9831.  2201302321  6      GARIMA YADAV                      9881.  2201304305  2      SEEMA KUMARI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9832.  2201302331  1      RISHABH KUNDRA                    9882.  2201304378  9      HARSHIT VASHISTH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9833.  2201302332  9      MANISH KUMAR                      9883.  2201304380  0      VINEET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9834.  2201302371  0      PREET RAWAT                       9884.  2201304381  0      VINIT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9835.  2201302420  9      MOHIT POKHRIYAL                   9885.  2201304394  1      RAJNEESH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9836.  2201302445  6      RATENDRA SINGH                    9886.  2201304438  6      RAVI PRATAP KUSHWAHA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9837.  2201302488  0      KASHISH KUMAR                     9887.  2201304470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9838.  2201302503  1      AKSHAY KUMAR                      9888.  2201304482  1      ARTI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9839.  2201302541  1      ROHIT KUMAR                       9889.  2201304489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9840.  2201302591  6      KRITI KUMARI                      9890.  2201304507  6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9841.  2201302615  2      DILKHUSH MEENA                    9891.  2201304520  0      SHARAD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9842.  2201302823  9   4  ANIL                              9892.  2201304547  9      PRINCE KUMAR SUMAN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9843.  2201302881  9      ADITI                             9893.  2201304704  1      MOHINI DIWAKAR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9844.  2201302911  2      CHAMA SHANGLAI                    9894.  2201304721  0      SHIVAM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9845.  2201302913  1      RACHIT KUMAR NIMESH               9895.  2201304818  0      ALKESH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9846.  2201302967  9      GAURAV PANWAR                     9896.  2201304892  6      MD AFTAB ALAM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9847.  2201303004  1      VANDANA                           9897.  2201304947  1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9848.  2201303028  6 3    RAJEEV PRASAD                     9898.  2201305006  1      PURUSHOTTAM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9849.  2201303057  6      RAKESH KUMAR                      9899.  2201305007  1      BHAWNA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9850.  2201303095  6      SURAJ KUMAR                       9900.  2201305014  0      KAJAL CHOUDHARY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380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9901.  2201305035  9 3    MAHESHWAR TYAGI                   9951.  2201307006  6      ANMOL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9902.  2201305060  9      NEETU MALIK                       9952.  2201307104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9903.  2201305071  6      SACHIN PAL SINGH                  9953.  2201307169  6 3    JAI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9904.  2201305086  1      ANKIT                             9954.  2201307172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9905.  2201305123  6      PRIYA YADAV                       9955.  2201307306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9906.  2201305134  9      SIJO K JOSEPH                     9956.  2201307431  1      SUSHIL SINGLA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9907.  2201305223  0      ANKIT TOMAR                       9957.  2201307439  0      VISHAL DELU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9908.  2201305230  1      GAURAV KUMAR VERMA                9958.  2201307738  2   4  JAGDISH PRASAD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9909.  2201305247  6      HARENDRA KUMAR                    9959.  2201307743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9910.  2201305267  6      LALITA KUMARI                     9960.  2201307750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9911.  2201305292  6      SUMAN KUMAR                       9961.  2201307767  0      MANISH BHARDWAJ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9912.  2201305333  6 3    RAVI KUMAR                        9962.  2201307783  6   5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9913.  2201305351  6      KRITY KUMARI                      9963.  2201307791  6   4  BASANT KUMAR SAIN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9914.  2201305412  6      ASHWANI SHARMA                    9964.  2201307793  6      DEEPAK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9915.  2201305513  1      RITIK ROSHAN                      9965.  2201307851  9   4  DEEPANSHU KANDPAL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9916.  2201305527  9      PRIYANKA SHARMA                   9966.  2201307874  6      NIKKI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9917.  2201305540  0      DHRUV                             9967.  2201307878  9   5  JAGBIR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9918.  2201305544  0      SUMIT CHAHAL                      9968.  2201307916  9   4  SHANTNU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9919.  2201305619  9      MIHIR KUMAR JHA                   9969.  2201307983  9   4  SHIVANI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9920.  2201305729  0      HEMLATA                           9970.  2201308010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9921.  2201305818  9      SUMIT GHUGTYAL                    9971.  2201308132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9922.  2201305825  1      GAURAV KUMAR                      9972.  2201308154  9      RADHA RANI DUBEY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9923.  2201305928  9      ISHIKA TYAGI                      9973.  2201308174  6      MAMTA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9924.  2201305946  9      RAVI GULIA                        9974.  2201308187  9   4  MANDEEP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9925.  2201305980  2      RAKESH ORAON                      9975.  2201308399  6   5  SHILPI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9926.  2201305981  1      PAWAN KUMAR                       9976.  2201308408  6 3    VISHWANATH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9927.  2201306024  0      ASHOK KUMAR                       9977.  2201308433  2      ALISHA CHANDA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9928.  2201306030  6      DEEPAM KUTHE                      9978.  2201308489  9   8  TARUN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9929.  2201306093  0      SHRAWAN KUMAR                     9979.  2201308547  0      RAJNISH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9930.  2201306272  9      KANIKA GUREJA                     9980.  2201308550  1      MANSI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9931.  2201306351  6      AKASH GUPTA                       9981.  2201308593  6      HEMANT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9932.  2201306353  9      RITIKA VERMA                      9982.  2201308647  6      KOMAL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9933.  2201306357  6      RITIKA                            9983.  2201308699  1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9934.  2201306366  0      MANOJ MAJI                        9984.  2201308702  9      ANSHUL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9935.  2201306463  6      PRIYANKA YADAV                    9985.  2201308842  0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9936.  2201306464  6      HIMANSHU MAURYA                   9986.  2201308877  1      CHINTU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9937.  2201306607  0      ANUJ JOON                         9987.  2201308895  9      HANSIKA KHOKAR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9938.  2201306646  1      DISHANT GAUTAM                    9988.  2201308940  9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9939.  2201306650  1      GANESH KUMAR                      9989.  2201309005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9940.  2201306708  6      ADITYA KUMAR                      9990.  2201309054  9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9941.  2201306717  1      MANISH                            9991.  2201309086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9942.  2201306718  0      VISHAL RAWAT                      9992.  2201309090  9      GARIMA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9943.  2201306735  0      ZAID BAIG                         9993.  2201309190  6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9944.  2201306774  0      LAVEESH MALIK                     9994.  2201309219  6      AADARSH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9945.  2201306790  9      PRATEEK                           9995.  2201309267  0      POOJA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9946.  2201306850  6      MOHD JAID                         9996.  2201309270  9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9947.  2201306873  1      AMIT KUMAR                        9997.  2201309315  1      JUGNU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9948.  2201306899  0      CHANDAN KUMAR JHA                 9998.  2201309326  6      NISHU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9949.  2201306926  6      LALIT                             9999.  2201309342  0      SHIVSHANKAR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9950.  2201306970  1      SHAILESH KUMAR                   10000.  2201309357  0      MANISH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10001.  2201309417  6      SHUBHAM RAY                      10051.  2201311358  9      RAUNAK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10002.  2201309465  9      RISHABH MISHRA                   10052.  2201311414  0      RISHAV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10003.  2201309511  0      CHETNA                           10053.  2201311545  6      JITESH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10004.  2201309598  9 3    SANDEEP SINGH                    10054.  2201311546  6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10005.  2201309632  0      PRIYANKA                         10055.  2201311568  6      SUMIT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10006.  2201309654  1      VIKAS SATWAL                     10056.  2201311599  0      ANVIT SINGH. 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10007.  2201309658  9      AVANEESH MISHRA                  10057.  2201311649  1      SAURABH AHIRWAR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10008.  2201309681  6      SUNNY KUMAR SUMAN                10058.  2201311666  1      DEEPESH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10009.  2201309703  9      SHREYA CHAUHAN                   10059.  2201311683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10010.  2201309710  9      YASH SINGHAL                     10060.  2201311743  1      RASHIKA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10011.  2201309720  9      PARVINDER SINGH                  10061.  2201311796  1      KAMAL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10012.  2201309791  0      AADITYA SHARMA                   10062.  2201311925  9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10013.  2201309913  6      MOHIT SWAMI                      10063.  2201311971  0      MANEETA RATHEE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10014.  2201309992  6      ABHISHEK KUMAR                   10064.  2201312016  0      RAJAT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10015.  2201309994  9      DEEPAK SINGH                     10065.  2201312152  1      HARDEEP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10016.  2201310068  6      ANKIT KUMAR                      10066.  2201312181  0      VED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10017.  2201310074  9      PARVEEN ANTIL                    10067.  2201312231  0      SHUBHAM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10018.  2201310136  9      AMIT                             10068.  2201312381  1      POOJA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10019.  2201310138  6      MOHD KAMIL                       10069.  2201312418  1      KIRAN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10020.  2201310139  1      SIMRAN                           10070.  2201312466  1      MANISHA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10021.  2201310170  6      NISHANT KUMAR                    10071.  2201312475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10022.  2201310277  0      KUMAR GAUTAM SINGH               10072.  2201312511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10023.  2201310286  0      PUNIT KUMAR PATHAK               10073.  2201312531  0      NISHA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10024.  2201310325  9      SANDIKA SHEORAN                  10074.  2201312581  9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10025.  2201310332  0      PINKI TANWAR                     10075.  2201312586  6      SUHAIL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10026.  2201310353  0      SHUBHAM UPADHYAY                 10076.  2201312587  6      JITENDER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10027.  2201310397  9      KULDEEP PANWAR                   10077.  2201312643  0      NARESH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10028.  2201310421  9      ARIDAMAN SINGH                   10078.  2201312652  0      KOMAL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10029.  2201310436  2      M. THANGMINLAL HAOKIP            10079.  2201312660  1      RINKY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10030.  2201310463  9      TUSHAR CHAUDHARY                 10080.  2201312662  0      VINAY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10031.  2201310472  6      OMPRAKASH YADAV                  10081.  2201312719  9      AKASH SINGH TOMAR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10032.  2201310495  1      NISHA PAL                        10082.  2201312740  1      VARSHA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10033.  2201310535  6      SAURABH                          10083.  2201312797  9 3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10034.  2201310541  0      RITESH                           10084.  2201312926  1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10035.  2201310649  6      SUNITA REWAR                     10085.  2401000165  2      KAMAL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10036.  2201310677  2      SUMIT                            10086.  2401000223  1      VISHAL SAMRIYA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10037.  2201310681  6 3    SURENDRA PRATAP YADAV            10087.  2401000252  6      NARENDRA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10038.  2201310729  6      RAHUL MATHUR                     10088.  2401000297  6      ARUNA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10039.  2201310777  0      NISHU                            10089.  2401000395  9      CHANDRABHAN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10040.  2201310791  6      RITIK SHARMA                     10090.  2401000655  1      SANJAY JINGAR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10041.  2201310834  1      SUMIT KUMAR                      10091.  2401000745  2      AKASH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10042.  2201310838  6      AKHILESH KUMAR                   10092.  2401000904  6      NAND KISHOR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10043.  2201310867  2      AKHLESH MEENA                    10093.  2401000905  6      OMPRAKASH JANGU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10044.  2201311000  2      GAJESH KUMAR MEENA               10094.  2401000930  6      SANJAY KUMAR MAHATO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10045.  2201311001  0      AAYUSH CHAUHAN                   10095.  2401001045  6      RAKESH BHADU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10046.  2201311135  0      VIVEK                            10096.  2401001052  0      ABHISHEK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10047.  2201311173  1      ANKIT NONIA                      10097.  2401001062  6      HARI PRASAD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10048.  2201311254  6      UMESH                            10098.  2401001137  6      CHENA RAM CHOUDHARY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10049.  2201311273  0      SUDHIR                           10099.  2401001232  1      HIMANSHU PANWAR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10050.  2201311284  6      NITIN KUMAR                      10100.  2401001239  9      ABHILASHA SHARMA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10101.  2401001262  1      RAJESHWARI                       10151.  2401005119  6      VIJAY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10102.  2401001310  1      HANUMAN DAYMA                    10152.  2401005197  6      AAMIR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10103.  2401001371  6      MAINA JYANI                      10153.  2401005210  1      AAKASH MANDRAWALIYA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10104.  2401001452  1      VIKAS RAW                        10154.  2401005235  0      VIJAY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10105.  2401001578  6      RAVI KUMAR JANGIR                10155.  2401005371  6      DINESH BISU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10106.  2401001695  9      AMIN KHAN                        10156.  2401005393  6      PRANJAL HARIT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10107.  2401001796  9   5  ANUJ CHATURVEDI                  10157.  2401005604  1      SAMARPIT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10108.  2401001873  2      ASHISH MINA                      10158.  2401005608  1      RISHABH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10109.  2401001917  6      ARUN RAO                         10159.  2401005674  1      UMIT KUMAR SAHWAL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10110.  2401002049  1      ARCHANA KUMARI                   10160.  2401005733  6      DARSHAN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10111.  2401002094  6      SHUBHENDRA PAL SINGH             10161.  2401005900  6      SHUBHAM JANGID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10112.  2401002189  6      SEEMA SONI                       10162.  2401005922  6      VIJAY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10113.  2401002504  6      YASH KUMAWAT                     10163.  2401005936  9      ABHISHEK BISHT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10114.  2401002593  1      VISHAL KUMAR SIWASIYA            10164.  2401005984  6      NARENDRA GAWARIYA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10115.  2401002605  2      MUKESH KUMAR MEENA               10165.  2401006014  9      SAWAN KUMAR NAGPAL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10116.  2401002667  6      PARMESHWAR KUMAWAT               10166.  2401006020  2      RAMA NAND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10117.  2401002684  6      RAVINDRA BHATI                   10167.  2401006038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10118.  2401002696  6      PRIYAWAR PATAWAT                 10168.  2401006186  6      LOKESH KALWANIYA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10119.  2401002751  2      BAHADUR SINGH MEENA              10169.  2401006230  1      RASHMI GAHERWAR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10120.  2401002778  1      DHANRAJ BAIRWA                   10170.  2401006244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10121.  2401002944  6      AAKASH VAISHNAV                  10171.  2401006394  2      SHWETA SOLANKI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10122.  2401003322  6      FARHAN AMAN                      10172.  2401006534  9      PUSHPANK PUROHIT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10123.  2401003444  6      GAJENDRA JAYALWAL                10173.  2401006548  2      RAJENDRA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10124.  2401003445  6      ANITA JAT                        10174.  2401006629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10125.  2401003469  9      ASHUTOSH SHARMA                  10175.  2401006749  6      RAKESH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10126.  2401003613  0      SAGAR MAL SHARMA                 10176.  2401006875  6      YOGESHWARI RAWAT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10127.  2401003629  6   8  RAMENDRA YADAV                   10177.  2401006960  6      KESHAV VAISHNAV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10128.  2401003780  6      MAMTA SAHU                       10178.  2401007076  9      NARENDRA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10129.  2401004014  1      ABHISHEK CHOUHAN                 10179.  2401007119  6      HARIRAM THAROL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10130.  2401004104  6      NAVEEN KUMAR YOGI                10180.  2401007131  1      HARI PRASAD KHOIWAL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10131.  2401004115  0      JITENDRA MOHAN SHARMA            10181.  2401007190  1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10132.  2401004122  0      YOGENDRA SINGH                   10182.  2401007212  6      BHAWANI PRAJAPAT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10133.  2401004203  1      SUNIL CHOUKIDAR                  10183.  2401007298  9      ANAND SINGH RATHORE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10134.  2401004212  6      SURENDRA THAKAN                  10184.  2401007373  6      CHANDRA PRAKASH VAISHNAV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10135.  2401004269  1      SHUBHAM GAUTAM                   10185.  2401007382  1      AMISHA KHORWAL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10136.  2401004431  2      SITARAM JARWAL                   10186.  2401007411  9      RASHI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10137.  2401004442  0      MAHENDRA PANCHARIYA              10187.  2401007413  1      ANIL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10138.  2401004496  1      HEMANT KUMAR                     10188.  2401007617  6      UAMMED SINGH CHOUHAN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10139.  2401004510  2      MANISH KUMAR MEENA               10189.  2401007623  1      MOHIT BALOTHIYA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10140.  2401004564  6      KARANI SINGH BARAT               10190.  2401007674  1      POOJA KHANDWAL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10141.  2401004648  6      HIMANSHU CHOUDHARY               10191.  2401007720  9      DIKSHA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10142.  2401004733  9      SURENDRA SINGH RAJPUROHIT        10192.  2401007738  6      CHANDRA SHEKHAR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10143.  2401004741  6      ANIL KUMAR                       10193.  2401007773  1      MOHIT TAK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10144.  2401004853  6      MANISHA YADAV                    10194.  2401007786  1      MANISH KUMAR KHATKARIYA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10145.  2401004886  6      AMIT YADAV                       10195.  2401007848  6      ABHISHEK JANGID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10146.  2401004963  0      SURENDRA SINGH                   10196.  2401007860  6      BALVEER SINGH RAWAT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10147.  2401004981  6      SNEHA SONI                       10197.  2401007897  2      KAVITA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10148.  2401005033  2      SUNIL MEENA                      10198.  2401007920  2      BRAJESH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10149.  2401005052  0      JITENDRA SINGH RANAWAT           10199.  2401007954  6      MAHAVEER SINGH RAWAT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10150.  2401005089  1      KAMLESH BALAI                    10200.  2401008000  6      MAHESH KUMAWAT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10201.  2401008024  1      VISHAL SINGH                     10251.  2404000483  0      SAKSHAM ARORA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10202.  2401008119  1      SHIKHA                           10252.  2404000533  6      MADANLAL DARA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10203.  2401008517  9      ADITYA SHARMA                    10253.  2404000592  1      NILESH PARIHAR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10204.  2401008523  6      BABU LAL SAINI                   10254.  2404000606  6      PREETPAL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10205.  2401008596  1      KAMAL                            10255.  2404000767  1      LOVEPREET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10206.  2401008749  6      PRABHU KUMHAR                    10256.  2404000783  6      SHIV LAL BANA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10207.  2401008882  0      VIRENDRA PRATAP SINGH RAT        10257.  2404000875  6      ROHIT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10208.  2401008886  6      SHIVRAJ BHADU                    10258.  2404000935  6      RAKESH KUMAR GODARA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10209.  2401009036  1      RAJU RAM                         10259.  2404000936  6      RAVI MAHADU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10210.  2401009099  6      NISHI KUMAWAT                    10260.  2404000942  6      SHABAD PARKASH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10211.  2401009141  0      SAHIL                            10261.  2404000985  1      SAPNA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10212.  2401009153  1      RAVINDRA KUMAR                   10262.  2404001115  6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10213.  2401009250  6      SUSHIL CHAND JANGID              10263.  2404001127  9      HIMANSHU DADHICH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10214.  2401009492  6      VIKAS KUMAWAT                    10264.  2404001169  6   4  KRISHAN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10215.  2401009517  1      VIKASH BHANDARI                  10265.  2404001185  6  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10216.  2401009571  6      NIKITA DHAKA                     10266.  2404001188  6      JAYANT JORA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10217.  2401009639  2      JYOTI MEENA                      10267.  2404001198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10218.  2401009681  9      VIKAS YADAV                      10268.  2404001228  9      VISHNU MANDA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10219.  2401009739  1      RAJVEER RAO                      10269.  2404001271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10220.  2401009793  6      TARUN YADAV                      10270.  2404001391  9      HEMANT SINGH BHATI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10221.  2401009997  1      HARSHIT VERMA                    10271.  2404001419  1      KULVINDRA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10222.  2401010073  6      JASWANT SINGH RATHORE            10272.  2404001453  1      AAKASH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10223.  2401010079  1      RAJARAM BAIRWA                   10273.  2404001471  6      KULDEEP PANWAR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10224.  2401010088  6      VIVEK JANGID                     10274.  2404001499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10225.  2401010094  1      AKASH KUMAR MANDRAWLIYA          10275.  2404001570  9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10226.  2401010111  6      MUKESH KUMAR DAROGA              10276.  2404001622  6      BAJARANG LAL MALI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10227.  2401010223  2      DEEPAK KUMAR MEENA               10277.  2404001638  2      SHAMBHU DAYAL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10228.  2401010264  1      RAHUL GEHLOT                     10278.  2404001708  6      DINESH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10229.  2401010276  0      VIKASH RATHORE                   10279.  2404001802  9      LOKESH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10230.  2401010399  6      NITESH SINGH SOLANKI             10280.  2404001822  1      PREMCHAND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10231.  2401010813  6      AMAN YADAV                       10281.  2404001849  2      RAVI RAJ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10232.  2401010865  9      ANSHUMAN SINGH RATHORE           10282.  2404001967  9      ABHISHEK GARG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10233.  2401011043  2      UTTAM SINGH MEENA                10283.  2404001970  6    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10234.  2401011044  2      PRIYA MEENA                      10284.  2404002006  9      BAJ RANG NATH SIDH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10235.  2401011237  2      LEKHRAJ MEENA                    10285.  2404002010  6 3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10236.  2401011242  1      SAKSHI SINGH RANAWAT             10286.  2404002040  9      TARACHAND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10237.  2401011276  6      NAVNEET POONIA                   10287.  2404002086  6      ARSHDEEP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10238.  2401011338  1      ANSHU VERMA                      10288.  2404002133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10239.  2401011379  2      DEEPU KUMAR MEENA                10289.  2404002153  1      PRIYANKA RANGERA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10240.  2401011436  6      SUNIL JANGID                     10290.  2404002160  1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10241.  2401011532  1      PRIYANK SAMARWAL                 10291.  2404002190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10242.  2401011544  1      PREMCHAND JORAM                  10292.  2404002234  6      BHUPENDER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10243.  2401011899  1      GAURAV MANDAWARIA                10293.  2404002301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10244.  2401012062  6      MOHIT VERMA                      10294.  2404002310  9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10245.  2401012066  6      MUKESH SAIN                      10295.  2404002311  0      DEV KIRADOO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10246.  2401012086  1      SIDDHARTH DHEBANA                10296.  2404002312  6      BHAIRA RAM DEG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10247.  2404000099  0      SAKSHI MISHRA                    10297.  2404002313  6      BHANU PRAKASH SWAMI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10248.  2404000357  6      MANISH KUMAR                     10298.  2404002326  6      EKTESASU DEEN ANSAREE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10249.  2404000361  0      PRAKASH VYAS                     10299.  2404002352  6      MANOJ KUMAR KARWASARA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10250.  2404000476  1      RAKESH KUMAR                     10300.  2404002354  1      ANIL JILOVA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10301.  2404002376  6      PANKAJ GODARA                    10351.  2404004373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10302.  2404002497  6      GYANWATI                         10352.  2404004439  0      MOKSHA TULSEJA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10303.  2404002506  6      SUMIT CHOUDHARY                  10353.  2404004445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10304.  2404002588  6      VIKRAM NEHRA                     10354.  2404004525  1      RAJNI JAWA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10305.  2404002627  0      GHAN SHYAM                       10355.  2404004612  9      AMIT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10306.  2404002646  1      HAKAM SINGH                      10356.  2404004632  6      SAMPAT JAKHAR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10307.  2404002764  6      DEEPAK VERMA                     10357.  2404004684  6      KAILASH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10308.  2404002782  9      ASHOK BISHNOI                    10358.  2404004727  9      SHAKTI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10309.  2404002814  6      BHAVESH SWAMI                    10359.  2404004752  6      NARENDRA SARAN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10310.  2404002817  1      RAJIV JAIPAL                     10360.  2404004775  1      MONIKA SANKHLA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10311.  2404002844  6      ARCHNA JAKHAR                    10361.  2404004857  9      VIVEK DAWRA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10312.  2404002861  9      AYUSH UNNITHAN                   10362.  2404004871  1      ABHISHEK GADGIL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10313.  2404002923  1 3    GOPI CHAND DHART                 10363.  2404004949  6      NIKHIL WALIA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10314.  2404002927  6      ANKITA                           10364.  2404004957  1      PANKAJ JANAGAL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10315.  2404002959  6      HIMANSHU JANGIR                  10365.  2404004971  1      MANDEEP MAHENDRA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10316.  2404002995  6      MAHADEV SAHARAN                  10366.  2404004986  2      PRABHAT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10317.  2404003220  9      PAWAN KUMAR                      10367.  2404005008  2      PARAS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10318.  2404003278  6      SAHIL SARAN                      10368.  2404005012  0      HEMANT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10319.  2404003290  0      ANKITA SINGH                     10369.  2404005038  6      DALIP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10320.  2404003317  1      PRINCE HIMANSHU HARIRAJ          10370.  2404005049  6      SHAHRUKH KHAN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10321.  2404003337  6      ABHISHEK                         10371.  2404005061  1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10322.  2404003338  9      SHYAM SUNDAR KHANDELWAL          10372.  2404005098  9      KASHAV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10323.  2404003359  6      RAVI KUMAR                       10373.  2404005147  6      MEENAL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10324.  2404003419  6      SANDEEP KUMAR KASWAN             10374.  2404005148  6      NISHA KARDWASARA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10325.  2404003435  6      ANUJA SARAN                      10375.  2404005154  1      KHUSAL CHAND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10326.  2404003465  0      MADHU PANCHARIA                  10376.  2404005227  9      DEEPANSHU GROVER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10327.  2404003476  6      VARTIKA YADAV                    10377.  2404005257  6      GAUTTAM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10328.  2404003529  6      ARVIND KUMAR                     10378.  2404005307  0      PUNEET KUMAR OJHA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10329.  2404003544  0      BHANU PRATAP SINGH RATHOR        10379.  2404005310  1      KIRAN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10330.  2404003594  9      SUNIL                            10380.  2404005316  0      GARIMA RAJVI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10331.  2404003611  6      MUKESH SWAMI                     10381.  2404005340  0      RANVEER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10332.  2404003642  9      PEEYUSH KHANDELWAL               10382.  2404005350  6      MAYANK SINGH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10333.  2404003681  6      SURESH KUMAR NAIN                10383.  2404005354  9      SUNDAR LAL BISHNOI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10334.  2404003721  6      AZIZ KHAN                        10384.  2404005539  9      REENA KANWAR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10335.  2404003745  6      ANIL KUMAR                       10385.  2404005577  1      PRIYANKA RANI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10336.  2404003780  9      URVI SHARMA                      10386.  2404005630  0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10337.  2404003824  9 3    RAJESH KUMAR                     10387.  2404005687  6      VINAY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10338.  2404003868  6      RAVI SONI                        10388.  2404005735  6      SUDHIR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10339.  2404003931  6      VINEET DHAKA                     10389.  2404005751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10340.  2404003937  6      SUNIL KUMAR                      10390.  2404005766  9      NEERAD THANVI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10341.  2404004004  6      SHAMBHU SHARAN CHOUHAN           10391.  2404005799  9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10342.  2404004015  9      RAHUL JASUJA                     10392.  2404005933  6      PULKIT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10343.  2404004059  0      NIKKI SHEKHAWAT                  10393.  2404005935  6 3    MINTU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10344.  2404004072  6      SURENDRA CHOUDHARY               10394.  2404005950  6      AASHISH BHARGAVA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10345.  2404004159  6      DEEPAK SWAMI                     10395.  2404005955  9      VAIBHAV KAMRA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10346.  2404004165  6      DEEPIKA SUTHAR                   10396.  2404006091  6      NIKHIL KUMAR JANGIR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10347.  2404004166  9 3    SUDHIR KUMAR SHARMA              10397.  2404006181  1      MAYANK CHANDRA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10348.  2404004172  1      AVINASH MEGHWAL                  10398.  2404006184  0      KRISHANKANT MAHARSHI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10349.  2404004187  9      SAMEER JOIYA                     10399.  2404006221  6      HUKMCHAND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10350.  2404004279  6      SANJAY                           10400.  2404006302  0      VARUN PAREEK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10401.  2404006337  1      CHANDRA PRAKASH MAKWANA          10451.  2404008262  6      MAHAVEER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10402.  2404006407  0      SNEHA SHARMA                     10452.  2404008284  9      BHANU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10403.  2404006418  0      KAPIL RAJPUROHIT                 10453.  2404008339  6      PRAMENDER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10404.  2404006440  6      VIDUSHI SWAMI                    10454.  2404008383  6      NARENDRA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10405.  2404006454  6      MUKESH SINGH DHAKA               10455.  2404008416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10406.  2404006497  6      LALIT PRASAD SWAMI               10456.  2404008440  6      SOHAN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10407.  2404006498  6      BAJRANG DAN                      10457.  2404008471  6      SUNIL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10408.  2404006500  6      DHANRAJ SAIN                     10458.  2404008482  9      RAJAT BHATNAGAR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10409.  2404006546  6      MAYA BURIYA                      10459.  2404008509  6      ABHISHEK MALETHIA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10410.  2404006581  0      NAVEEN KUMAR BISHNOI             10460.  2404008654  0      BHAWANI SHANKAR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10411.  2404006589  6      VIBHANSHU DUDI                   10461.  2404008674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10412.  2404006601  6      POONAM                           10462.  2404008687  6   4  RAJEEV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10413.  2404006611  6      NARESH KUMAR                     10463.  2404008714  0      SAURABH SIDANA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10414.  2404006651  6      DEEP SINGH                       10464.  2404008717  1      BHANWAR LAL MEGHWAL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10415.  2404006743  9   4  AMAN BISHNOI                     10465.  2404008833  6      MOHIT SUTHAR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10416.  2404006752  1      NUTAN KUMARI                     10466.  2404008867  6      ROBIN KASWAN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10417.  2404006763  2      LOKESH MEENA                     10467.  2404008925  9      SURENDRA BABU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10418.  2404006769  6      HEMANT JAKHAR                    10468.  2404008963  9 3    RAVINDER SINGH SHEKHAWAT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10419.  2404006779  6      RAJVEER                          10469.  2404008979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10420.  2404006790  6      PALVINDER SINGH                  10470.  2404009001  1      VIJAY KUMAR JAINAGAL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10421.  2404006813  6      VIKASH KUMAR PRAJAPAT            10471.  2404009033  6      ADNAN HUSSAIN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10422.  2404006875  6      LALIT KUMAWAT                    10472.  2404009037  6      SANWAR LAL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10423.  2404006926  6      RAVI RANJAN KUMAR                10473.  2404009124  1      RAVINA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10424.  2404006991  9      PRERAK KALLA                     10474.  2404009139  9      SUNIL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10425.  2404007033  9      SUBHAM SIAG                      10475.  2404009155  9      NISHANT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10426.  2404007232  6      VINOD KUMAR                      10476.  2404009242  6      SHIVRAJ KASWAN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10427.  2404007314  6      MONIKA RATHORE                   10477.  2404009298  6      KANHAIYA LAL SINWAR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10428.  2404007353  6      AISHWARYA KANKAR                 10478.  2404009351  6      MOHAMMED ARBAJ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10429.  2404007375  9 3    DEVESH DHANANJAY                 10479.  2404009361  0      DEEPANSHU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10430.  2404007511  6      RAHUL BHARGAV                    10480.  2404009373  6      VAIBHAV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10431.  2404007521  6      SATISH KUMAR                     10481.  2404009390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10432.  2404007583  6      OMKAR NATH                       10482.  2404009399  6      JAGDISH THORI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10433.  2404007639  6      LOKESH VERMA                     10483.  2404009496  6      AMIT KUMAR MOOND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10434.  2404007641  0      ISHMEET SINGH                    10484.  2404009520  6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10435.  2404007684  6      RAMESHWAR LAL BHAKHAR            10485.  2404009526  0      JAYA PALIWAL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10436.  2404007700  1      ANKIT KUMAR                      10486.  2404009562  0      VISHNU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10437.  2404007767  6      SUSHIL KUMAR                     10487.  2404009577  9      SHRICHAND BISHNOI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10438.  2404007784  1      VINAY GOYAL                      10488.  2404009723  9      MUSKAN CHANDEL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10439.  2404007809  9 3    AMRENDRA KUMAR SINGH             10489.  2404009849  9      NARAYAN SINGH RATHORE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10440.  2404007878  6      AJAY KUMAR                       10490.  2404009916  1      MUKUL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10441.  2404007891  6      ASHISH MARU                      10491.  2404009935  6      GANESH GURJAR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10442.  2404007907  6      HEMANT SONI                      10492.  2404009962  6      RASHMI JHAKAL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10443.  2404007926  9      MANMOHAN SINGH                   10493.  2404010004  6      ROHAN DURGESHWAR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10444.  2404007952  6      PREM KUMHAR                      10494.  2404010045  6      SUNIL KUKNA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10445.  2404008016  6      SANYAM WALIA                     10495.  2404010051  9      NIKITA PANDIA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10446.  2404008029  9      NISHAN SINGH                     10496.  2404010058  6   4  MAHAVEER TARD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10447.  2404008170  9      HUNNER KUMAR KHATRI              10497.  2404010080  6   7  PRADEEP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10448.  2404008176  6      KANHAIYA LAL SWAMI               10498.  2404010101  9 3    RANDHEER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10449.  2404008180  1      JYOTI JEENGAR                    10499.  2404010106  1      HRITIK GADGIL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10450.  2404008217  6      SNEHA SWATI                      10500.  2404010109  9      CHANDRA VEER SINGH RATHOR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10501.  2404010192  6      SANDEEP KUMAR                    10551.  2404011939  0      APOORAV DIXIT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10502.  2404010194  6      VIKAS BHUNWAL                    10552.  2404011950  6      BASANT JULAHA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10503.  2404010296  9      KANCHAN JHALA                    10553.  2404011995  9      SAHIL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10504.  2404010329  6      MANOJ KUMAR                      10554.  2404012028  9      DINESH KUMAR PUNIYA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10505.  2404010392  1      BARKHA GOYAL                     10555.  2404012076  6      RAKESH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10506.  2404010394  9      JAY SINGH CHOUHAN                10556.  2404012096  9      JAI SINGH RATHORE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10507.  2404010401  6      SUNIL KUMAR GODARA               10557.  2404012148  1      JAI RAM CHINIYA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10508.  2404010482  1      PANKAJ FULWARIYA                 10558.  2404012165  1      POONAM KUMARI BADGUJAR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10509.  2404010494  1      ASHOK KUMAR MEGHWAL              10559.  2404012229  9      GANESH SINGH RAJPUROHIT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10510.  2404010496  9      ANUSHIKHA KANWAR                 10560.  2404012239  6      DEEN DAYAL GODARA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10511.  2404010500  9      SANJAY KUMAR                     10561.  2404012251  1      RAHUL PANNU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10512.  2404010516  6      SUMIT                            10562.  2404012311  9      GAJENDRA SINGH BHATI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10513.  2404010525  6      NARAYAN SONI                     10563.  2404012321  0      RAGHUVEER SINGH RAJPUROHI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10514.  2404010539  0      ASHISH BISHNOI                   10564.  2404012325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10515.  2404010557  6      SAURABH MARU                     10565.  2404012370  6      KALVANT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10516.  2404010615  6      HEMANT YADAV                     10566.  2404012381  6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10517.  2404010690  6      PRASHANT CHOUDHARY               10567.  2404012491  6      RAGHUVEER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10518.  2404010696  9      MANGILAL                         10568.  2404012536  6      ROBIN JANGU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10519.  2404010807  6      MANU BITHU                       10569.  2404012540  6      GAUTAM SIDARTH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10520.  2404010848  6      SIKANDER SINGH                   10570.  2404012596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10521.  2404010913  6      SUNIL CHOUDHARY                  10571.  2404012602  0      SABA AHMED CHOUDHARY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10522.  2404010938  6      HEMRAJ RANWA                     10572.  2404013014  0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10523.  2404010955  0      ABHIMANYU SINGH                  10573.  2404013021  9   4  PAWAN BISHNOI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10524.  2404010970  2      DEEPAK MEENA                     10574.  2404013046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10525.  2404010974  6      RASHMI SANKHALA                  10575.  2404013114  9      VIKRAM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10526.  2404011047  6      SANYAM VERMA                     10576.  2404013137  9      ANIL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10527.  2404011119  0      DEPENDER SINGH RATHORE           10577.  2404013254  9      KAILASH BHADU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10528.  2404011155  6      KEDAR RAM KUMHAR                 10578.  2404013259  0      ANIKET BAGREE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10529.  2404011221  9   8  MANGILAL THAPAN                  10579.  2404013271  9      AKSHAT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10530.  2404011226  6      NAND LAL                         10580.  2404013319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10531.  2404011234  6      KARAN KHATRI                     10581.  2404013327  9 3    PIJUS KANTI CHOUDHURY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10532.  2404011320  0      ANKUSH BISHNOI                   10582.  2404013328  0      SUNIL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10533.  2404011336  6      SHEESHPAL JYANI                  10583.  2404013332  9      JAY KISHAN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10534.  2404011352  9      SHRUTI M NAIR                    10584.  2404013373  6      DEVI LAL KARWASRA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10535.  2404011408  0      RADHIKA                          10585.  2404013420  6      RAKESH KUKNA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10536.  2404011437  0      PRIYANSHI  GUPTA                 10586.  2404013621  9      MAHAVIR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10537.  2404011440  6      DINESH                           10587.  2404013652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10538.  2404011460  1      TULSI MEGHWAL                    10588.  2404013758  6      OMPRAKASH CHOUDHARY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10539.  2404011487  6      PAWAN SONI                       10589.  2404013771  9      KIRAN KANWAR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10540.  2404011502  0      BHUMIKA KANWAR                   10590.  2404013782  6      RAMCHANDRA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10541.  2404011524  6      BIRBAL RAM JAT                   10591.  2404013788  1      SANDEEP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10542.  2404011580  0      AKSHAY KUMAR KHATRI              10592.  2404013805  6      PEEYUSH BHAMBHU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10543.  2404011628  1      PRADEEP REGAR                    10593.  2404013807  0      NIRANJAN VYAS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10544.  2404011663  6      GANPAT GODARA                    10594.  2404013844  6  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10545.  2404011678  6      KULDEEP                          10595.  2404013853  6      PARJWAL JANGIR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10546.  2404011742  9      SHIVANSHU TINNA                  10596.  2404013897  6      ARPIT CHALKA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10547.  2404011751  9      ANSHUL SINGH CHAUHAN             10597.  2404013900  9      MANOJ KUMAR SARSWAT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10548.  2404011782  9      AMIR SOHAIL                      10598.  2404013921  1      BUDHRAM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10549.  2404011853  6      HARSHVARDHAN                     10599.  2404013966  9      MUKUL THANVI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10550.  2404011926  6      SHAJAD ALI                       10600.  2404014005  6      VIKRAM JEET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10601.  2404014032  0      SHALENDER KUMAR                  10651.  2405000383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10602.  2404014049  6      MANISH BHAKAR                    10652.  2405000559  6      CHIRAG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10603.  2404014070  9      SUBHASH KUMAR SHARMA             10653.  2405000599  6      ARPIT KHAROL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10604.  2404014179  0      RAM RAGHUVEER SARSWAT            10654.  2405000635  1      PAVAN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10605.  2404014212  0      HEMANT PANCHARIA                 10655.  2405000655  6      RAMKUMAR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10606.  2404014248  9      DEV SINGH RATHORE                10656.  2405000657  6      MANOJ KUMAR BHAGOD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10607.  2404014410  9 3    PARVEEN SHARMA                   10657.  2405000674  9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10608.  2404014480  6      RAHUL SAINI                      10658.  2405000720  2      ASHOK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10609.  2404014528  6      POOJA                            10659.  2405000742  6      DESHRAJ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10610.  2404014549  0      KARAN PAL SINGH GAHALOT          10660.  2405000746  9      RAHUL ANJANA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10611.  2404014564  6      PARTHVI RAJ CHOUHAN              10661.  2405000821  6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10612.  2404014692  9      LOKENDRA SINGH BHATI             10662.  2405000861  6      MOHAMMAD ARIF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10613.  2404014697  9      GIRDHARI LAL                     10663.  2405000924  2      KAMAL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10614.  2404014701  6      AMAR CHAND                       10664.  2405001019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10615.  2404014760  6      RAKESH KASWAN                    10665.  2405001026  2      PUJA PABRI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10616.  2404014831  6      VIJAY PAL                        10666.  2405001048  6      SONU KUMAR SAINI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10617.  2404014857  6      SHUBHAM SWAMI                    10667.  2405001138  2      RANGLAL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10618.  2404014890  0      ROHIT RAJPUROHIT                 10668.  2405001239  2      SAURABH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10619.  2404014898  9      CHIRAG NAGPAL                    10669.  2405001291  2      DHARM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10620.  2404014914  6      BHAGIRATH JANGU                  10670.  2405001336  2      HEMANT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10621.  2404014924  6      DUNGAR DAN CHARAN                10671.  2405001340  2      MOHIT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10622.  2404014931  6      RAKESH MAHIYA                    10672.  2405001376  6      PANKAJ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10623.  2404014940  6      SHIWANI CHOUDHARY                10673.  2405001394  2      ANKUSH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10624.  2404014956  6      DEEPAK KUMAR                     10674.  2405001415  6      RAM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10625.  2404015103  1      ROHIT                            10675.  2405001436  6      RAMNIWAS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10626.  2404015115  0      AKSHAY SINGH RAJPUROHIT          10676.  2405001562  6      AKASH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10627.  2404015120  6      JAY PRAKASH SWAMI                10677.  2405001609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10628.  2404015178  6      AJEET KUMAR                      10678.  2405001628  6      KAMAL PRAJAPAT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10629.  2404015187  0      RAVEENA DEVI                     10679.  2405001674  2      SUBHASH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10630.  2404015207  2      AJAY KUMAR MEENA                 10680.  2405001713  9      MADHAV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10631.  2404015232  6      KARTIK KASERA                    10681.  2405001921  2      PRASADI LAL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10632.  2404015325  6      JAYANT CHOUDHARY                 10682.  2405001971  2      ASHISH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10633.  2404015430  6      HARI NARAYAN DHAKA               10683.  2405001978  0      HARISH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10634.  2404015517  1      KIRAN MEHARDA                    10684.  2405002026  0      BHAWANI SINGH SISODIYA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10635.  2404015572  1      MUKESH KUMAR                     10685.  2405002048  6      VIKAS JANGIR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10636.  2404015595  6      SONIKA MARU                      10686.  2405002068  0  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10637.  2404015672  6      AMIT KUMAR JAT                   10687.  2405002083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10638.  2404015741  0      KUSHAGRA ARORA                   10688.  2405002221  0      HIMANSHU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10639.  2404015807  0      AKSHAYA PRATAP SINGH KHIC        10689.  2405002303  2      SANJEEV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10640.  2404015872  1      PRAKASH MEGHWAL                  10690.  2405002322  9      BHUPENDRA SINGH KACHHAWA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10641.  2404015936  6      JAI KISHAN                       10691.  2405002363  6      DEVESH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10642.  2404015938  6      SUNIL SUTHAR                     10692.  2405002444  6      DARSHIT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10643.  2404016040  0      UTKARSH GOYAL                    10693.  2405002487  9      SIDHARTH SINGH CHAUHAN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10644.  2404016124  6      SATPAL KARWASARA                 10694.  2405002506  0      ARPIT SINGH JADON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10645.  2404016136  6      KULDEEP GODARA                   10695.  2405002541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10646.  2405000145  6      AJAY KUMAR                       10696.  2405002571  6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10647.  2405000177  6      RAVI VERMA                       10697.  2405002593  0      GHANSHYAM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10648.  2405000272  2      RAM DAS MEENA                    10698.  2405002612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10649.  2405000306  0      ROHIT AGARWAL                    10699.  2405002636  2      ADITYA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10650.  2405000372  6      DIVYA SAHU                       10700.  2405002673  2      SURAJ KUMAR MEENA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10701.  2405002680  6      PANKAJ KUMAR                     10751.  2405004528  6      VINOD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10702.  2405002704  2      ABHISHEK KIRAR                   10752.  2405004531  1      MAGA 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10703.  2405002705  1      ANKUR LUNIA                      10753.  2405004693  6      HIMANSHU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10704.  2405002740  2      SURESH MEENA                     10754.  2405004766  2      OM PRAKASH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10705.  2405002787  1      KHANESH KUMAR                    10755.  2405004772  2      RAHUL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10706.  2405002794  9      SANKALP GUPTA                    10756.  2405004791  6      YOGESH PRAJAPAT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10707.  2405002859  2      TEJENDRA JAREDA                  10757.  2405004804  0      PARDEEP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10708.  2405002860  2      MAMTA KUMARI MEENA               10758.  2405004869  2      SONU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10709.  2405002885  0      KHELESH KUMAR MATHA              10759.  2405004912  2      SANTOSH KUMARI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10710.  2405002903  2      SAJAN KAROL                      10760.  2405004971  1      AJAY KUMAR RAIGER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10711.  2405002949  6      ALOK KUMAR                       10761.  2405005031  2      GYANSINGH RAMPRASAD MEENA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10712.  2405002995  6      BIJESH KUMAR KUMAWAT             10762.  2405005064  2      YOGENDRA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10713.  2405003021  2      RAHUL KUMAR MEENA                10763.  2405005098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10714.  2405003049  2      ANKIT MINA                       10764.  2405005107  2      SUNIL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10715.  2405003271  6      SANDESH YADAV                    10765.  2405005197  0      BHUMI LALWANI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10716.  2405003339  6      AJAY SHARMA                      10766.  2405005204  9      GAURAV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10717.  2405003349  2      RAKESH KUMAR MEENA               10767.  2405005237  6      PRASHANT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10718.  2405003351  1      ROHIT KUMAR MATHURIA             10768.  2405005285  1      KAUSHAL KUMAR MORYA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10719.  2405003400  2      KETAN MEENA                      10769.  2405005299  1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10720.  2405003428  9      SACHIN SHARMA                    10770.  2405005353  2      VIKAS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10721.  2405003460  2      SANWARMAL MEENA                  10771.  2405005565  6      VIRENDER BENIWAL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10722.  2405003461  2      RAMKESH MEENA                    10772.  2405005634  2      MANEESH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10723.  2405003473  0      HUKAM SINGH                      10773.  2405005707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10724.  2405003488  6      MUKESH KUMHAR                    10774.  2405005712  2      KAUSHAL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10725.  2405003545  6      KULVEER                          10775.  2405005729  2      SORABH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10726.  2405003629  6      MANEESH SAHARAN                  10776.  2405005731  2      KAMLESH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10727.  2405003666  6      HANSRAJ MARWAL                   10777.  2405005734  1      RAHUL MAHAWAR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10728.  2405003669  6      MUKESH KUMAR NEHARA              10778.  2405005748  2      KAVITA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10729.  2405003735  2      SUNIL KUMAR MEENA                10779.  2405005836  9      ASHUTOSH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10730.  2405003753  6      GAUTAM KUMAR YOGI                10780.  2405005904  6      JUGAL KISHOR BIJARNIYA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10731.  2405003825  1      MANISH KUMAR DULARIA             10781.  2405006034  1      AMIT BAIRWA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10732.  2405003860  2      JAG MOHAN MEENA                  10782.  2405006039  6      PINTU GURJAR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10733.  2405003935  2      JUGAL KISOR MEENA                10783.  2405006087  9      TUSHAR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10734.  2405003937  1      VIVEK NIRALA                     10784.  2405006186  2      KARODE MAL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10735.  2405003953  1      SONU DEVATWAL                    10785.  2405006205  0      KRISHAN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10736.  2405003960  2      JITESH MEENA                     10786.  2405006218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10737.  2405004012  1      SHANTI LAL KHATI                 10787.  2405006288  6      RAKESH KUMAR JANGID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10738.  2405004024  2      DHAULI  MEENA                    10788.  2405006316  9      NISHANT AGARWAL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10739.  2405004041  6      ROHIT SAINI                      10789.  2405006326  2   4  POOJA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10740.  2405004050  1      PUNIT JATAWAT                    10790.  2405006414  1      SUNIL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10741.  2405004070  2      VIJENDRA MEENA                   10791.  2405006429  6      MAHESH CHAND KEER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10742.  2405004085  2      SONENDAR KUMAR MEENA             10792.  2405006440  6      BEER SINGH GURJAR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10743.  2405004112  2      DINESH KUMAR MEENA               10793.  2405006449  2      HARSH PABRI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10744.  2405004177  1      TRILOK                           10794.  2405006451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10745.  2405004192  1      ROHIT RAJORIYA                   10795.  2405006512  1      DEEPANSHU PINGOLIA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10746.  2405004297  2      DILRAJ MEENA                     10796.  2405006540  2      KULDEEP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10747.  2405004378  2      AJAY SINGH MEENA                 10797.  2405006641  6      KAVITA SWAMI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10748.  2405004383  1      RASHMI VERMA                     10798.  2405006712  2      VIKRAM BARGOTI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10749.  2405004453  0      DINESH TANWAR                    10799.  2405006721  6      VIKAS TANWAR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10750.  2405004504  2      SHEELU MEENA                     10800.  2405006726  1      RAJENDRA BAKOLIYA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109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10801.  2405006782  6      JEETENDRA SINGH JANGID           10851.  2405008737  2      ASHOK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10802.  2405006805  2      AMIT KUMAR                       10852.  2405008793  0      ANKITA KANWAR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10803.  2405006830  2      BANWARI LAL MEENA                10853.  2405008899  6      BALRAM CHOPRA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10804.  2405006843  2      PREMSHANKAR MEENA                10854.  2405008913  9      ABHISHEK VYAS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10805.  2405006863  2      REENA KUMARI MEENA               10855.  2405009036  2      SEEMA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10806.  2405006935  2      ABHISHEK MEENA                   10856.  2405009149  0      RAJKUMAR SIROHIYA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10807.  2405006938  2      PIKESH MEENA                     10857.  2405009175  6   4  RAVI KUMAR SAINI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10808.  2405006955  2      SURENDRA KUMAR MEENA             10858.  2405009183  2      GORDHAN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10809.  2405007021  6      SACHIN YADAV                     10859.  2405009255  0      ARUN GARG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10810.  2405007079  0      SACHIN  PANJABI                  10860.  2405009316  2      RAHUL DEV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10811.  2405007098  1      JAY PRAKASH                      10861.  2405009325  6      VIKAS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10812.  2405007121  2      RAJESH KUMAR MEENA               10862.  2405009326  2   8  ROSHAN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10813.  2405007128  2      SIYA RAM MEENA                   10863.  2405009348  6      LOKESH SINGH GURJAR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10814.  2405007131  0      MANISH KUMAR SHARMA              10864.  2405009428  0      AKASH MANGAL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10815.  2405007169  1      RAVI PRAKASH CHAWALA             10865.  2405009439  1      DHEERAJ CHANDEL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10816.  2405007170  2      RISHABH MEENA                    10866.  2405009470  2      KAPIL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10817.  2405007224  1      SATVEER CHHATRAPATI              10867.  2405009483  2      MAYA ROOP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10818.  2405007242  1      BHOLARAM MAHAWAR                 10868.  2405009491  2      PANKAJ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10819.  2405007253  2      ASHISH KUMAR MEENA               10869.  2405009526  2      JEETRAM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10820.  2405007318  0      ANSHUMAN SHARMA                  10870.  2405009536  6      GIRRAJ KUMHAR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10821.  2405007338  6      MOHIT SONI                       10871.  2405009573  2      RAJNESH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10822.  2405007351  2      KALICHARAN MEENA                 10872.  2405009581  2      VIBHISHAN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10823.  2405007372  2      ROHIT MEENA                      10873.  2405009593  1      PANKAJ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10824.  2405007376  6      KALURAM KUMAWAT                  10874.  2405009642  9      CHETNA KANWAR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10825.  2405007453  9      VIJAYPAL SINGH SHEKHAWAT         10875.  2405009662  1      VIKAS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10826.  2405007517  1      PREETI RANI                      10876.  2405009699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10827.  2405007707  6      CHOUDARY AAKASH MAHENDRA         10877.  2405009777  1      GUDDU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10828.  2405007738  0      ASHISH GARG                      10878.  2405009786  6      RAHUL SOLANKI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10829.  2405007778  2      DESHRAJ MEENA                    10879.  2405009794  0      KAMNA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10830.  2405007811  6      DHARAM SINGH SONI                10880.  2405009798  2      NEELESH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10831.  2405007865  2      RAMLAKHAN MEENA                  10881.  2405009800  2      GORDHAN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10832.  2405007871  2      OM PRAKASH MEENA                 10882.  2405009863  9      DIKSHANT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10833.  2405007911  6      KAPIL KUMAR SONI                 10883.  2405009866  2      JYOTI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10834.  2405008201  2      AJAY MEENA                       10884.  2405009876  2      DILEEP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10835.  2405008204  6      GOURI SHANKAR KALIRAWANA         10885.  2405009933  0      ANKIT MANGAL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10836.  2405008365  0      DHANANJAY GAUTAM                 10886.  2405009969  2      PRAKASH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10837.  2405008446  1      SUNIL VERMA                      10887.  2405009984  6      PUSHPENDRA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10838.  2405008455  6      RAVI NAGAR                       10888.  2405009997  6      SOMVEER SINGH POONIA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10839.  2405008463  6      NIRMAL MEENA                     10889.  2405010000  2      AJAY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10840.  2405008466  2      VIKAS MEENA                      10890.  2405010029  1      RAVI PARIHAR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10841.  2405008482  0      MOHIT MANGAL                     10891.  2405010053  6      PAVAN SINGH JAT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10842.  2405008503  0      HARENDRA SINGH RATHORE           10892.  2405010056  9      VIPUL JINDAL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10843.  2405008513  9      YASH PRAJAPAT                    10893.  2405010070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10844.  2405008540  2      RAVISHANKAR MEENA                10894.  2405010074  9      URVASHI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10845.  2405008576  6      ASHISH YADAV                     10895.  2405010119  2      MOHAN LAL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10846.  2405008592  9      MADHUKAR BUTERI                  10896.  2405010167  6      ABHILASH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10847.  2405008598  2      AMISHA SOGAN                     10897.  2405010210  1      SHERU KANWANT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10848.  2405008621  6      ASHISH KUSHWAHA                  10898.  2405010232  2      RAMKESH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10849.  2405008701  1      MANISH KUMAR BAIRWA              10899.  2405010238  1      TIKAM CHAND BAIRWA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10850.  2405008706  2      SOURABH MEENA                    10900.  2405010257  2   7  BHEEM SINGH MEENA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10901.  2405010261  0   4  KIRAN GOAD                       10951.  2405012468  6    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10902.  2405010267  6      BHANUPRATAP SINGH CHARAN         10952.  2405012485  2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10903.  2405010348  6      SIDDHARTH YADAV                  10953.  2405012546  1      ASHISH GOME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10904.  2405010409  6   4  GAJENDER                         10954.  2405012567  2      AMAR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10905.  2405010441  2      RAHUL KUMAR MEENA                10955.  2405012596  2      ANSHU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10906.  2405010478  0      ADITYA KUMAR PANCHOULY           10956.  2405012636  6      NARENDRA DHABAS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10907.  2405010480  2      MANISH KUMAR MEENA               10957.  2405012677  2      ANISHA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10908.  2405010525  2      ANKUR KUMAR MEENA                10958.  2405012709  6      TANISHKA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10909.  2405010527  2      SHYAM SUNDER MEENA               10959.  2405012788  6      HANUMAN GUGARWAL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10910.  2405010576  2      KAMLESH KUMAR MEENA              10960.  2405012813  6      UMESH KUMAR KUMAWAT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10911.  2405010639  2      ARUN KUMAR MEENA                 10961.  2405012856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10912.  2405010650  1      BIPESH KOTIYA                    10962.  2405012921  1      NITIN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10913.  2405010652  6      VINOD KUMAR YADAV                10963.  2405012990  1      JATIN KUMAR MAHAWAR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10914.  2405010682  2      ABHISHEK MEENA                   10964.  2405013046  0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10915.  2405010719  2      VINOD KUMAR MEENA                10965.  2405013062  6      RITU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10916.  2405010784  2      RAMJI LAL MEENA                  10966.  2405013108  6      ARUN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10917.  2405010835  6      DEEPAK KUMAR KUMAWAT             10967.  2405013160  6      SACHIN KUMAR SAIN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10918.  2405010917  9      BHANU PRATAP SINGH SHEKHA        10968.  2405013165  6      RINKU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10919.  2405010975  6      HARSHIT NAMA                     10969.  2405013250  2      MANISH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10920.  2405010987  6      AJAY KUMAR MEENA                 10970.  2405013261  2      ANKITA JEPH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10921.  2405011076  2      ROHITASH MEENA                   10971.  2405013310  0      BHANU PRATAP SINGH DHEERA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10922.  2405011125  1      RAJOL VASAN                      10972.  2405013322  9      MITESH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10923.  2405011249  9      RITIK AGRAWAL                    10973.  2405013363  0    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10924.  2405011294  9      SARIKA JOSHI                     10974.  2405013472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10925.  2405011397  2      MANAN MEENA                      10975.  2405013498  2      PRAVESH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10926.  2405011415  6      KHUSHBOO YADAV                   10976.  2405013547  2      VIRENDRA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10927.  2405011466  6      SAURABH KATEWA                   10977.  2405013578  1      MUKESH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10928.  2405011471  6      GUNJAN DHAKA                     10978.  2405013661  2      CHETAN PRAKASH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10929.  2405011488  2      AARAM SINGH MEENA                10979.  2405013703  2      DILRAJ MINA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10930.  2405011517  9      DUSHYANT KUMAR GUPTA             10980.  2405013766  6      HARSH SAIN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10931.  2405011528  2      NARESH KUMAR MEENA               10981.  2405013782  2      RAJENDER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10932.  2405011556  6      RAMKESH SINGH                    10982.  2405013847  2      KAPOOR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10933.  2405011565  0      SAURABH CHANDRA                  10983.  2405013860  2      ASHUTOSH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10934.  2405011567  6      OMENDRA JANGIR                   10984.  2405013915  6      AJAY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10935.  2405011612  0      RAJAN SHARMA                     10985.  2405013936  9      DEEPESH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10936.  2405011684  2      MOHIT MEENA                      10986.  2405013959  9      PAWAN KUMAR BHARDWAJ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10937.  2405011811  2      ANKUSH MEENA                     10987.  2405013960  9      NARENDRA PAL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10938.  2405011823  0      SANDEEP                          10988.  2405013989  1      KRISHANA KUMAR BAIRWA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10939.  2405011824  2      AJAY KUMAR MEENA                 10989.  2405014004  1      ABHISHEK BAIRWA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10940.  2405011876  2      RAHUL KUMAR BALOT                10990.  2405014011  2      KANAK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10941.  2405012063  2      DINESH MEENA                     10991.  2405014020  6      AJAY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10942.  2405012085  2      MEENAKSHI MEENA                  10992.  2405014064  0      SANDEEP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10943.  2405012128  6      HARSH CHOUDHARY                  10993.  2405014071  0      YOGESH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10944.  2405012154  6      ASHARAM SAINI                    10994.  2405014108  2      ROHITASH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10945.  2405012160  0      MUKESH KUMAR SARASWAT            10995.  2405014130  0      GARVIT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10946.  2405012180  0      TUSHAR SHARMA                    10996.  2405014131  2      AKSHAY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10947.  2405012195  0      NIKHIL BATRA                     10997.  2405014143  2      ROHIT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10948.  2405012213  1      SUNIL KUMAR MOHANPURIA           10998.  2405014144  1      RAJAT BARTIYA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10949.  2405012276  2      ROHIT MINA                       10999.  2405014163  2      DILEEP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10950.  2405012373  2      LOKESH KUMAR MINA                11000.  2405014198  1      YATHARTH VARDHAN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11001.  2405014236  2      RAJAT JEPH                       11051.  2405016023  2      SANTRAM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11002.  2405014240  2      ASHOK KUMAR MEENA                11052.  2405016033  9      VIRENDRA SINGH TYAGI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11003.  2405014294  2      VAIBHAV KUMAR MEENA              11053.  2405016113  6      RAJ KUWAR CHOUDHARY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11004.  2405014317  2      HEMANT KUMAR MEENA               11054.  2405016281  1      SONU PARIHAR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11005.  2405014420  2      JITENDRA KUMAR MEENA             11055.  2405016380  6      JAI YADAV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11006.  2405014439  6      NARENDRA KUMAR                   11056.  2405016392  0      RITESH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11007.  2405014454  9      KAPIL SHARMA                     11057.  2405016423  0      VISHWAS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11008.  2405014459  2      VIJAY KUMAR MEENA                11058.  2405016451  6      VIVEK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11009.  2405014462  2      DINESH MEENA                     11059.  2405016460  6      SWATI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11010.  2405014555  6      NITIN YADAV                      11060.  2405016560  2      LALIT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11011.  2405014587  2      SHANKER LAL MEENA                11061.  2405016652  1      SAGAR JATWA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11012.  2405014651  2      PAVAN KUMAR MEENA                11062.  2405016657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11013.  2405014764  6 3    JEETENDER KUMAR YADAV            11063.  2405016678  0      MOHIT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11014.  2405014777  2      AMAN KUMAR KAYATH                11064.  2405016689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11015.  2405014826  6      VIVEK KUMAR SWARNKAR             11065.  2405016703  2      RAHUL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11016.  2405014833  2      SURENDRA KUMAR MEENA             11066.  2405016832  2      AVINASH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11017.  2405014849  2      DHEERAJ MEENA                    11067.  2405016882  2      VIJAY KUMAR BUJETIYA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11018.  2405014871  2      MAN SINGH MEENA                  11068.  2405016913  1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11019.  2405014987  2      DILEEP KUMAR MEENA               11069.  2405016940  6      KRISHNA AVATAR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11020.  2405015002  1      HEMRAJ BAIRWA                    11070.  2405017017  6      NEETESH DHAKED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11021.  2405015004  6      SANJAY CHOUDHARY                 11071.  2405017034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11022.  2405015015  0      PRIYANSHI PARWAL                 11072.  2405017148  0      NEHA GARG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11023.  2405015094  2      INDRESH KUMAR                    11073.  2405017209  6      SHRIRAM MANDIYA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11024.  2405015117  2      VIKAS KUMAR MEENA                11074.  2405017261  2      LAKHAN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11025.  2405015134  1      SANDEEP ASWAL                    11075.  2405017328  9      LABHESH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11026.  2405015185  0      NIKHIL SHARMA                    11076.  2405017365  6      MOHIT MANAV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11027.  2405015222  1      RAM RATAN VERMA                  11077.  2405017388  2      BHOJRAJ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11028.  2405015225  2      MANSUKH MEENA                    11078.  2405017400  6      GOPAL LAL JAKHAR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11029.  2405015236  1      DEEPAK SUKARIYA                  11079.  2405017450  6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11030.  2405015267  6      YOGESH KUMAR TETARWAL            11080.  2405017478  6      DEV KUMAR SAINI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11031.  2405015296  1      MANJEET SINGH NARWAL             11081.  2405017480  2      AKSHAY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11032.  2405015298  1      AMIT KUMAR                       11082.  2405017496  1      KULDEEP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11033.  2405015333  2      ASHISH KUMAR MEENA               11083.  2405017508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11034.  2405015353  2      ROHIT MEENA                      11084.  2405017589  2      SONU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11035.  2405015414  6      MANISH SAINI                     11085.  2405017611  2      DHARMENDRA KUMAR MEENA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11036.  2405015482  2      YUVRAJ MEENA                     11086.  2405017714  0      ARYAN SINGH RANAWAT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11037.  2405015532  0      GOVIND SHARMA                    11087.  2405017754  2      BHAVESH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11038.  2405015533  2      PAYAL MINA                       11088.  2405017822  0      SAURABH GARG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11039.  2405015603  1      SURENDRA SINGH                   11089.  2405017891  2      NIRMAL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11040.  2405015635  2      MANOHARSH MEENA                  11090.  2405017906  9      RESHAM SINGH RATHORE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11041.  2405015641  9      DHRUVA KHANDAL                   11091.  2405017984  1      NARENDAR MANDAWARIYA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11042.  2405015648  2      RAVINDRA KUMAR MEENA             11092.  2405018009  2      PANKAJ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11043.  2405015662  0      BALJEET SINGH                    11093.  2405018012  6      KRISHNA KUMAR JANGIR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11044.  2405015714  6      MANVENDRA KUMAR YADAV            11094.  2405018017  6      LAXMI NARAYAN KUMAWAT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11045.  2405015753  2      LOKESH MEENA                     11095.  2405018098  1      MANISH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11046.  2405015825  6      KALU RAM                         11096.  2405018119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11047.  2405015846  2      UMESH KUMAR MEENA                11097.  2405018152  0      RAM KARAN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11048.  2405015867  1      RAGHUNANDAN BUNKAR               11098.  2405018190  2      ASHISH SEHRA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11049.  2405015913  6      PANKAJ JANGIR                    11099.  2405018232  0      VINAY SEHRAWAT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11050.  2405015940  6      GIRISH JANGID                    11100.  2405018316  6      SHUBHAM JAISWAL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11101.  2405018363  6      ANIL KUMAR SAINI                 11151.  2405021085  0      NEHA JAIN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11102.  2405018379  9      PRAVEEN PRATAP SINGH CHAU        11152.  2405021298  9      VAIBHAV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11103.  2405018412  2      HANS RAJ MEENA                   11153.  2405021301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11104.  2405018605  9      MOHIT AGRAWAL                    11154.  2405021306  0      RADHIKA CHOTIYA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11105.  2405018668  6      BHANU SHIVHARE                   11155.  2405021387  6      HIMANSHI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11106.  2405018734  6      RAKESH LEGA                      11156.  2405021404  1      SUNIL KUNDARA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11107.  2405018776  1      NATHU LAL DEEGWAL                11157.  2405021449  2      MAUSAM BAI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11108.  2405018785  2      AJAY SINGH MEENA                 11158.  2405021517  1      PUNIT CHOREDIA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11109.  2405018895  2      ANIL KUMAR MEENA                 11159.  2405021538  6 3    RAJENDRA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11110.  2405018975  9      VIKASH CHAUDHARY                 11160.  2405021547  2      AJAY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11111.  2405019053  2      NITESH KUMAR MEENA               11161.  2405021552  6      SURENDRA BHADU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11112.  2405019125  6      KRISHNA MURARI                   11162.  2405021560  0      MANISH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11113.  2405019224  2      SONU MEENA                       11163.  2405021593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11114.  2405019257  2      GOLU MEENA                       11164.  2405021659  2      VENKETESHWAR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11115.  2405019319  6      NEHA YADAV                       11165.  2405021720  6      LALIT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11116.  2405019410  0      GAURAV KHUTETA                   11166.  2405021738  6      DHRUV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11117.  2405019682  6      RENUKA DUSAD                     11167.  2405021748  0      KUNAL KUMAR KHANDAL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11118.  2405019759  2      VIKASH KUMAR MEENA               11168.  2405021770  2      OM 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11119.  2405019764  6      AJAY BURDAK                      11169.  2405021794  9      NAYASA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11120.  2405019830  2      PAVAN KUMAR MEENA                11170.  2405021795  2      JAI KUMAR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11121.  2405019892  2      ABHISHEK MEENA                   11171.  2405021956  6      RAMESH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11122.  2405019971  6      ANKIT YADAV                      11172.  2405021957  2      RAJKUMAR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11123.  2405019984  6      SHANKAR SINGH                    11173.  2405021986  6      AJIT SINGH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11124.  2405020052  1      SUNNY JAJORIYA                   11174.  2405021998  2      HARKESH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11125.  2405020090  6      VIMAL SAIN                       11175.  2405022017  0      RAVI KANT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11126.  2405020098  6      VIRENDRA SINGH                   11176.  2405022091  1      ANKIT CHOUHAN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11127.  2405020144  1      AKASH KUMAR                      11177.  2405022106  2      ROSHAN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11128.  2405020156  2      VIJAY KUMAR                      11178.  2405022197  9      JAYA DAGA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11129.  2405020186  2      RISHIKESH KUMAR MEENA            11179.  2405022236  9      DADAM CHAND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11130.  2405020215  0      NITESH SHUKLA                    11180.  2405022249  9      RAMESH KACHHWAL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11131.  2405020285  2      AJAY MEENA                       11181.  2405022255  0      NAVEEN KUMAR GARG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11132.  2405020301  6      SUBHASH CHANDRA                  11182.  2405022284  6      RAJAT KUMAR JANGID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11133.  2405020398  0      ASHISH KUMAR GUPTA               11183.  2405022288  6   4  SUNIL VAISHNAV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11134.  2405020450  2      DINESH MEENA                     11184.  2405022340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11135.  2405020463  6      SURENDRA SWAROOP                 11185.  2405022346  0      SHARAD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11136.  2405020488  1      KAPIL KUMAR                      11186.  2405022347  2   4  AKHIL KUMAR SHIHRA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11137.  2405020538  9      PRIYANK GUPTA                    11187.  2405022365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11138.  2405020617  2      NAVAL KISHORE MEENA              11188.  2405022443  6   8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11139.  2405020625  2      SANTOSH KUMAR MEENA              11189.  2405022484  1      JITENDRA KUMAR TANAN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11140.  2405020654  6      OM PRAKASH GURJAR                11190.  2405022534  6      NISHA SUTHAR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11141.  2405020712  2      AMIT KUMAR MEENA                 11191.  2405022577  6 3 5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11142.  2405020745  0      RITESH SHARMA                    11192.  2405022586  2      MANJEET SINGH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11143.  2405020771  0      BIPASHA GOYAL                    11193.  2405022639  9      ANSHUL KUMAR GOYAL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11144.  2405020777  0      KAPIL SINGH SHEKHAWAT            11194.  2405022664  6      JITENDRA SOUNDLIYA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11145.  2405020826  2      SONU MEENA                       11195.  2405022682  0      MEGHRAJ SINGH CHOUHAN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11146.  2405020889  6      MUSHARRAF KHAN                   11196.  2405022712  6      NEHAL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11147.  2405020939  2      KRORI LAL MEENA                  11197.  2405022738  9      ANUJ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11148.  2405020966  6      GOVERDHAN SUTHAR                 11198.  2405022751  1      HARI SHANKAR KOLI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11149.  2405020993  2      SHER SINGH MEENA                 11199.  2405022752  6      RACHNA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11150.  2405021032  1      MAHESH NAGAR                     11200.  2405022756  0      VIKRAMADITYA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11201.  2405022760  2      MANISH KUMAR MEENA               11251.  2405024369  6      VIKAS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11202.  2405022775  2      LALIT KUMAR MEENA                11252.  2405024420  9      ANAND SINGH FAUJDAR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11203.  2405022776  0      NIKITA KHANDELWAL                11253.  2405024467  2      JITENDRA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11204.  2405022863  2      SUMIT KUMAR MEENA                11254.  2405024583  2      GAURAV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11205.  2405022918  2      MANMOHAN SINGH MEENA             11255.  2405024599  2      PUSHPENDER KUMAR MEENA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11206.  2405022982  2      VIJESH KUMAR MEENA               11256.  2405024670  1      RAHUL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11207.  2405023039  2      RAJESH MEENA                     11257.  2405024678  0      DIVYANSHU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11208.  2405023069  0      HANUMAN GUPTA                    11258.  2405024702  1      ABHISHEK TANWAR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11209.  2405023087  2      RAMKESH MEENA                    11259.  2405024737  0      GAURAV CHOTHWANI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11210.  2405023108  1      NIKHIL GROVER                    11260.  2405024752  9      KHUSHBOO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11211.  2405023121  0      SIDDHARTH MANGHANI               11261.  2405024758  1      LOKESH BHAHARWAL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11212.  2405023124  1      NITESH VERMA                     11262.  2405024806  1      VIKAS KUMAR BHASKAR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11213.  2405023159  6      PRIYANKA CHOUDHARY               11263.  2405024884  2      MADHU SUDAN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11214.  2405023179  6      NARENDRA KUMAR                   11264.  2405025036  2      DINESH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11215.  2405023213  0      BHUMIKA KHANDELWAL               11265.  2405025086  6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11216.  2405023218  2      KRISHNA MEENA                    11266.  2405025099  9      DIVYAM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11217.  2405023221  1      ARPAN JALWAN                     11267.  2405025107  2      SUSHEEL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11218.  2405023264  2      LOVE KUSH MEENA                  11268.  2405025157  2      PANKAJ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11219.  2405023272  9      DEELIP SINGH RANAWAT             11269.  2405025163  6   8  MUKUL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11220.  2405023277  2      ANKESH KUMAR MEENA               11270.  2405025206  1      NARESH KUMAR KATALA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11221.  2405023287  6      SOURAV YADAV                     11271.  2405025315  2   4  HARIOM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11222.  2405023303  2      RAJESH KUMAR MEENA               11272.  2405025329  6      NARESH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11223.  2405023335  6      VIKAS DODWARIYA                  11273.  2405025337  2      SHIV SHANKAR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11224.  2405023347  6      SITA KUMARI JAT                  11274.  2405025344  1      MUKUL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11225.  2405023447  0      AMIT SINGH NARUKA                11275.  2405025429  0      ANU PRIYA AGARWAL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11226.  2405023491  2      SANGHMITRA MEENA                 11276.  2405025558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11227.  2405023494  1      BHUPENDER KUMAR BENIWAL          11277.  2405025572  1   8  ANJANA BAIRWA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11228.  2405023507  1      AAKASH BISWAS                    11278.  2405025649  6 3    DEEPAK KUMAR SAIN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11229.  2405023536  6      AYUSH YADAV                      11279.  2405025651  2      ASHARAM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11230.  2405023570  9      LAVESH KUMAR SHARMA              11280.  2405025689  9      SHUBHANGI MIDHA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11231.  2405023591  6      AJIT YADAV                       11281.  2405025696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11232.  2405023649  9      AJIT SINGH GOUR                  11282.  2405025707  2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11233.  2405023656  6      SHALU                            11283.  2405025753  0      NEERAJ KUMAR GARG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11234.  2405023671  1      HARISH SOLANKI                   11284.  2405025766  9      HIMANSHU KATARA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11235.  2405023718  2      HANSRAJ MEENA                    11285.  2405025814  2      LOKESH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11236.  2405023735  2      RAJESH KUMAR MEENA               11286.  2405025889  6      SACHIN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11237.  2405023752  2      NAVAL KUMAR MEENA                11287.  2405025890  9      VISHAL CHATURVEDI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11238.  2405023770  9      SHRUTI KANWAR BHATI              11288.  2405025893  9      PRAVEEN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11239.  2405023804  1      NIKHIL KUMAR MUNDOTIYA           11289.  2405025971  6      ANIRUDH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11240.  2405023837  2      ASHOK MEENA                      11290.  2405026039  1      ASHOK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11241.  2405023846  2      JITENDRA MEENA                   11291.  2405026098  1      ANOOP CHIK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11242.  2405024018  2      MAHENDRA KUMAR MEENA             11292.  2405026110  2      ARVIND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11243.  2405024082  2      GAGAN KUMAR MEENA                11293.  2405026180  2      VIKASH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11244.  2405024126  2      SACHIN KUMAR MEENA               11294.  2405026185  1      ROHIT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11245.  2405024218  9      KAPIL SHARMA                     11295.  2405026400  2   4  RAMKISHAN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11246.  2405024225  2      MANISH MEENA                     11296.  2405026440  6      SHUBHAM GAJRAJ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11247.  2405024260  2      GIRRAJ PRASAD MEENA              11297.  2405026444  1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11248.  2405024279  2      KULDEEP MEENA                    11298.  2405026449  6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11249.  2405024308  2      MANISH KUMAR MEENA               11299.  2405026497  6      SIYARAM JAT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11250.  2405024366  6      HIMANSHU PARJAPAT                11300.  2405026511  6      AMIT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11301.  2405026567  9   7  MRIDUL SHARMA                    11351.  2405028913  0      ANIL CHOUDHARY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11302.  2405026571  6   7  NAVIN CHOUDHARY                  11352.  2405029034  9 3    MUKESH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11303.  2405026594  6   8  KULDEEP SINGH GURJAR             11353.  2405029106  2      VINOD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11304.  2405026631  6      CHANDRA MOHAN                    11354.  2405029208  6      SANTOSH PRAJAPAT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11305.  2405026778  6      DAYA RAM SAINI                   11355.  2405029223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11306.  2405026804  9      PRASHU GUPTA                     11356.  2405029344  1      VARSHITA CHANDOLIA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11307.  2405026901  2      PRADEEP MEENA                    11357.  2405029447  9   5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11308.  2405026908  2      YASH KUMAR MINA                  11358.  2405029473  1  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11309.  2405027019  2      SANJAY KUMAR MEENA               11359.  2405029475  2      RAVIRAJ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11310.  2405027028  6      VIJAY KUMHAR                     11360.  2405029527  2      VIKASH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11311.  2405027049  6      MAHESH SAINI                     11361.  2405029577  6      VISHAL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11312.  2405027054  2      HEMENDRA KUMAR MEENA             11362.  2405029614  6      HANUMAN PRAJAPAT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11313.  2405027217  2      PRADHUMAN MEENA                  11363.  2405029625  6      SATYAVEER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11314.  2405027247  9 3    SURENDRA SINGH                   11364.  2405029737  0      AMAN KUMAR GOYAL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11315.  2405027263  2      DEVENDRA KUMAR MEENA             11365.  2405029804  6      NITESH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11316.  2405027349  0      SATYAWAN SHARMA                  11366.  2405029905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11317.  2405027390  9      SACHIN                           11367.  2405029923  0      RADHA GOPAL SINGHAL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11318.  2405027397  2      KAMLESH MEENA                    11368.  2405029958  2      PRADEEP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11319.  2405027518  0      SHUBHAM AGARWAL                  11369.  2405029971  2      DURGA PRASAD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11320.  2405027569  2      AKASH MEENA                      11370.  2405029975  2      VIKASH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11321.  2405027582  2      UMESH KUMAR MEENA                11371.  2405030049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11322.  2405027628  6      BHARAT JAKHAR                    11372.  2405030053  2      AMIT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11323.  2405027631  2      RAHUL MEENA                      11373.  2405030079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11324.  2405027656  2      DEEPAK MEENA                     11374.  2405030088  0      HIMANSHU PARASHAR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11325.  2405027693  9      VARSHA MITTAL                    11375.  2405030101  2      PREETAM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11326.  2405027696  6      KULDEEP RINWA                    11376.  2405030102  6      NISHA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11327.  2405027698  6      MANISH NAGAR                     11377.  2405030133  2      VISHRAM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11328.  2405027710  9      PARAG SHUKLA                     11378.  2405030172  2      HEMANT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11329.  2405027718  6      NOOTAN                           11379.  2405030177  6      HARIOM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11330.  2405027796  1      YASHPAL BHATI                    11380.  2405030220  6      AJAY CHOUDHARY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11331.  2405027897  2      YASHVANT KUMAR USARA             11381.  2405030311  2      VIHAN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11332.  2405027945  2      RAMESH CHAND SIHRA               11382.  2405030366  2      SHIV CHARAN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11333.  2405027978  1      GAGAN GOYAL                      11383.  2405030407  2      BIJENDRA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11334.  2405028018  1      UMESH KUMAR                      11384.  2405030507  6      BANNA RAM LEGA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11335.  2405028037  0      SURAJ                            11385.  2405030566  1      ADITYA SHARDUL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11336.  2405028053  1      HEMRAJ PAREWA                    11386.  2405030578  2   5  KEDAR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11337.  2405028077  2      BANE SINGH MEENA                 11387.  2405030683  6      VIJENDRA SINGH JHURIYA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11338.  2405028155  1      AAKASH                           11388.  2405030692  9   4  GAURAV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11339.  2405028296  2      ASHISH JEPH                      11389.  2405030739  2      AJAY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11340.  2405028387  1      AKSHAY VERMA                     11390.  2405030760  0      CHARU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11341.  2405028569  0      ANKIT SHARMA                     11391.  2405030779  0      JAGAT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11342.  2405028574  2      AJAY KUMAR MEENA                 11392.  2405030793  2      KAILASH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11343.  2405028581  2      SANDEEP MEENA                    11393.  2405030804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11344.  2405028587  6      OMPRAKASH PRAJAPAT               11394.  2405030809  0      SAURABH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11345.  2405028642  2      RAMAVTAR MEENA                   11395.  2405030975  0      KRISHNA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11346.  2405028683  1      RISHIKESH BAIRWA                 11396.  2405031030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11347.  2405028731  2      ANIL KUMAR MEENA                 11397.  2405031045  2      CHHOTE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11348.  2405028829  2      POOJA MEENA                      11398.  2405031056  0      MAMTA MANGHANI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11349.  2405028832  6      HARISH YADAV                     11399.  2405031085  2      NITIN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11350.  2405028889  2      ABHISHEK JEPH                    11400.  2405031098  6      DIKSHA KULHARI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11401.  2405031113  9      BHAWANSH SHARMA                  11451.  2405033182  2      HITESH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11402.  2405031204  6      PONDRICK NAMA                    11452.  2405033201  6      KARAN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11403.  2405031217  2      SEEMA MEENA                      11453.  2405033247  2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11404.  2405031287  2      LOKESH KUMAR MEENA               11454.  2405033260  2      ANITA BAI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11405.  2405031296  6      VIVEK PRAKASH MANDAL             11455.  2405033328  2      KUNJ BIHARI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11406.  2405031299  1      NISHA KUMARI                     11456.  2405033343  1      TARACHAND KULDEEP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11407.  2405031307  6      ASHARAM PRAJAPAT                 11457.  2405033450  6      MOHIT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11408.  2405031473  6      RAHUL                            11458.  2405033514  1      RAKESH MAHAWAR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11409.  2405031527  2      AJAY KUMAR MEENA                 11459.  2405033543  6      AMIT BHAMU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11410.  2405031538  2      NIDHI MEENA                      11460.  2405033601  2   4  HANSO BAI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11411.  2405031575  2      RAHUL MEENA                      11461.  2405033606  1      PRAVEEN KUMAR BUNKAR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11412.  2405031642  9      MADHAVI CHOUDHARY                11462.  2405033764  9      NIKHIL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11413.  2405031672  1      SAURABH VERMA                    11463.  2405033811  9      HARSH VARDHAN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11414.  2405031683  6      RANJEET SINGH DHAYAL             11464.  2405033824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11415.  2405031688  2      SANJAY KUMAR MEENA               11465.  2405033827  0      AJAY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11416.  2405031691  2      VISHAL MEENA                     11466.  2405033836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11417.  2405031861  2      HIRALAL MEENA                    11467.  2405034004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11418.  2405031902  6      ANAND NENAWA                     11468.  2405034040  6      GAURAV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11419.  2405031909  2      RAMRAS MEENA                     11469.  2405034047  6      PAWAN KUMAR AUD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11420.  2405031915  6      URMILA                           11470.  2405034062  6      HARISH KHATANA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11421.  2405031929  2      DEEPAK KUMAR MEENA               11471.  2405034112  6      MANISH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11422.  2405031931  6      MOHIT FOGAWAT                    11472.  2405034258  2      MOHAN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11423.  2405031940  1      SAURABH CHOHLA                   11473.  2405034274  0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11424.  2405031946  2      KAVITA MEENA                     11474.  2405034278  9      PRASHANT NATANI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11425.  2405031974  6      DUSHYANT CHOUDHARY               11475.  2405034288  0      MANISH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11426.  2405031984  1      BALVEER SINGH                    11476.  2405034350  6      GOPESH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11427.  2405032064  6      SANDEEP KUMAR KEENA              11477.  2405034360  6      HANSRAJ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11428.  2405032134  9      RAGHUKUL TILAK                   11478.  2405034407  6      KAUSHAL KUMAR CHAUDHARY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11429.  2405032162  0      VISHESH GOUR                     11479.  2405034423  2      PUROSHOTTAM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11430.  2405032209  6      PRADEEP KUMAR YADAV              11480.  2405034580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11431.  2405032222  6      NITIN KUMAR SWARNKAR             11481.  2405034769  2      RASHMI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11432.  2405032244  0      ANKIT                            11482.  2405034789  0      UTTAM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11433.  2405032280  9      DEEPAK                           11483.  2405034794  2      SURENDRA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11434.  2405032369  6      VIKRAMADITYA CHOUDHARY           11484.  2405034796  1      RINKU JINDOLIYA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11435.  2405032375  6      SITARAM DHAKER                   11485.  2405034868  0      VIJAY TRIVEDI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11436.  2405032385  2      EAKLAVYA MEENA                   11486.  2405034927  2      DILIP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11437.  2405032525  2      SANJAY KUMAR MEENA               11487.  2405034955  2      MUKUT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11438.  2405032573  2      ABHISHEK MEENA                   11488.  2405035015  9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11439.  2405032617  6      RAJESH SAINI                     11489.  2405035028  6      PINTU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11440.  2405032672  6      ATMARAM GURJAR                   11490.  2405035063  6      HIMANSHU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11441.  2405032694  1      SANTOSH KUMAR AHIRWAR            11491.  2405035078  2      SHIVRAJ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11442.  2405032698  2      MAYANK MEENA                     11492.  2405035110  2      HARI OM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11443.  2405032712  6      ABHISHEK KUMAR SAINI             11493.  2405035132  2      MOHAN LAL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11444.  2405032727  0      MAYANK BANSAL                    11494.  2405035224  1      NEERAJ KUMAR VIMAL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11445.  2405032782  6      HEMANT KUSHWAH                   11495.  2405035261  2      ANKIT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11446.  2405032820  6      BALVEER                          11496.  2405035368  6      SHIV DAYAL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11447.  2405032838  1      RAHUL KUMAR                      11497.  2405035391  6      BRIJESH SWAMI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11448.  2405032916  2      ASHISH KUMAR MEENA               11498.  2405035471  0      SAGAR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11449.  2405032958  2      ANKESH MEENA                     11499.  2405035514  6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11450.  2405033154  2      MOHIT BOHARA                     11500.  2405035531  2      BHANU KUMAR MEENA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11501.  2405035632  6      SURENDRA KUMAWAT                 11551.  2405038025  2      LEKHRAM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11502.  2405035662  2      PRASHANSA MEENA                  11552.  2405038046  2      DESHRAJ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11503.  2405035686  2      KUNAL MEENA                      11553.  2405038095  6      BANWARI LAL DHAKA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11504.  2405035749  6      ABHISHEK SAINI                   11554.  2405038098  0      MUKESH SINGHAL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11505.  2405035764  1      PAVAN KUMAR VARMA                11555.  2405038107  0      NITIN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11506.  2405035766  6      MANISH KUMAR                     11556.  2405038122  9      ARUSHI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11507.  2405035792  0      HARDIK JAIN                      11557.  2405038203  2      SETHI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11508.  2405035909  9 3    PANKAJ SHARMA                    11558.  2405038231  2      ADITYA JEPH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11509.  2405035912  6      MAHENDRA HARITWAL                11559.  2405038246  6      SURENDRA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11510.  2405036043  2      SIYA RAM MEENA                   11560.  2405038258  2      VIJENDRA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11511.  2405036103  2      BHIM RAJ MEENA                   11561.  2405038364  9      PIYUSH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11512.  2405036107  2      JASWANT MEENA                    11562.  2405038418  2      LOKESH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11513.  2405036129  2      BHOORSINGH MEENA                 11563.  2405038452  9   4  KANHAIYA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11514.  2405036157  1      RITIK DAYMA                      11564.  2405038502  6      UMESH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11515.  2405036191  1      ABHISHEK SONI                    11565.  2405038510  1      NIDHI BIDORA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11516.  2405036282  0      PRANJAL MANGAL                   11566.  2405038620  2      KAPUR CHAND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11517.  2405036315  2      RAJENDRA KUMAR MEENA             11567.  2405038621  9   8  SHASHANK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11518.  2405036366  1      SANJAY GOTHWAL                   11568.  2405038634  2      PRIYANKA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11519.  2405036437  2      DILIP SINGH MEENA                11569.  2405038772  2      PAVAN BAI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11520.  2405036457  2      ROHIT KAROL                      11570.  2405038833  6      SUNIL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11521.  2405036504  2      SANJAY KUMAR                     11571.  2405038904  6      GARIMA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11522.  2405036582  0      VISHAL SINGH                     11572.  2405038921  1      PRAVEEN BAIRWA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11523.  2405036618  2      SANJAY MEENA                     11573.  2405038983  2      AJEET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11524.  2405036651  0      SHAKTI SINGH RATHORE             11574.  2405038990  6      SANJAY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11525.  2405036716  2      NEERAJ KUMAR MEENA               11575.  2405039039  6      YATEESH CHAND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11526.  2405036768  1      DEEPANSHU                        11576.  2405039041  2      RAKESH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11527.  2405036857  2      SIYARAM MEENA                    11577.  2405039067  0  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11528.  2405036863  2      ASHISH KUMAR MEENA               11578.  2405039084  0      PANKAJ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11529.  2405036906  1      SANNY SARSHWAL                   11579.  2405039239  6      MANISH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11530.  2405036909  6      DHEERAJ SINGH JAT                11580.  2405039265  2      RAVINDRA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11531.  2405036941  2      SAURAVH MEENA                    11581.  2405039286  2      KARTIK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11532.  2405036968  2      VIDHI MEENA                      11582.  2405039315  6      RAHUL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11533.  2405036985  1      RAJVEER                          11583.  2405039390  2      BHAVANA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11534.  2405037065  9      TABISH AKHTAR                    11584.  2405039397  0      CHIRAG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11535.  2405037220  6      AMIT KUMAR YADAV                 11585.  2405039450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11536.  2405037321  6      VIRENDRA                         11586.  2405039520  9      RITU SHEKHAWAT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11537.  2405037426  6      VARUN MEDATWAL                   11587.  2405039531  2      PRAKASH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11538.  2405037471  1      VIKAS DEEP SOYAL                 11588.  2405039558  0      PRIYANKA KAUSHIK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11539.  2405037487  6      BHOOPENDRA CHOUDHARY             11589.  2405039582  6      AKHIL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11540.  2405037505  6      RAVI YADAV                       11590.  2405039623  6      DEEPAK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11541.  2405037521  6      RAHUL KUMAR                      11591.  2405039633  2      VIVEK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11542.  2405037567  1      DEEPAK KUMAR                     11592.  2405039730  0      MAYANK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11543.  2405037582  6      SAURABH YADAV                    11593.  2405039786  2      KAMLESH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11544.  2405037627  6      ANAMIKA KUMARI                   11594.  2405039888  2      ALOK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11545.  2405037642  1      DIPESH BAIRWA                    11595.  2405039946  9      MUKESH KUMAR SURA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11546.  2405037745  1      NEETU KUMARI VERMA               11596.  2405039996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11547.  2405037779  2      SHAKTI SINGH MEENA               11597.  2405040003  9      PUSHPENDRA GARG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11548.  2405037837  0      PRATIBHA ARYA                    11598.  2405040041  0      TANUJA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11549.  2405037905  0      SHIVANI JAIN                     11599.  2405040045  1      SANDEEP KUMAR JATAV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11550.  2405037931  2      VISHAL MEENA                     11600.  2405040067  9      ANKIT SHARMA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11601.  2405040088  2      VIKAS MEENA                      11651.  2405042132  2      AJAY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11602.  2405040105  6      RAHUL SONI                       11652.  2405042146  2      MONU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11603.  2405040119  2      RITESH MEENA                     11653.  2405042157  2      VIKAS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11604.  2405040130  6      JASWANT YADAV                    11654.  2405042231  2      RAVIKANT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11605.  2405040180  9      SHEETAL KANWAR                   11655.  2405042245  6      GAJANAND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11606.  2405040244  9      YASHWARDHAN JODHA                11656.  2405042254  1      BHARAT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11607.  2405040274  2      ABHISHEK MEENA                   11657.  2405042288  0      SUNIL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11608.  2405040385  2      PRAKASH KUMAR MEENA              11658.  2405042293  0      SAURABH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11609.  2405040393  2      MANOJ MEENA                      11659.  2405042302  6      TEJ SINGH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11610.  2405040412  6      PAWAN KUMAR                      11660.  2405042366  6      ABHISHEK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11611.  2405040565  6      MANOHAR KUMAWAT                  11661.  2405042496  6      BABLI BAI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11612.  2405040576  2      BANTI MEENA                      11662.  2405042500  2   4  ROSHAN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11613.  2405040663  6      PAVAN KUMAR SAINI                11663.  2405042502  6      POOJA GURJAR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11614.  2405040703  0      JITENDRA SINGH RATHORE           11664.  2405042519  6   8  NEELAM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11615.  2405040724  2      ANURADHA MEENA                   11665.  2405042548  1      SAURABH JAKHAR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11616.  2405040736  0      MANOJ CHATURVEDI                 11666.  2405042559  2      ROSHAN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11617.  2405040749  6      PINTU SINGH GURJAR               11667.  2405042609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11618.  2405040773  6      AMIT YADAV                       11668.  2405042650  2      AKASH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11619.  2405040784  0      NITISH GUPTA                     11669.  2405042652  2      NEETU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11620.  2405040798  2      ANIL MEENA                       11670.  2405042666  6      JONY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11621.  2405040831  9      SOMPAL SINGH TANWER              11671.  2405042699  6      BUDDHA RAM BIRDA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11622.  2405040832  1      GOURAV BAIRWA                    11672.  2405042741  2      ROHITASH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11623.  2405040898  6      MANOJ CHOUDHARY                  11673.  2405042768  2      ABHISHEK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11624.  2405040946  2      RAJ KUMAR MEENA                  11674.  2405042789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11625.  2405040958  1      HARDEEP SINGH                    11675.  2405042808  2      KALU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11626.  2405040979  0      AYUSHI JAIN                      11676.  2405042823  2      YASVANT SEHRA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11627.  2405041059  2      UDAY CHAND MEENA                 11677.  2405042876  2      KHEM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11628.  2405041157  1      RUPAL NIRMAL                     11678.  2405042919  2      VIJAY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11629.  2405041248  2      SURENDRA JAREDA                  11679.  2405042970  1      KANCHAN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11630.  2405041276  2      UMESH MEENA                      11680.  2405043012  1      HAPPY BAIRWA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11631.  2405041301  6      ANIKET SAINI                     11681.  2405043031  6      RAMHET KUMAR SAINI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11632.  2405041353  0      ANJALI JAIWANI                   11682.  2405043033  0      AMIT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11633.  2405041408  2      AJAY KUMAR MEENA                 11683.  2405043094  6      PRASHANT SAINI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11634.  2405041424  1      MAHENDRA                         11684.  2405043156  6      MAHENDRA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11635.  2405041436  6      SURAJ DIGGIWAL                   11685.  2405043215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11636.  2405041476  1      PAWAN SOKHRIYA                   11686.  2405043306  2      DINESH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11637.  2405041649  6      ASHISH KUMAR CHOUDHARY           11687.  2405043313  6      PRIYANKA KATARIA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11638.  2405041704  1      RITIKA VERMA                     11688.  2405043325  2      VISHNU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11639.  2405041713  6      ISHWAR SINGH                     11689.  2405043365  2      AKHLESH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11640.  2405041756  1      RAHUL CHHILWAL                   11690.  2405043399  2      KAMLESH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11641.  2405041765  2   7  SEEMA MEENA                      11691.  2405043416  1      MULCHAND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11642.  2405041768  1      AMARJEET SINGH                   11692.  2405043486  2      LUCKY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11643.  2405041790  6      SHUBHAM RATHOR                   11693.  2405043501  0      RIPUDAMAN SINGH HADA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11644.  2405041841  0      GAURAV AGRAWAL                   11694.  2405043547  6      MUKESH KUMAR PRAJAPAT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11645.  2405041854  2      RAMAWATAR MEENA                  11695.  2405043568  6      SUDHIR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11646.  2405041877  2      RAJKUMAR MEENA                   11696.  2405043619  1      ANNU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11647.  2405041882  0      HANNY GUPTA                      11697.  2405043791  2      VANDANA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11648.  2405041910  2      SANDEEP MEENA                    11698.  2405043821  2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11649.  2405042025  9      PRASHANT CHHETRI                 11699.  2405043844  2      DHARA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11650.  2405042124  1      HIMANSHU VERMA                   11700.  2405043915  2      RAJENDRA MEENA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11701.  2405043952  2      UMESH MEENA                      11751.  2405045792  6      KRISHAN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11702.  2405044009  6      RAHUL SINGH                      11752.  2405045832  2   4  DHARMO BAI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11703.  2405044017  2      ASHUTOSH MEENA                   11753.  2405045835  6      VIKRAM KUMAR KUMAWAT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11704.  2405044029  9      SURYA PRATAP SINGH               11754.  2405045867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11705.  2405044091  6      MOHIT SAINI                      11755.  2405045872  2      MANISH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11706.  2405044166  1      YOSHITA KUMARI KANKHDEIA         11756.  2405045882  9 3    SHAILENDRA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11707.  2405044214  2      DHANRAJ MEENA                    11757.  2405045910  2      KRISHNA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11708.  2405044218  6      SHER SINGH BALODA                11758.  2405045956  9      HARSHIT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11709.  2405044262  1      GULSHAN KUMAR                    11759.  2405045973  0      SHUBHAM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11710.  2405044304  2      RAVINDRA KUMAR MEENA             11760.  2405045980  9      PRATEEK KHANDELWAL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11711.  2405044394  6      YOGESH YADAV                     11761.  2405046011  2      KUSUM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11712.  2405044500  2      HEMANT MEENA                     11762.  2405046012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11713.  2405044502  1      MANESH KUMAR                     11763.  2405046025  0      NAMEESH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11714.  2405044505  2      SHYAM SUNDAR MEENA               11764.  2405046045  0      SAMERTH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11715.  2405044628  2      MANISHA MEENA                    11765.  2405046081  2      NISHANT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11716.  2405044665  2      RAJKUMARI MEENA                  11766.  2405046132  2      VIKASH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11717.  2405044705  2      AMAN MEENA                       11767.  2405046178  1      PRADEEP KUMAR BAIRWA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11718.  2405044775  6      KIRAN KUMAWAT                    11768.  2405046189  2      PAWAN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11719.  2405044798  6      FATEH SINGH                      11769.  2405046193  2      DILEEP SINGH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11720.  2405044814  6      KISHOR KATARIYA                  11770.  2405046213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11721.  2405044847  6      AMAN YADAV                       11771.  2405046290  6      PRIYA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11722.  2405044898  2      NITESH MEENA                     11772.  2405046318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11723.  2405044911  2      NEHA MEENA                       11773.  2405046340  0      MANISHA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11724.  2405044916  0      VISHAL SHARMA                    11774.  2405046370  2      ASHOK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11725.  2405044975  1      CHETAN KOLI                      11775.  2405046428  6      NEELAM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11726.  2405044986  9      MOHIT SINGH RAJPUT               11776.  2405046505  6      GULSHAN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11727.  2405045008  1      KULDEEP                          11777.  2405046512  2      SHANKAR LAL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11728.  2405045035  9      SONALI SINGH                     11778.  2405046743  6      KANHAIYA LAL KUMAWAT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11729.  2405045059  0      VAIBHAV KUMAR MISHRA             11779.  2405046780  0   4  VISHAL KEDIA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11730.  2405045066  2      RAKESH KUMAR MEENA               11780.  2405046856  6      KIRAN NITHARWAL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11731.  2405045090  2      ANKUSH KUMAR MEENA               11781.  2405046870  6      RAJESH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11732.  2405045142  2      HASTIMAL MEENA                   11782.  2405046887  1      JATIN CHANDEL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11733.  2405045193  6      KOMAL KUMAWAT                    11783.  2405047038  2      SOURABH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11734.  2405045197  6      DIMPLE JANGIR                    11784.  2405047055  2      SUNIL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11735.  2405045220  0      MOHIT MITTAL                     11785.  2405047126  1      HIMANSHU SONDHARA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11736.  2405045252  6      AMAN SONI                        11786.  2405047221  2      NAWAL KISHOR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11737.  2405045280  1      AJEET SINGH                      11787.  2405047253  2      KAILASH CHAND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11738.  2405045284  0      GAURAV MITTAL                    11788.  2405047267  0      TANUJ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11739.  2405045305  1      HEMRAJ BAIRWA                    11789.  2405047326  2      ROSHAN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11740.  2405045335  1      MANOJ KUMAR VERMA                11790.  2405047344  0      JITENDRA KUMAR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11741.  2405045337  1      DISHANT KUMAR SUNIYA             11791.  2405047382  6      SUMIT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11742.  2405045398  2      NITESH KUMAR MEENA               11792.  2405047414  6      SURAJ PRAKASH SAINI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11743.  2405045463  6      DINESH MEEL                      11793.  2405047507  1      VISHESH NARANIA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11744.  2405045586  1      RAVI KUMAR                       11794.  2405047533  6      KIRAN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11745.  2405045591  6      ANIL KUMAR PRAJAPAT              11795.  2405047571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11746.  2405045609  1      SANJAY KUMAR BAIRWA              11796.  2405047615  0      VIJAY PRATAP SINGH JADAUN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11747.  2405045640  2      DHARMENDRA MEENA                 11797.  2405047704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11748.  2405045643  9   4  SANDEEP KUMAR                    11798.  2405047837  2      MAHENDRA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11749.  2405045659  1      AJAY KUMAR BAIRWA                11799.  2405047878  2      SATISH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11750.  2405045666  6      ANIL NAGAR                       11800.  2405047888  6      ABHISHEK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119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11801.  2405047983  2      SITA RAM MEENA                   11851.  2405049501  1      PRACHI SISODIA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11802.  2405048008  6      SANJAY GURJAR                    11852.  2405049522  1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11803.  2405048020  2      DEEPAK KUMAR MEENA               11853.  2405049531  1      SONU CHOUHAN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11804.  2405048137  0      MANISH KUMAR UPADHYAY            11854.  2405049622  2      ASHOK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11805.  2405048190  6      VAIBHAV GWALA                    11855.  2405049633  6      PAPPU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11806.  2405048222  0      SHUBHAM SHARMA                   11856.  2405049697  6      ANKIT NAGAR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11807.  2405048247  1      JITENDRA JAJORIA                 11857.  2405049927  2      KAVENDRA SINGH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11808.  2405048253  9      MONIKA SINGH                     11858.  2405049935  0      KHEMRAJ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11809.  2405048259  6      ASHOK KUMAR SAINI                11859.  2405049939  0      SANJAY SINGH RAJPUT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11810.  2405048272  6      HARSHIT MODI                     11860.  2405049944  9      DEVANSHU SARASWAT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11811.  2405048298  0      SUDHANSHU PAREEK                 11861.  2405049989  0      VIPIN KUMAR BANSAL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11812.  2405048300  0      SHAILENDRA BANSAL                11862.  2405050006  0      ANKIT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11813.  2405048301  2      VIKAS KUMAR MEENA                11863.  2405050067  9      YUSUF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11814.  2405048312  0      MOHIT SHARMA                     11864.  2405050084  0      ASHUTOSH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11815.  2405048351  2      RAMPATI MEENA                    11865.  2405050118  1      MOHIT RAI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11816.  2405048360  9      KANAK GUPTA                      11866.  2405050168  9      RISHIRAJ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11817.  2405048416  2      MUNESH KUMAR                     11867.  2405050251  6      SUMIT JANGIR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11818.  2405048511  2      VIRENDRA MEENA                   11868.  2405050291  2      KHEMRAJ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11819.  2405048539  6      ABHISHEK                         11869.  2405050356  6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11820.  2405048560  2      AMITABH MEENA                    11870.  2405050371  6      TEEKAM CHAND PRAJAPAT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11821.  2405048564  1      DHEERAJ KUMAR BAIRWA             11871.  2405050406  2      TRILESH SAHARIYA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11822.  2405048577  6      YOGITA SAHU                      11872.  2405050469  2      SHER SINGH JAGARWAD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11823.  2405048590  6      SWEETY                           11873.  2405050479  9      DINESH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11824.  2405048607  2      ASHA KUMARI MEENA                11874.  2405050489  9      AYUSH AGARWAL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11825.  2405048691  2      RAHUL KUMAR MEENA                11875.  2405050491  0      AKSHAY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11826.  2405048720  2      RAHUL MEENA                      11876.  2405050597  2      DHARA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11827.  2405048781  1      HARIOM BAIRWA                    11877.  2405050655  2      AJAY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11828.  2405048801  0      MANISH KUMAR GUPTA               11878.  2405050711  2      SHIV RAJ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11829.  2405048813  0      VIKASH SHARMA                    11879.  2405050740  2   8  KIRTI JHIRWAL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11830.  2405048879  6      RAVI                             11880.  2405050785  6      MAHENDRA SINGH SHEKHAWAT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11831.  2405048920  9 3    CHANDER KANT                     11881.  2405050789  2      VIPIN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11832.  2405048940  6      VIKASH KUMAR POONIA              11882.  2405050812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11833.  2405048949  2      HEMRAJ MEENA                     11883.  2405050857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11834.  2405048953  6      MUKUL MILAKPURIA                 11884.  2405050869  2      VIKAS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11835.  2405048989  6      ARMAN KHAN                       11885.  2405050874  1      CHINMAY VADIYA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11836.  2405048995  1      AJAY BUNKER                      11886.  2405050896  2      GAJENDRA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11837.  2405049010  6      VISHAL                           11887.  2405050924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11838.  2405049032  2      ANKIT MEENA                      11888.  2405050928  9   4  MAYANK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11839.  2405049039  2      SHUBHAM SIHARA                   11889.  2405050932  9      ABHILASHA BOHRA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11840.  2405049072  1      PANKAJ KUMAR LODWALL             11890.  2405051071  2      VIJAY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11841.  2405049120  6      KHUSHBOO                         11891.  2405051072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11842.  2405049162  2      AJAY KUMAR MEENA                 11892.  2405051091  1      NIDHI CHANDRAL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11843.  2405049177  0      SHUBHAM AVASTHI                  11893.  2405051107  2      RITESH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11844.  2405049213  0      VISHESH GUPTA                    11894.  2405051165  2      RAJESH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11845.  2405049331  6      ABHISHEK CHOUDHARY               11895.  2405051172  2      PRADEEP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11846.  2405049369  2      AJAY BARWAL                      11896.  2405051235  2      SATISH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11847.  2405049386  2      LAVKUSH MEENA                    11897.  2405051281  2      ARCHANA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11848.  2405049387  6      SANJAY GHOSALYA                  11898.  2405051482  2      YOGESH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11849.  2405049406  6      ASHISH KUMAWAT                   11899.  2405051488  6      RAJIV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11850.  2405049458  6      RAJVEER                          11900.  2405051578  2      AJAY KUMAR MEENA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11901.  2405051584  2      VINOD KUMAR MEENA                11951.  2405053661  2      VIKRAM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11902.  2405051596  1      RAKESH                           11952.  2405053702  2      RAJNESH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11903.  2405051721  9      ANKIT SHARMA                     11953.  2405053708  6   4  RAHUL VAISHNAV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11904.  2405051730  6      ROHIT YADAV                      11954.  2405053713  6      DINESH KUMAR SAINI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11905.  2405051733  6      RAKESH KUMAR                     11955.  2405053722  2      ANJANA MEWAL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11906.  2405051764  2      ARVIND SINGH                     11956.  2405053775  6      SITA RAM HINDALA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11907.  2405051776  1      AJAY KUMAR BALAI                 11957.  2405053797  2      VIVEK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11908.  2405051790  6      SUNIL MUNDEL                     11958.  2405053852  6      KAVITA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11909.  2405051845  6      DINESH KUMAR SAMOTA              11959.  2405053895  6 3    RISHI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11910.  2405051857  9      PRASHANT SHARMA                  11960.  2405053897  2      DURGA SHANKAR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11911.  2405051923  2      RAJESH MEENA                     11961.  2405053944  2      SURENDRA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11912.  2405051960  2      JAGMOHAN MINA                    11962.  2405053960  0      UMESH KUMAR VASHIST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11913.  2405051963  6      GAGANPREET KOUR                  11963.  2405053974  2      PRATEEK KANWAT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11914.  2405051965  2      LAXMI MEENA                      11964.  2405054018  0      PREETI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11915.  2405052002  2      BHAGWANDAS MEENA                 11965.  2405054019  0      PIYUSH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11916.  2405052026  0      SUSHIL SHARMA                    11966.  2405054050  9      VIPIN BANSAL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11917.  2405052109  0      PRIYANKA DATA                    11967.  2405054087  2      DINESH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11918.  2405052137  2      SACHIN MEENA                     11968.  2405054202  9 3    SURENDER SINGH SHEKHAWAT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11919.  2405052146  6      AJAY PRAKASH KUMAWAT             11969.  2405054206  0      HIMANSHU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11920.  2405052160  6      KRISHANA KUMAR                   11970.  2405054343  2      SONAM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11921.  2405052186  2      PANKAJ KUMAR MEENA               11971.  2405054386  6      HEMANT DHAKED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11922.  2405052215  2      LEKHRAJ MEENA                    11972.  2405054425  9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11923.  2405052261  9      KANIKA AGARWAL                   11973.  2405054448  2      SANTOSH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11924.  2405052271  0      BHUVNESH GOYAL                   11974.  2405054478  6      ROHIT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11925.  2405052360  2      LOKESH KUMAR MEENA               11975.  2405054650  2      NEHA KUMARI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11926.  2405052404  0      SAURABH DAHIYA                   11976.  2405054657  6      RAHUL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11927.  2405052421  1      PANKAJ KUMAR                     11977.  2405054659  2      TEEKARAM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11928.  2405052441  2      RAM LAKHAN MEENA                 11978.  2405054661  2      VISHVENDRA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11929.  2405052502  2      RAJENDRA PRASAD MEENA            11979.  2405054786  6      PAVAN PARETA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11930.  2405052511  2      BADRI NARAYAN MEENA              11980.  2405054803  6      NITIN SINGH PANWAR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11931.  2405052594  2      TEJSINGH MEENA                   11981.  2405054811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11932.  2405052658  2      RAMAVTAR MEENA                   11982.  2405054932  2      NIRDESH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11933.  2405052668  2      ROHIT KUMAR MEENA                11983.  2405054995  1      VISHAL NAVARIYA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11934.  2405052691  2      VIKAS MEENA                      11984.  2405054997  2   4  MANISHA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11935.  2405052692  1      ASHUTOSH VERMA                   11985.  2405055083  0      KAUSHAL SAXENA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11936.  2405052695  1      PANKAJ KUMAR                     11986.  2405055124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11937.  2405052797  2      POOJA MEENA                      11987.  2405055131  2      RAJESH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11938.  2405052864  2      NITIN KUMAR MEENA                11988.  2405055276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11939.  2405052983  1      KRISHAN PAL SILA                 11989.  2405055327  2      MUKESH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11940.  2405053031  2      DEEPAK KUMAR MEENA               11990.  2405055352  2      RAVINDRA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11941.  2405053096  6      HEMANT KUMAR                     11991.  2405055354  2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11942.  2405053130  2      GAURAV KUMAR MEENA               11992.  2405055371  1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11943.  2405053177  2      ANKITA MEENA                     11993.  2405055455  2      KAMLESH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11944.  2405053205  2      RAMJI LAL MEENA                  11994.  2405055598  1      AJAY KUMAR MEERWAL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11945.  2405053240  2      RAVI BUJETHIYA                   11995.  2405055793  1      HEMANT BADETIYA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11946.  2405053307  9      BHANU KUMAR GOYAL                11996.  2405055818  2      MOHIT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11947.  2405053446  2      POOJA MEENA                      11997.  2405055822  2      DEVRANJAN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11948.  2405053453  2      RISHIKESH MEENA                  11998.  2405055901  6      KALYAN SINGH NAGVANSHI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11949.  2405053492  6      SUMIT KUMAR                      11999.  2405055922  6 3    DEVENDER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11950.  2405053511  1      VIJAY KUMAR NARNOLIA             12000.  2405055944  6      ASHISH JANGIR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12001.  2405056044  0      KAVITA BAI                       12051.  2405057738  6      PRACHI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12002.  2405056124  2      SUMAN KUMARI MEENA               12052.  2405057741  0   4  CHHAVIKANT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12003.  2405056175  0      ASHOK BOHRA                      12053.  2405057807  6      GOURAV JAKHAR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12004.  2405056255  6      SACHIN KUMAR SWAMI               12054.  2405057845  6      MONIKA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12005.  2405056298  9      KULDEEP KHATRI                   12055.  2405057869  2      SONAKSHI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12006.  2405056336  2      ANIL KUMAR MEENA                 12056.  2405057923  1      MANISH KUMAR BAIRWA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12007.  2405056444  2      MONIKA JORWAL                    12057.  2405057973  2      AMIT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12008.  2405056492  1      ANKIT VERMA                      12058.  2405058000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12009.  2405056557  9      KAMLENDRA SINGH RAJAWAT          12059.  2405058005  2      PRATYUSH KHEDA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12010.  2405056575  2      SONU KUMAR MEENA                 12060.  2405058011  2      AMIT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12011.  2405056601  2      RAMBHAJAN MEENA                  12061.  2405058045  0      KAMAL BHOPANI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12012.  2405056685  0      BHUMIKA GOYAL                    12062.  2405058047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12013.  2405056728  2      NISHANT                          12063.  2405058065  0      SAURAV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12014.  2405056733  2      VIJAY SINGH MEENA                12064.  2405058067  2      HEMANT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12015.  2405056765  2      DILEEP KUMAR MEENA               12065.  2405058090  0      PANKAJ SARASWAT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12016.  2405056767  9      ADITYA JAIN                      12066.  2405058098  9      ANKUSH SINGH RATHORE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12017.  2405056769  0      TUSHAR KHANDELWAL                12067.  2405058132  0      MRAGANK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12018.  2405056770  2      PINTU RAM MEENA                  12068.  2405058148  0      PUSHPENDRA SINGH RAJAWAT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12019.  2405056775  2      HARIOM MEENA                     12069.  2405058160  2      MAHENDRA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12020.  2405056835  2      DEVASHEESH                       12070.  2405058175  9      PIYUSH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12021.  2405056901  2      RAJAN KUMAR MEENA                12071.  2405058188  0      AKBAR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12022.  2405056911  1      AMEESH KUMAR                     12072.  2405058217  2      USHA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12023.  2405056917  0      VIKAS SHARMA                     12073.  2405058233  0      MUSKAN KHANDELWAL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12024.  2405056935  2      SANJEEV KUMAR MEENA              12074.  2405058240  0      ADITYA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12025.  2405056950  2      BABU LAL MEENA                   12075.  2405058265  2      HANUMAN PRASAD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12026.  2405056966  2      PRABHAT MEENA                    12076.  2405058278  2      LADU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12027.  2405056983  2      SATNAM MEENA                     12077.  2405058280  0      DIPENDRA SINGH DEVARA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12028.  2405056989  0      BALKRISHAN SHARMA                12078.  2405058296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12029.  2405056997  2      RAM BHARAT MEENA                 12079.  2405058297  2      DILKHUSH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12030.  2405057017  9      HARSHIT KUMAR SHARMA             12080.  2405058310  1      KAILASH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12031.  2405057018  6      DINESH CHOUDHARY                 12081.  2405058464  6      KHEMRAJ JANGID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12032.  2405057074  2      GHANSHYAM MEENA                  12082.  2405058502  6      AMAN JANGID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12033.  2405057117  2      MANISH KUMAR MEENA               12083.  2405058538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12034.  2405057171  2      VIVEK MEENA                      12084.  2405058579  2      ATUL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12035.  2405057183  2      HARIOM MEENA                     12085.  2405058745  6      SUMAN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12036.  2405057187  2      DILEEP KUMAR MEENA               12086.  2405058777  2      LOVKUSH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12037.  2405057193  9      NIKHIL TYAGI                     12087.  2405058787  2   8  RAMKHILADI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12038.  2405057206  0      ISHIKA JINDAL                    12088.  2405058794  6      MOHIT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12039.  2405057261  6      PRAYAS CHOUDHARY                 12089.  2405058802  2   7  LALARAM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12040.  2405057329  9      KARTIK SHARMA                    12090.  2405058845  2      GABBAR SINGH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12041.  2405057356  2      ANKUR MEENA                      12091.  2405058889  6      MUSKAN PANWAR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12042.  2405057390  0      MOHIT GUPTA                      12092.  2405058901  1      ABHISHEK KUMAR BAIRWA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12043.  2405057480  6      AJIT YADAV                       12093.  2405058928  2      SHERSINGH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12044.  2405057497  2      LOKESH KUMAR MEENA               12094.  2405058934  2      MUKESH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12045.  2405057570  1      SURAJ MAL GOTHWAL                12095.  2405058989  6      MANEESH SWAMI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12046.  2405057662  6      DEVENDRA KUMAR                   12096.  2405059000  2      ANIL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12047.  2405057666  2      YAD RAM MEENA                    12097.  2405059002  6      MOHAMMAD MUSTAFA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12048.  2405057667  6      MAHESH SAINI                     12098.  2405059048  1      PASWAN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12049.  2405057671  2      RAJNESHI MEENA                   12099.  2405059069  6      PAWAN PRAJAPAT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12050.  2405057692  6      ASHISH KUMAR                     12100.  2405059136  2      MONU MEENA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12101.  2405059214  2      SANJAY MEENA                     12151.  2405061260  1      ASHISH MANDAWARIYA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12102.  2405059239  6      NEERAJ KUMAR YADAV               12152.  2405061271  2      HITESH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12103.  2405059240  2      RAVI KUMAR MEENA                 12153.  2405061311  1      TRILOK MAHAWAR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12104.  2405059297  6      RAVINDRA SINGH                   12154.  2405061392  6      AMAN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12105.  2405059304  6      SANDEEP KUMAR DEVANDA            12155.  2405061422  9      JITENDRA SINGHAL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12106.  2405059339  6      SHANKAR LAL YADAV                12156.  2405061482  6      ROHIT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12107.  2405059355  0      DEEPAK MOORJANI                  12157.  2405061512  0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12108.  2405059391  6      PRAVEEN JANGID                   12158.  2405061531  6      ANIL KUMAR KUMAWAT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12109.  2405059466  9      PUNEET GOYAL                     12159.  2405061538  6      NEERAJ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12110.  2405059468  2      ABHISHEK MEENA                   12160.  2405061539  2      BRIJESH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12111.  2405059502  6      SHUBHAM JANGIR                   12161.  2405061554  0      NEERAJ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12112.  2405059512  1      RISHABH KHICHI                   12162.  2405061578  2      CHIRANJI LAL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12113.  2405059549  0      YOGESH SHARMA                    12163.  2405061643  6      NEELAKSHI KANWAR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12114.  2405059577  9      MUKESH VISHNOI                   12164.  2405061719  2      SHER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12115.  2405059786  2      NAMONARAYAN MEENA                12165.  2405061780  6      SURAJ KUMAR SAIN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12116.  2405059799  1      MUKESH MAHAVAR                   12166.  2405061909  6      SURAJ GOLADA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12117.  2405059809  6      ASHOK CHOUDHARY                  12167.  2405061918  6      NAVDEEP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12118.  2405059847  2      VISHNU KUMAR MEENA               12168.  2405061934  6      JITESH KUMAR SWAMI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12119.  2405059960  6      RAJKUMAR DUNDARIYA               12169.  2405061995  1      PREM PRAKASH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12120.  2405059988  1      NIRMAL SINGH BALIDANI            12170.  2405062018  6      MOHIT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12121.  2405060010  2      NARAYAN LAL MEENA                12171.  2405062076  9      VAIBHAV SINGHAL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12122.  2405060059  6      SHUBHAM KUMAR                    12172.  2405062080  1      SURESH BAIRWA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12123.  2405060095  6      RAKESH YADAV                     12173.  2405062106  0      ABHILASH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12124.  2405060223  1      PAWAN KHATUMBRIYA                12174.  2405062152  0      DILIP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12125.  2405060268  9      MANTHAN SHARMA                   12175.  2405062165  9      DEEPESH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12126.  2405060344  6      DEEPAK KUMAR PRAJAPATI           12176.  2405062178  0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12127.  2405060378  2      VINAY KUMAR MEENA                12177.  2405062242  2      ROHIT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12128.  2405060414  2      AJAY MEENA                       12178.  2405062250  0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12129.  2405060450  1      KANWALJEET SINGH                 12179.  2405062258  2      PRADEEP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12130.  2405060476  2      VINOD MEENA                      12180.  2405062279  0      URVASHI VIJAYVERGIA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12131.  2405060510  6      RADHA KRISHAN                    12181.  2405062297  2      VIKAS KUMAR MINA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12132.  2405060525  2      SUNIL KUMAR MEENA                12182.  2405062326  0      VIKRAM SINGH RAJAWAT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12133.  2405060630  6      DARSHAN SINGH                    12183.  2405062330  2      HUKAM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12134.  2405060644  2      ROSHAN MEENA                     12184.  2405062345  6      MAHESH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12135.  2405060659  2      DEEPAK MEENA                     12185.  2405062360  6      YASH SAINI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12136.  2405060672  0      KUNAL TANWAR                     12186.  2405062387  9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12137.  2405060709  0      NIKKY GUPTA                      12187.  2405062417  9      PRATIK WALIA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12138.  2405060718  6      KHERAJ RAM                       12188.  2405062494  6      KARAN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12139.  2405060786  1      SANDEEP KUMAR                    12189.  2405062497  2      AKASH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12140.  2405060820  2      AKLESH KUMAR MEENA               12190.  2405062571  1      VIKAS DUSTAWA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12141.  2405060831  2      SAURABH MEENA                    12191.  2405062586  0      ARYAN SINGHAL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12142.  2405060884  2      DEEPAK KUMAR MEENA               12192.  2405062632  2      ROOP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12143.  2405060902  1      LOKESH KUMAR KHOLIYA             12193.  2405062654  2      TIKA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12144.  2405061012  0      HIMANSHU KHANDELWAL              12194.  2405062658  2      BHAGWAN SAHAY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12145.  2405061038  6      HITESH KUMAR GAHELOT             12195.  2405062690  2      VISHAL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12146.  2405061045  2      TANUJ MEENA                      12196.  2405062712  6      SAGAR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12147.  2405061140  2      SUSHIL KUMAR                     12197.  2405062784  2      DHEERAJ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12148.  2405061193  0      SHUBHANSU SHARMA                 12198.  2405062796  2      PRINCI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12149.  2405061214  1      DEEPAK LUNIA                     12199.  2405062820  2      SUMAN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12150.  2405061230  6      RAVI KUMAR                       12200.  2405062836  6      RAMSWARUP BHINCHAR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12201.  2405062849  2      SATISH KUMAR MEENA               12251.  2405064872  2      MAHENDRA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12202.  2405062858  2      ANIL MEENA                       12252.  2405064875  2      KULDEEP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12203.  2405062925  2      ABHISHEK MEENA                   12253.  2405064888  1      RAMESH KUMAR CHOPRA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12204.  2405062931  2      VIVEK KUMAR MEENA                12254.  2405064892  0      BHUVNESH KUMBHAJ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12205.  2405063011  1      AJAY BAIRWA                      12255.  2405065005  6      JATIN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12206.  2405063014  2      SANDEEP MEENA                    12256.  2405065022  6      AMIT JANGIR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12207.  2405063027  2      SONIYA MEENA                     12257.  2405065027  6      RAKESH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12208.  2405063066  6      LALIT KUMAR GURJAR               12258.  2405065054  2      GAUTAM R B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12209.  2405063086  1      SHUBHAM VERMA                    12259.  2405065144  9      DHEERAJ CHATURVEDI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12210.  2405063104  2      HARIOM MEENA                     12260.  2405065160  1      ANIL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12211.  2405063134  2      RAMANT KUMAR MEENA               12261.  2405065246  6      LALIT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12212.  2405063139  2      SUNNY MEENA                      12262.  2405065247  2      KAVITA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12213.  2405063154  6      RAJ PAL YADAV                    12263.  2405065292  2      ANURAG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12214.  2405063162  2      CHANDARPAL MEENA                 12264.  2405065305  0      VAIBHAV GOYAL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12215.  2405063265  6      ASHIK ALI                        12265.  2405065310  2      NIKITA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12216.  2405063315  6      YOGESH CHOUDHARY                 12266.  2405065329  6      PRAMOD KUMAR JANGIR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12217.  2405063322  1      SAURABH BHATI                    12267.  2405065365  2      SANDEEP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12218.  2405063329  1      SURENDRA KUMAR MAURYA            12268.  2405065438  2      HUKUM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12219.  2405063377  2      JITENDRA KUMAR DHANKA            12269.  2405065439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12220.  2405063449  2      TRILOK MEENA                     12270.  2405065539  2      KULDEEP SINGH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12221.  2405063451  0      BANSHI LAL                       12271.  2405065545  2      NARESH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12222.  2405063516  1      VIRENDER SINGH                   12272.  2405065575  2      SURESH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12223.  2405063579  6      ANNU PALSANIYA                   12273.  2405065592  2      AJAY RAJ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12224.  2405063588  2      KRISHAN MEENA                    12274.  2405065694  1      ANIL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12225.  2405063657  1      ROOPAL PANWAR                    12275.  2405065699  6      SURENDRA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12226.  2405063661  2      DINESH MEENA                     12276.  2405065719  6      ROSHAN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12227.  2405063739  2      NISHA                            12277.  2405065820  6      KAMLESH KUMAR KUMAWAT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12228.  2405063765  2      SIYARAM MEENA                    12278.  2405065869  6      VIKARM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12229.  2405063766  6      MAHENDRA KUMAR HARITWAL          12279.  2405065910  6      MAHESH KUMAR KUMAWAT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12230.  2405063853  2      PRASHANT BAMNAWAT                12280.  2405065924  6      AAKANKSHA YOGI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12231.  2405063886  6      SUNIL KUMAR SAINI                12281.  2405065965  2      DILIP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12232.  2405063956  1      YOGESH KUMAR GANGWAL             12282.  2405066038  1      GANESH CHUNDWAL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12233.  2405064014  6      PRANAV BHATI                     12283.  2405066072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12234.  2405064062  0      VARSHA GARG                      12284.  2405066096  9      PANKAJ SHEKHAWAT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12235.  2405064098  0      DEEPESH SHARMA                   12285.  2405066130  2      NARESH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12236.  2405064127  0      DEVKINANDAN SHARMA               12286.  2405066182  1      NIKHIL KUMAR BASETIYA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12237.  2405064137  2      ANKIT KUMAR MEENA                12287.  2405066201  0      ASHWINI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12238.  2405064139  6      RAJENDRA YADAV                   12288.  2405066245  9      ABHAY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12239.  2405064233  6      PRAHALAD DEGRA                   12289.  2405066321  2      KESHAV DEV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12240.  2405064236  6      ASHOK KUMAR SAINI                12290.  2405066331  0      DUSHYANT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12241.  2405064252  2      HANUMAN SINGH MEENA              12291.  2405066336  2      PAYALET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12242.  2405064308  2      JEETESH KUMAR MEENA              12292.  2405066357  1      KSHITIZ KHINCHI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12243.  2405064343  2      MANISH MEENA                     12293.  2405066432  6      MOHIT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12244.  2405064357  9      SWEETY RATHORE                   12294.  2405066448  6      DEVPOORAN GURJAR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12245.  2405064480  2      MANAS KUMAR MAHAR                12295.  2405066456  1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12246.  2405064672  6      VINAY KUMAR THAKAN               12296.  2405066460  1      LAVISHA KALOYA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12247.  2405064743  6      ANAND KUMAR SAINI                12297.  2405066470  9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12248.  2405064766  0      PIYUSH MITTAL                    12298.  2405066513  2      GIRRAJ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12249.  2405064801  1      VINIT KALAWAT                    12299.  2405066545  2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12250.  2405064828  9      SAURABH GARG                     12300.  2405066636  9      SAGAR GUPTA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12301.  2405066660  2      ABHISHEK MEENA                   12351.  2405068627  6      KAUSHAL BAGHEL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12302.  2405066669  6      PAWAN KUMAR                      12352.  2405068634  6      JOGENDRA AANJANA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12303.  2405066689  2      RAJKUMAR MEENA                   12353.  2405068668  2      MANJU BAI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12304.  2405066711  2      VIMAL KUMAR MEENA                12354.  2405068720  1      HASTI MAL REGAR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12305.  2405066714  1      PRAMOD KUMAR BAIRWA              12355.  2405068832  1      DEEPAK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12306.  2405066769  2      AJAY MEENA                       12356.  2405068856  2      DINESH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12307.  2405066774  6      DILEEP KUMAR SAINI               12357.  2405069036  1      MONIKA SOUNKARIYA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12308.  2405066790  0      ACHAL BANSAL                     12358.  2405069039  6      MANISH KUMAR JANGIR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12309.  2405066836  1      ARVIND ARYA                      12359.  2405069055  2      PRAMOD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12310.  2405066973  2      TEJKISHAN MEENA                  12360.  2405069057  2      JAI GOPAL ZEPH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12311.  2405066989  2      HARSHIT KUMAR MEENA              12361.  2405069090  9      PANKAJ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12312.  2405067036  6      SUDHIR KUMAR YADAV               12362.  2405069096  2      ABHISHEK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12313.  2405067055  6      NISHANT SAINI                    12363.  2405069097  2      KAJAL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12314.  2405067072  6      REEMA                            12364.  2405069184  2      SAYAR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12315.  2405067130  2      MANOJ KUMAR MEENA                12365.  2405069225  2      NARENDRA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12316.  2405067210  0      ARVIND KUMAR GUPTA               12366.  2405069248  2      RAMKESH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12317.  2405067212  0      VAIBHAV PRATAP RAJAWAT           12367.  2405069250  9      HRITIK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12318.  2405067290  2      GIRRAJ MEENA                     12368.  2405069430  2      RINKU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12319.  2405067342  6      VIJENDRA SINGH                   12369.  2405069458  0      PRIYANSHU JAIN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12320.  2405067352  1      VINAY SINGH                      12370.  2405069467  0      AASHISH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12321.  2405067414  2      RAMKISHAN MEENA                  12371.  2405069489  2      AAKASH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12322.  2405067438  2      BHAWANI SINGH MEENA              12372.  2405069579  6      VISHNU KUSHWAH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12323.  2405067439  6      ABDUL WAHID                      12373.  2405069600  9      ARCHANA KASHYAP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12324.  2405067468  2      SURENDRA KUMAR MEENA             12374.  2405069617  6      SURAJ NARAYAN LODA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12325.  2405067496  6      ROHIT KUMAR                      12375.  2405069668  2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12326.  2405067509  6      SANJAY CHOUDHARY                 12376.  2405069677  2      MANISHA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12327.  2405067511  6      VED PRAKASH JANGID               12377.  2405069689  6      RAJENDRA KUMAR BIJARNIYA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12328.  2405067542  6      AYUSH YADAV                      12378.  2405069796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12329.  2405067609  1      PIYUSH ASIWAL                    12379.  2405069939  6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12330.  2405067610  2      VIKRAM MEENA                     12380.  2405069985  2      GHAMANDI LAL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12331.  2405067714  1      ANCHAL VERMA                     12381.  2405070100  1      ABHISHEK KHINCHI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12332.  2405067762  6      SURENDRA KUMAR GURJAR            12382.  2405070112  1      GAURAV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12333.  2405067890  6      RAKSHITA YADAV                   12383.  2405070116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12334.  2405067896  1      SUSHEEL KUMAR BAIRWA             12384.  2405070223  0      MOHIT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12335.  2405067960  2      SUBHASH KUMAR MEENA              12385.  2405070286  2      GAJENDRA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12336.  2405068000  2      SUNNY KUMAR MEENA                12386.  2405070306  9      DEEPIKA BHARDWAJ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12337.  2405068048  2      VINEET MEENA                     12387.  2405070384  2      DEVRAJ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12338.  2405068051  6      LALIT MOHAN SHARMA               12388.  2405070439  0      DEEPAK KUMAR BANSAL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12339.  2405068077  2      ASHISH MEENA                     12389.  2405070481  6      GOVIND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12340.  2405068111  2      NEERAJ KUMAR MEENA               12390.  2405070487  6      ANIL CHOUDHARY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12341.  2405068125  2      MOHAR SINGH MEENA                12391.  2405070504  1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12342.  2405068186  6      SONAM                            12392.  2405070506  9      BAJRANG BISHNOI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12343.  2405068260  2      AMRIT LAL MEENA                  12393.  2405070531  2      SHERSINGH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12344.  2405068280  6      ADITI VERMA                      12394.  2405070555  9      NARHARI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12345.  2405068322  6      RAMAWATAR KHICHAR                12395.  2405070628  2      RAMDHAN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12346.  2405068323  2      ANKIT KUMAR MEENA                12396.  2405070702  0      LOKENDRA PRATAP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12347.  2405068362  9      ROBIN SINGH                      12397.  2405070724  1      MANISH KUMAR BAIRWA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12348.  2405068374  1      DILEEP KUMAR JALUTHARIYA         12398.  2405070772  6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12349.  2405068381  0      AJAY KUMAR                       12399.  2405070808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12350.  2405068618  0      HARIOM GUPTA                     12400.  2405070864  2      NEELAM KUMARI MEENA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12401.  2405070956  6      MANOJ YADAV                      12451.  2405072699  2      HEMRAJ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12402.  2405071047  6      SUSHIL KUMAR                     12452.  2405072725  2      AKSHAY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12403.  2405071127  6      SHIVDAYAL JAT                    12453.  2405072736  2      MANOJ SONET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12404.  2405071168  2      OM PRAKASH MEENA                 12454.  2405072738  9      HIMANSHU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12405.  2405071172  0   5  LALIT                            12455.  2405072749  2      NISHTHA LUGARIA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12406.  2405071179  9      HIMANSHI BANSAL                  12456.  2405072755  0      BHAWANA AGARWAL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12407.  2405071202  1      MANSINGH MAHAVAR                 12457.  2405072762  6      PANKAJ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12408.  2405071291  6      BHAGYASHREE KUMAWAT              12458.  2405072793  2      ROHIT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12409.  2405071382  6      AKASHAY JARIA                    12459.  2405072857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12410.  2405071411  2      KAMLESH KUMAR MEENA              12460.  2405072911  0      RAJKUMAR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12411.  2405071454  6      ARCHANA KUMAWAT                  12461.  2405072932  9      ROHIT PAREEK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12412.  2405071523  6      SARVESH KUMAR SAINI              12462.  2405072953  2      RAMRAJ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12413.  2405071551  1      SANJAY KUMAR UNCHIYA             12463.  2405073012  2      OMPRAKASH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12414.  2405071561  2      SANJAY MEENA                     12464.  2405073017  2      TUSHAR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12415.  2405071620  2      JALANDHAR MEENA                  12465.  2405073028  2      INDAR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12416.  2405071622  1      VIKAS MAHAWAR                    12466.  2405073030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12417.  2405071729  9      SANSKAR JOSHI                    12467.  2405073048  9      LAXMI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12418.  2405071774  2      AKASH KUMAR MEENA                12468.  2405073193  0 3    HARI OM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12419.  2405071783  1      ARUN KUMAR DEWATWAL              12469.  2405073216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12420.  2405071807  6      RAHUL KUMAWAT                    12470.  2405073260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12421.  2405071825  1      DINESH KUMAR BHADALA             12471.  2405073272  2      SUKHDEV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12422.  2405071826  2      NEMI CHAND MEENA                 12472.  2405073278  1      RISHABH BABA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12423.  2405071868  1      VIKAS VERMA                      12473.  2405073342  2      NANDKISHOR MINA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12424.  2405071895  0      GAURAV SINGHAL                   12474.  2405073463  9      UTKARSH BHATNAGAR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12425.  2405071898  2      DEVENDRA KUMAR MEENA             12475.  2405073500  2      NARENDRA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12426.  2405071915  1      SUSHIL KUMAR DOTANIYA            12476.  2405073627  6      AJAY SWAMI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12427.  2405071940  9      ANKIT SINGHAL                    12477.  2405073637  2      MUKESH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12428.  2405071964  2      NAVRATNA MEENA                   12478.  2405073725  0      AVINASH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12429.  2405071965  2      NARESH KUMAR MEENA               12479.  2405073742  0      KHUSHI KHANDELWAL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12430.  2405071970  2      PRAKASH CHAND MEENA              12480.  2405073772  6   7  OM PRAKASH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12431.  2405071986  6      ARVIND KUMAR                     12481.  2405073863  6      MAHESH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12432.  2405071988  9      SHUBHAM RAWAT                    12482.  2405073923  6      ANIL KUMAR KUMAWAT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12433.  2405072051  2      MEENA RAJESH DEVKARAN            12483.  2405073957  6      SAHIL SUTHAR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12434.  2405072054  1      PRIYA SINGH                      12484.  2405073959  6      CHETAN PRAKASH JAT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12435.  2405072094  6      ISHANK RUDROLIA                  12485.  2405074002  2      SURESH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12436.  2405072118  6      DALVEER SINGH                    12486.  2405074037  6      KAMAL KUMAR PRAJAPAT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12437.  2405072132  2      MAHESH CHAND MEENA               12487.  2405074064  2   8  HEERA LAL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12438.  2405072171  0      HIMANSHU GARG                    12488.  2405074089  2   4  VIKRAM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12439.  2405072192  2      RAM RAJ MEENA                    12489.  2405074097  1      MAHESH CHOUHAN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12440.  2405072328  2      ABHISHEK  MEENA                  12490.  2405074213  2      SANJAY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12441.  2405072335  1      ASHISH HURIAWAL                  12491.  2405074278  9      SAURABH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12442.  2405072383  6      UTTAM SINGH                      12492.  2405074327  0      PRATEEK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12443.  2405072506  2      MAHESH KUMAR MEENA               12493.  2405074341  0      VARSHA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12444.  2405072551  0      MANISH KUMAR SHARMA              12494.  2405074378  9      SAHID RAJA KHAN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12445.  2405072580  2      LOKESH KUMAR MEENA               12495.  2405074431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12446.  2405072581  0      KAVISH SHARMA                    12496.  2405074498  6      MUKESH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12447.  2405072583  6      RADHA CHOUDHARY                  12497.  2405074509  6      MUKESH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12448.  2405072592  6      SIYARAM CHECHI                   12498.  2405074543  9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12449.  2405072627  2      CHETAN SINGH                     12499.  2405074571  1      TUSHAR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12450.  2405072695  6      DINESH KUMAWAT                   12500.  2405074613  1      KRISHAN KUMAR BUNKER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12501.  2405074630  2      AJAY KUMAR MEENA                 12551.  2405076094  6      ANIL SAINI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12502.  2405074643  2      RISHIKESH MEENA                  12552.  2405076127  0      DILAVAR SINGH SISODIA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12503.  2405074782  6      MAHESH SINGH                     12553.  2405076139  9      GAURAV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12504.  2405074791  2      MANISH KUMAR MINA                12554.  2405076153  9      SAUMITRA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12505.  2405074793  2      GAURAV MEENA                     12555.  2405076227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12506.  2405074910  2   4  SHIVPAL MEENA                    12556.  2405076236  0      ARVIND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12507.  2405074940  2      DHARMENDRA KUMAR MEENA           12557.  2405076354  2      PANKAJ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12508.  2405074944  6      NAVEEN PRAJAPAT                  12558.  2405076418  2      ROHIT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12509.  2405074962  2      VIPIN MEENA                      12559.  2405076419  2      DHIRAJ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12510.  2405075008  6   4  GANGADHAR GURJAR                 12560.  2405076424  0      LAVISH KUNTAL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12511.  2405075022  2      NAMONARAYAN MEENA                12561.  2405076446  2      RAJESH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12512.  2405075030  2   4  SITA RAM MEENA                   12562.  2405076466  2      ARUN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12513.  2405075045  6      RAHUL                            12563.  2405076486  6      SITARAM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12514.  2405075081  6      SHUBHAM PARIHAR                  12564.  2405076507  9      AJAY SHEKHAWAT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12515.  2405075115  2   7  PAWAN KUMAR MEENA                12565.  2405076545  2      RAMSWAROOP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12516.  2405075185  6      MOHIT KHOSHIYA                   12566.  2405076560  6      SAVITA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12517.  2405075215  6      PAVAN KUMAR AKODIYA              12567.  2405076574  6      VISHAL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12518.  2405075226  6      HARUN GORRY                      12568.  2405076600  6      YESHAWANT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12519.  2405075228  1      DIVYANSH RAJORIA                 12569.  2405076612  6      ROHIT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12520.  2405075246  6   4  MAHENDERA SWAMI                  12570.  2405076667  6      RAHUL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12521.  2405075249  6      ANKIT CHOUDHARY                  12571.  2405076748  2      DILKHUSH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12522.  2405075265  6   7  JYOTI SONI                       12572.  2405076749  0      PUNEET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12523.  2405075303  0      ANKIT MATHURIA                   12573.  2405076804  2      SHOBHNA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12524.  2405075307  0      SHANKAR LAL SHARMA               12574.  2405076823  6      TEERATH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12525.  2405075309  0      MOHAMMED NAFISH                  12575.  2405077005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12526.  2405075347  6      LOKESH SAINI                     12576.  2405077101  2      RINKU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12527.  2405075352  1      SAMEER                           12577.  2405077106  2      SHAILENDRA NAREDA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12528.  2405075367  6      MANJIT SINGH B                   12578.  2405077111  6      KHUSHBOO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12529.  2405075396  2      VINOD MEENA                      12579.  2405077129  2      ARVINDRA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12530.  2405075450  1      ARTI                             12580.  2405077190  0      SAURABH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12531.  2405075462  0      RAHUL KUMAR SHARMA               12581.  2405077222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12532.  2405075470  6      VIJAY KUMAR YADAV                12582.  2405077260  6      MANEET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12533.  2405075638  2      DIL KHUSH MEENA                  12583.  2405077271  2      SHYAM SUNDER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12534.  2405075669  2      RAVI KUMAR MEENA                 12584.  2405077442  2      POOJA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12535.  2405075675  9 3    TARUN SHEKHAWAT                  12585.  2405077444  6      MANOJ BERA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12536.  2405075699  9      ANURAG SINGHAL                   12586.  2405077467  2      SAURABH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12537.  2405075716  2      UPENDRA MEENA                    12587.  2405077494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12538.  2405075722  9      SAURABH RAHEJA                   12588.  2405077513  2      DAKSH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12539.  2405075758  2      MANISH PRASAD MEENA              12589.  2405077618  2      KRISHNA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12540.  2405075805  1      VIRENDRA SINGH LABANIYA          12590.  2405077649  2      PAVAN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12541.  2405075820  9      MORDHVAJ SINGH                   12591.  2405077682  2      RAMRAY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12542.  2405075880  6      DINESH SHRIMAL                   12592.  2405077716  2      SHEETAL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12543.  2405075899  2      MANDEEP MEENA                    12593.  2405077814  2      AMAN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12544.  2405075903  2      MAHESH RAM MEENA                 12594.  2405077833  2      MANOHAR KANT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12545.  2405075984  2      MOHIT MEENA                      12595.  2405077872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12546.  2405076002  1      DINESH KUMAR DARIA               12596.  2405077932  6      DEEPAK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12547.  2405076022  1      JITENDRA KUMAR BAIRWA            12597.  2405077981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12548.  2405076042  1      MANVENDRA                        12598.  2405078037  2      JYOTI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12549.  2405076073  2      DEEPAK MEENA                     12599.  2405078086  2      KARAN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12550.  2405076086  2      JAI PRAKASH MEENA                12600.  2405078148  6      ARVIND SINGH YADAV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12601.  2405078213  6      BHUPENDER                        12651.  2405079950  2      PRASHANT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12602.  2405078244  0      BHUPENDRA SHARMA                 12652.  2405079967  2      SAURABH DAMANCHYA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12603.  2405078251  0      PULKIT PARIK                     12653.  2405080032  2      JATIN KANWAT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12604.  2405078272  6      POOJA MEEL                       12654.  2405080038  1      RUBI CHAUHAN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12605.  2405078299  1      DEEPANSHU VERMA                  12655.  2405080044  2      PIYUSH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12606.  2405078313  2      RAMPRASAD MEENA                  12656.  2405080094  2      ROHIT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12607.  2405078324  9      SANDEEP SINGH                    12657.  2405080120  2      NEMI CHAND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12608.  2405078355  2      SANTOSH KUMAR MEENA              12658.  2405080144  9      RAJAT BANSAL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12609.  2405078365  0      MOHIT SHARMA                     12659.  2405080189  2      RAJENDRA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12610.  2405078417  2      SURENDRA MEENA                   12660.  2405080222  0      PEEYUSH JAT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12611.  2405078465  0      SIMRAN                           12661.  2405080434  0      BHOOPENDRA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12612.  2405078621  6      RAVI KUMAR SAINI                 12662.  2405080472  0      MRINAL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12613.  2405078695  2      ARVIND MEENA                     12663.  2405080582  9 3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12614.  2405078701  2      AVINASH KUMAR MEENA              12664.  2405080734  2      DHEERAJ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12615.  2405078704  2      ROHAN GUNAWAT                    12665.  2405080763  2      AARTI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12616.  2405078720  9      VIKAS KHOJ                       12666.  2405080787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12617.  2405078731  9      RAHUL BHARDWAJ                   12667.  2405080842  2      SURENDER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12618.  2405078766  2      SHRI MOHAN MEENA                 12668.  2405080844  0      AKSHAY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12619.  2405078781  6      RAHUL LODHA                      12669.  2405080877  2      MANISH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12620.  2405078795  6      KUNAL RAJARAM SAINI              12670.  2405081072  0      PANKAJ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12621.  2405078815  0      ANSUL SINGH BANKAWAT             12671.  2405081097  0      JITESH KUMAR PANCHOLI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12622.  2405078854  6      RAHUL YADAV                      12672.  2405081124  9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12623.  2405078870  2      RAJESH KUMAR MEENA               12673.  2405081145  0      HARSH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12624.  2405078996  6      HIMANSHU                         12674.  2405081234  1      RANJEET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12625.  2405079021  6      RAHUL KUMAR SAINI                12675.  2405081283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12626.  2405079070  6      LOKESH KUMAR KUMAWAT             12676.  2405081398  6      ABHISHEK KHARDWAL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12627.  2405079084  1      SANTOSH KUMAR                    12677.  2405081423  6      VIKRAM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12628.  2405079087  1      HARIMOHAN BAIRWA                 12678.  2405081506  2      BHOORSINGH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12629.  2405079101  2      HARIOM MEENA                     12679.  2405081592  2      SAURABH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12630.  2405079214  6      RAJESH KUMAR                     12680.  2405081599  9      GOVIND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12631.  2405079221  6      RAJESH SAINI                     12681.  2405081613  2      SUNIL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12632.  2405079225  6      ANKIT KUMAR JANGID               12682.  2405081712  6      VINOD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12633.  2405079238  6      SHATRUDHAN JANGID                12683.  2405081771  2      DILKESH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12634.  2405079276  6      SHIVCHARAN MEENA                 12684.  2405081808  0      SHUBHAM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12635.  2405079404  2      ANKIT MEENA                      12685.  2405081816  0      VIMAL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12636.  2405079484  6      SAPANA CHOUDHARY                 12686.  2405081856  6      JAIPRAKASH POONIA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12637.  2405079560  0      PUNIT KUMAR GUPTA                12687.  2405081902  6      VIKAS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12638.  2405079614  9      VIPUL MISHRA                     12688.  2405081907  2      NEERAJ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12639.  2405079627  6      SHANKAR LAL SWAMI                12689.  2405081913  6      MAHESH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12640.  2405079636  6      AMIT SINGH RATNU                 12690.  2405081923  6 3    MANVENDRA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12641.  2405079684  2      HITENDRA MEENA                   12691.  2405081952  2      LAKHAN SINGH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12642.  2405079686  0      DEEPAK CHOUHAN                   12692.  2405081957  2      DEEPESH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12643.  2405079703  2      RAKESH MEENA                     12693.  2405082013  6      PIYUSH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12644.  2405079766  0      SOHARD SHARMA                    12694.  2405082076  2      MANISH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12645.  2405079781  2      SUNITA KUMARI MEENA              12695.  2405082193  6      VIVEK DHAKAR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12646.  2405079817  6      BHEEM SINGH                      12696.  2405082219  6      PARVINDAR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12647.  2405079850  6      PREENA                           12697.  2405082333  0      ASHUTOSH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12648.  2405079852  6      JAYANT CHOUDHARY                 12698.  2405082337  2      VIMAL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12649.  2405079854  1      KHUSHWANT LOHIA                  12699.  2405082346  2      RAMGOPAL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12650.  2405079907  0      ANURAG MISHRA                    12700.  2405082396  0      MAITRY SHARMA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12701.  2405082411  9 3    KAMLESH KUMAR GURJAR             12751.  2405084574  6      KIRAN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12702.  2405082477  0      RITIK SHARMA                     12752.  2405084588  9      RENU RATHORE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12703.  2405082562  9      PIYUSH SHREEMAL                  12753.  2405084612  2      RADHAMOHAN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12704.  2405082563  2      NISHANT MEENA                    12754.  2405084632  6      NITESH KUMAR JANGID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12705.  2405082565  2      KAMLESH KUMAR MEENA              12755.  2405084651  2      LOKESH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12706.  2405082589  2      NISHA BAIPLAWAT                  12756.  2405084705  2      SUNIL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12707.  2405082608  6      DINESH KUMAR KUMAWAT             12757.  2405084718  2      GYANSINGH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12708.  2405082621  2      SEVANT KUMAR MEENA               12758.  2405084757  2      VIJENDRA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12709.  2405082672  0      SAURABH BANSAL                   12759.  2405084796  2      ANKUSH MEHARA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12710.  2405082673  2      CHETRAM MEENA                    12760.  2405084821  6      JITENDRA KUMAR JANGIR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12711.  2405082713  2      TEENA MEENA                      12761.  2405084824  6      NEHA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12712.  2405082722  2      ROHIT KUMAR MEENA                12762.  2405084895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12713.  2405082791  2      DEEPRAJ MEENA                    12763.  2405084898  1      PANKAJ ASWAL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12714.  2405082849  2      SURAJ MEENA                      12764.  2405085001  1      RINKESH KUMAR BEELWAL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12715.  2405082883  0      NEELAM GUPTA                     12765.  2405085064  6      KOMAL BADSARA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12716.  2405082945  2      KHEMRAJ                          12766.  2405085102  2      CHANDAR MOHAN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12717.  2405083107  1      RAHUL KUMAR                      12767.  2405085150  2      SHERSINGH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12718.  2405083127  1      JATIN KUMAR MAHAWAR              12768.  2405085183  0      KAPIL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12719.  2405083138  2      AJAY KUMAR MEENA                 12769.  2405085210  9      NITIN CHAHAR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12720.  2405083208  6      RAKESH YADAV                     12770.  2405085307  6      GAURI SHANKER SAINI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12721.  2405083213  1      ABHISHEK VERMA                   12771.  2405085366  2      CHELBIHARI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12722.  2405083234  2      ANKIT KUMAR MEENA                12772.  2405085410  0      AMAN GARG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12723.  2405083238  2      MAHESH KUMAR MEENA               12773.  2405085416  1      ABHISHEK KALYAN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12724.  2405083325  6      RAJU CHOUDHARY                   12774.  2405085433  6      MAHENDRA PANCHAL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12725.  2405083417  1      VISHAL KUMAR MAHAWAR             12775.  2405085435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12726.  2405083494  6      HIMANSHU TAILOR                  12776.  2405085442  6      SHIVAM BENIWAL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12727.  2405083521  6      ANIL KUMAR                       12777.  2405085452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12728.  2405083578  2      RAGHUVEER KUMAR MEENA            12778.  2405085453  6      AKASH PUSHPAD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12729.  2405083591  2      LOKESH KUMAR MEENA               12779.  2405085463  9      NARHARI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12730.  2405083606  1      ANIL MAHESHWARI                  12780.  2405085478  9      AYUSH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12731.  2405083611  0      VIDIT JAIN                       12781.  2405085551  2      RAKESH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12732.  2405083613  0      SAURAV SHARMA                    12782.  2405085718  0      KOMAL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12733.  2405083678  6      MAHESH KUMAWAT                   12783.  2405085763  0      APEKSHA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12734.  2405083778  6      PARKASH                          12784.  2405085839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12735.  2405083784  0      SUMIT SINGH                      12785.  2405085909  6      AJAY KUMAR SEN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12736.  2405083792  6      SUNIL KUMAR                      12786.  2405086015  6 3    HAJARI LAL SAINI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12737.  2405083953  6      MANISH KALA                      12787.  2405086054  9      CHHAVI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12738.  2405083961  6      DINESH CHOUDHARY                 12788.  2405086061  6      ABHISHEK SAINI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12739.  2405083976  1      DEEPRAJ BAIRWA                   12789.  2405086149  2      BHANWAR LAL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12740.  2405083988  2      NEERAJ KUMAR MEENA               12790.  2405086160  2      HEMRAJ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12741.  2405084131  2      ANIL KUMAR MEENA                 12791.  2405086169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12742.  2405084216  6      NIKHIL SAINI                     12792.  2405086253  2      RIYA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12743.  2405084249  2      ANUSHKA MEENA                    12793.  2405086365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12744.  2405084318  6      MANISH SAINI                     12794.  2405086387  2      PRADEEP KUMAR MINA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12745.  2405084325  6      PRADEEP CHOUDHARY                12795.  2405086398  1      ASHARAM BAIRWA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12746.  2405084328  2      RAJEEV MEENA                     12796.  2405086467  9      YADAVENDRA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12747.  2405084342  9      ASHISH KUMAR SHARMA              12797.  2405086523  2      DILIP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12748.  2405084359  2      HEMANT KUMAR MEENA               12798.  2405086575  2      YOGESH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12749.  2405084429  6      NEETU KUMARI                     12799.  2405086595  9      MANISH ARORA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12750.  2405084462  2      ASHISH SEAHRA                    12800.  2405086603  1      YASH KOTIYA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129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12801.  2405086642  2      RAMRAJ MEENA                     12851.  2405089395  2      BHAGVAN SAHAY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12802.  2405086695  2      ROHIT MEENA                      12852.  2405089460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12803.  2405086742  6      SHAITAN POONIYA                  12853.  2405089485  6      SUNIL DHAKER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12804.  2405086817  1      YOGESH PAREWA                    12854.  2405089576  6      LAKHENDRA SINGH CHOUDHARY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12805.  2405086839  0      NITIN BANSAL                     12855.  2405089789  2      KALPANA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12806.  2405086885  6      DEEPAK KUMAR                     12856.  2405089832  1      MANISH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12807.  2405087031  2      AJAY KUMAR MEENA                 12857.  2405089859  6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12808.  2405087060  0      BRAJ KISHOR                      12858.  2405090097  2      HEMANT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12809.  2405087068  6      ABHINAV YADAV                    12859.  2405090259  0      PUSHPENDRA KUMAR SHARMA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12810.  2405087114  2      SAUNU KUMAR                      12860.  2405090295  2      POOJA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12811.  2405087161  2      YUVRAJ MEENA                     12861.  2405090334  2      CHET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12812.  2405087167  9   4  VIKAS KUMAR SHARMA               12862.  2405090372  2      POOJA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12813.  2405087435  0      ASHISH KUMAR JINDAL              12863.  2405090408  2      DEVENDRA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12814.  2405087500  6      MUKESH KUMAR KUMAWAT             12864.  2405090427  2      KARAN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12815.  2405087507  0      PRADEEP SINGH                    12865.  2405090540  2      ANKUSH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12816.  2405087533  2      PRIYANKA MEENA                   12866.  2405090596  9      RAJA RAM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12817.  2405087543  2      DEEPAK KUMAR MEENA               12867.  2405090620  1      HEMKANT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12818.  2405087565  6      SARTAAJ SINGH                    12868.  2405090668  2      ABHISHEK GUNAWAT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12819.  2405087629  2      ABHINAV KUMAR MEENA              12869.  2405090720  0      YASH KUMAR BANSAL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12820.  2405087757  1      BUNTY SARSUNIYA                  12870.  2405090847  6      VIKRAM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12821.  2405087795  2      HARIOM MEENA                     12871.  2405090879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12822.  2405087803  6      DINESH KUMAR PRAJAPAT            12872.  2405090910  1      TANISHA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12823.  2405087849  2      DEEPAK KUMAR MEENA               12873.  2405090928  2      HARIOM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12824.  2405087889  2      DINESH KUMAR MEENA               12874.  2405090957  2      KHUSHIRAM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12825.  2405087943  2      VINEET KUMAR MEENA               12875.  2405091025  2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12826.  2405088006  2      ASHOK MEENA                      12876.  2405091053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12827.  2405088008  6      INDU KUMAR SAHU                  12877.  2405091101  6   8  TARESH BAGRI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12828.  2405088014  2      GAURAV KUMAR MEENA               12878.  2405091136  1      KAMAL KANT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12829.  2405088045  0      ARUN SINGH                       12879.  2405091166  2      AMRITLAL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12830.  2405088067  6      PRIYA JANGID                     12880.  2405091236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12831.  2405088091  2      ALOK MEENA                       12881.  2405091252  9   4  PAVAN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12832.  2405088149  0      PRINCE KULSHRESTHA               12882.  2405091254  6      DEEPAK KUMAR SAINI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12833.  2405088160  6      MANISH YADAV                     12883.  2405091302  2      RAJKUMAR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12834.  2405088178  2      AKHIL SIHRA                      12884.  2405091309  1      TARUN KOTIA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12835.  2405088258  9      VINAY SINGH                      12885.  2405091373  6      BHAVESH KUMAR JANGID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12836.  2405088297  0      AKASH AGGARWAL                   12886.  2405091378  6      SUSHILA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12837.  2405088331  6      BALVINDER SINGH                  12887.  2405091413  6   4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12838.  2405088333  6      ADITI KUSHWAHA                   12888.  2405091514  6      PIYUSH SARAS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12839.  2405088367  6      DHARMENDRA YADAV                 12889.  2405091547  1      POONAM TANWAR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12840.  2405088401  2      NAVRATAN MEENA                   12890.  2405091577  1      ANKIT JAJORIA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12841.  2405088522  9      BHANUPRATAP SHEKHAWAT            12891.  2405091651  1      MANISH KUMAR BUNKER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12842.  2405088581  2      ADITYA DEVDWAL                   12892.  2405091664  2      YASHODA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12843.  2405088586  2      LOKESH KUMAR MEENA               12893.  2405091706  6      AJAY KUMAR SAINI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12844.  2405088807  2      LOKESH MEENA                     12894.  2405091887  0      CHETAN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12845.  2405088810  6      RAMKHILADI GURJAR                12895.  2405091969  0      RAGHVENDRA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12846.  2405088845  1      LAKHAN PRAKASH                   12896.  2405091972  6      MANOJ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12847.  2405088946  9      AMIT KUMAR                       12897.  2405092040  2      SACHIN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12848.  2405089106  1      KM NANDINI SAGAR                 12898.  2405092070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12849.  2405089241  2      AMIT MEENA                       12899.  2405092120  0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12850.  2405089374  0      VIKASH SINGH                     12900.  2405092150  6      RAM NIWAS NODAL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12901.  2405092196  2      GAURAV JORWAL                    12951.  2405094529  2      NEELAM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12902.  2405092231  2      MUKESH MEENA                     12952.  2405094547  2      SHASHI JAIPH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12903.  2405092257  0      SONU VESHNAV                     12953.  2405094576  1      LALIT KUMAR SOKARIYA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12904.  2405092412  2      GHANSHYAM MEENA                  12954.  2405094618  2      HANSRAJ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12905.  2405092518  0      DEEPESH GUPTA                    12955.  2405094626  9      VINEET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12906.  2405092598  6      SUNIL BERA                       12956.  2405094658  2      NIKITA JORWAL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12907.  2405092611  6      VIRENDRA RATHOR                  12957.  2405094666  2      YOGESH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12908.  2405092682  9      VIPAS VYAS                       12958.  2405094674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12909.  2405092684  6      VINOD KUMAR                      12959.  2405094815  6      MOHIT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12910.  2405092737  6      ADITYA                           12960.  2405094882  0      ANKUSH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12911.  2405092762  6      ANIL KUMAR YADAV                 12961.  2405094895  2      RAMLAKHAN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12912.  2405092809  2      DILKHUSH MEENA                   12962.  2405094942  1      SHUBHAM LUNIA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12913.  2405092811  2      NITIN KUMAR MEENA                12963.  2405094962  2      SUNIL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12914.  2405092946  0      GUPTA LOVELY                     12964.  2405095061  2      GAURAV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12915.  2405092962  2      NEERAJ KUMAR JHURAWAT            12965.  2405095101  2      VIKASH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12916.  2405092987  0      AJAY KUMAR SHARMA                12966.  2405095201  1      HANUMAN PRASAD CHOUHAN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12917.  2405093021  1      NEHA VERMA                       12967.  2405095219  6      MUKESH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12918.  2405093069  2      VIKAS KUMAR MEENA                12968.  2405095232  1      SOURABH NIMBORIA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12919.  2405093118  2      SHIVDAS MEENA                    12969.  2405095256  1      HARISH INDLIA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12920.  2405093169  0      KUNAL SHARMA                     12970.  2405095259  9   4  PREETI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12921.  2405093201  2      NISHA MEENA                      12971.  2405095277  6      RAHUL GURJAR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12922.  2405093203  1      HARSH PHULWARIYA                 12972.  2405095288  0      BISHAN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12923.  2405093249  2      NAVEEN KUMAR MEENA               12973.  2405095300  1      RAHUL SAKKARWAL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12924.  2405093260  1      JITENDRA JATAV                   12974.  2405095356  2      POOJA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12925.  2405093288  2      RAHUL MEENA                      12975.  2405095465  2      YOGESH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12926.  2405093302  2      RAJESH MEENA                     12976.  2405095479  0      VISHNU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12927.  2405093304  2      UDAIVEER MEENA                   12977.  2405095568  2      MUNESH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12928.  2405093312  9 3    AVANISH KUMAR                    12978.  2405095582  2      KRISHAN MURARI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12929.  2405093358  0      ANJALI LILANI                    12979.  2405095585  6      DHARMENDER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12930.  2405093409  0      HIMANSHU JAIN                    12980.  2405095738  2      TUSHAR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12931.  2405093424  6      ARUN YADAV                       12981.  2405095761  2      AMAN CHHOLAK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12932.  2405093519  6      LOKESH KUMAR KUMAWAT             12982.  2405095804  2      MANEESHA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12933.  2405093537  9      PRADYUMN SARASWAT                12983.  2405095837  2      RAMWALI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12934.  2405093606  2      KAUSHAL MEENA                    12984.  2405095838  0      MAYANK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12935.  2405093714  0      AJAY SHARMA                      12985.  2405095941  1      JAGDEEP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12936.  2405093807  2      MEENAKSHEE MEENA                 12986.  2405095997  2      SONU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12937.  2405093815  0      RAGHAVENDRA BHARDWAJ             12987.  2405096003  2      MAYANK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12938.  2405093882  2      VISHAL MEENA                     12988.  2405096080  9 3    RAVI KUMAR CHAUHAN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12939.  2405093886  6      RAVINDRA SINGH KUSHWAH           12989.  2405096097  2      ASHUKANT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12940.  2405093973  2      RAHUL MEENA                      12990.  2405096105  6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12941.  2405093997  6      HARISH SARAN                     12991.  2405096106  2      ABHIRAJ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12942.  2405094099  6      PUSHPENDRA SINGH CHARAN          12992.  2405096108  6      AMIT CHOUDHARY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12943.  2405094208  6      CHANDAN JANGIR                   12993.  2405096142  0      RAJSINGH RAJPOOT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12944.  2405094249  0      TANEY SINGH                      12994.  2405096149  1      KIRTI KOTHIWAL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12945.  2405094250  6      KALPIT KUMAR                     12995.  2405096175  6      ASHOK KUMAR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12946.  2405094289  2   4  JEETENDRA KUMAR MEENA            12996.  2405096196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12947.  2405094299  2      CHHOTE LAL MEENA                 12997.  2405096207  1      PANKAJ BAINDARA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12948.  2405094342  6 3    KULDEEP SINGH YADAV              12998.  2405096235  6      SUNIL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12949.  2405094349  6      RAHUL PANJIYARA                  12999.  2405096283  2      TALVENDRA JAREDA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12950.  2405094379  6      PARMAR HITESH                    13000.  2405096398  6      KASHI RAM SARAN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13001.  2405096465  2      KALU RAM MEENA                   13051.  2405098808  2      BASARAM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13002.  2405096468  2      DHARMENDRA MEENA                 13052.  2405098809  2      PRAVEEN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13003.  2405096494  2      ASHARAM MEENA                    13053.  2405098813  0      NIKHIL MUKHIJA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13004.  2405096574  2      DEVENDRA KUMAR MEENA             13054.  2405098821  2      LOKESH JORWAL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13005.  2405096623  2      DEEKSHA JORWAL                   13055.  2405098834  1      VIRENDRA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13006.  2405096658  6      MUKESH KUMAR YADAV               13056.  2405098940  6      YOGESH SAIN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13007.  2405096678  0      ASHISH GOUR                      13057.  2405098952  2      MAHAVEER PRASAD MEENA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13008.  2405096687  6      SITA RAM BUGALIYA                13058.  2405098971  2      RAJENDRA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13009.  2405096698  2      MANISH KUMAR MEENA               13059.  2405099009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13010.  2405096720  6      RAMAWATAR GARHWAL                13060.  2405099037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13011.  2405096749  6      MANOJ KULHARI                    13061.  2405099129  2      SAPNA KUMARI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13012.  2405096764  6      RAHUL YADAV                      13062.  2405099173  2      DILKHUSH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13013.  2405096877  1      YOGESH BAIRWA                    13063.  2405099199  0      MUSKAN BATRA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13014.  2405096882  6      AASHISH RATHOR                   13064.  2405099207  2      VISHNU CHAND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13015.  2405096949  2      AMIT MEENA                       13065.  2405099242  2      SURENDRA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13016.  2405096958  2      RINKI SEHRA                      13066.  2405099328  2      JITENDRA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13017.  2405097041  2      DHARMENDRA MEENA                 13067.  2405099404  6      CAPTAN SINGH LOCHIB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13018.  2405097052  6      GIRDHARI PRAJAPAT                13068.  2405099438  0      SHUBHAM AGARWAL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13019.  2405097103  0      SHIVAM KUMAR                     13069.  2405099473  2      SEEMA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13020.  2405097127  2      SONU KUMAR MEENA                 13070.  2405099491  0      GANGA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13021.  2405097199  9      PANKAJ SAXENA                    13071.  2405099503  2      MANISH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13022.  2405097227  2      KAPIL MEENA                      13072.  2405099545  0      MOHIT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13023.  2405097264  2      ANJESH MEENA                     13073.  2405099549  1      GHANSHYAM KHEENCHI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13024.  2405097265  2      HANS RAM MEENA                   13074.  2405099554  9      KAJAL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13025.  2405097292  2      MANISH MEENA                     13075.  2405099593  2      MANKHUSH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13026.  2405097346  9      DEVENDRA SINGH                   13076.  2405099617  6      ARVIND MEEL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13027.  2405097395  9      SACHIN MITTAL                    13077.  2405099649  6      AMIT KUMAWAT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13028.  2405097446  9      NITIN                            13078.  2405099654  2      JITENDRA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13029.  2405097642  1      MIRANSH SINGH RAJAWAT            13079.  2405099681  6      ANURAG BAJIYA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13030.  2405097656  2      ROHIT MEENA                      13080.  2405099688  2      SUMIT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13031.  2405097665  6      NAVEEN KUMAR                     13081.  2405099695  0      DEEPESH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13032.  2405097676  6      AMAN KUMAR                       13082.  2405099698  1      HARIOM GANGWAL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13033.  2405097770  2      MOHIT BHOUNRAYAT                 13083.  2405099749  1      LAXMI BAROLIYA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13034.  2405097854  6      NARENDER KUMAR                   13084.  2405099772  2      NAVEEN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13035.  2405097871  2      ABHISHEK MEENA                   13085.  2405099792  1      SUNIL KUMAR ATAL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13036.  2405097932  2      PRADEEP MINA                     13086.  2405099817  6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13037.  2405097947  6      ANOOP KUMAR                      13087.  2405099878  0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13038.  2405098058  6      MANEESH KUMAR                    13088.  2405099898  6      NEHA JANGIR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13039.  2405098079  1      NARENDRA MAHAVAR                 13089.  2405099915  6      KULDEEP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13040.  2405098116  6      AMIT KUMAR JANGID                13090.  2405100032  1      GURMEET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13041.  2405098198  1      KRISHAN KANT BAIRWA              13091.  2405100037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13042.  2405098251  6   4  MONU PRAJAPAT                    13092.  2405100078  6      PRITISH K ROHILLA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13043.  2405098253  6      AMIT RAJPUT                      13093.  2405100090  0      SONAL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13044.  2405098419  6      DEVENDRA JANGID                  13094.  2405100158  0      ANSHUMAN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13045.  2405098517  2      SAURABH KUMAR MEENA              13095.  2405100164  9      RAHUL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13046.  2405098579  2      LOMASH MEENA                     13096.  2405100192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13047.  2405098644  2      MANISH KUMAR MEENA               13097.  2405100227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13048.  2405098757  2      UMESH CHAND MEENA                13098.  2405100248  9      KRISHNAVEER SINGH SOLANKI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13049.  2405098779  9      RAHUL SONI                       13099.  2405100368  1      JAI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13050.  2405098802  2      HEERA MEENA                      13100.  2405100439  6      JAGDISH CHOUDHARY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13101.  2405100469  2      MANISH MEENA                     13151.  2405102676  9      HEMANSH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13102.  2405100517  6      PRADHUMAN KUMAR                  13152.  2405102693  0      PARIKSHA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13103.  2405100670  6      AJAY YADAV                       13153.  2405102697  2      MAHENDRA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13104.  2405100708  0      RAHUL KUMAR SHARMA               13154.  2405102711  2      DHEERAJ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13105.  2405100722  6      DEVANSH TEKCHANDANI              13155.  2405102794  2      ASHISH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13106.  2405100731  6      JITENDRA KUMAR KUMAWAT           13156.  2405102805  2      SHEKHAR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13107.  2405100786  2      YOGESH KUMAR MEENA               13157.  2405102835  6      RISHI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13108.  2405100896  2      HANUMAN SAHAI MEENA              13158.  2405102911  2      RAKESH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13109.  2405100961  2      SUNIL KUMAR MEENA                13159.  2405103009  2      KHEMRAJ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13110.  2405100978  2      ANKIT GHUNAVAT                   13160.  2405103051  2      SANJAY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13111.  2405100988  9      TUSHAR SINGH                     13161.  2405103052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13112.  2405101027  1      KAMAL RAIGAR                     13162.  2405103088  2      RAHUL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13113.  2405101093  6      ANKITA                           13163.  2405103089  2      LOKESH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13114.  2405101155  6      SHITAL                           13164.  2405103106  9      BHUMIKA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13115.  2405101235  2      MONU KUMAR MEENA                 13165.  2405103117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13116.  2405101250  2      DINESH CHAND MEENA               13166.  2405103138  9      ANURAG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13117.  2405101267  9      KAPIL JOSHI                      13167.  2405103151  6      MANDEEP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13118.  2405101317  2      ARCHANA MEENA                    13168.  2405103153  6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13119.  2405101367  6      HANSHA YADAV                     13169.  2405103279  6      BALRAM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13120.  2405101402  1      AJAY VERMA                       13170.  2405103374  2      DHEERAJ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13121.  2405101412  2      LAKHAN SINGH MEENA               13171.  2405103398  2      BHAGAT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13122.  2405101445  9      PRANAY BHARDWAJ                  13172.  2405103461  2      HEMRAJ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13123.  2405101448  2      ROOP LAL MEENA                   13173.  2405103484  2      GOVIND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13124.  2405101650  2      VISHNU MEENA                     13174.  2405103489  0      DHANESH NITHARWAR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13125.  2405101722  6      PRAKASH CHAND KUMAWAT            13175.  2405103537  2      KARTIKAY JEPH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13126.  2405101763  1      NARENDRA KUMAR MAHAWAR           13176.  2405103544  2      KAJAL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13127.  2405101765  1      AMIT VERMA                       13177.  2405103571  9      MANJEET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13128.  2405101810  1      BHAWANI SINGH BAIRWA             13178.  2405103665  0      LOVELY CHASTA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13129.  2405101818  2      ANIL KUMAR MEENA                 13179.  2405103731  9 3    MANOJ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13130.  2405101860  9      SHARMA ANANTKUMAR RADHESH        13180.  2405103744  6      ANIKET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13131.  2405101906  2      NEERAJ MEENA                     13181.  2405103790  6      VIKRAM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13132.  2405101943  2      VISHAL KODAP                     13182.  2405103803  2      SAVITA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13133.  2405101963  0      KARNI PRATAP SINGH SHEKHA        13183.  2405103872  6      RAVI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13134.  2405101974  9      HITESH KUMAR                     13184.  2405103929  1      KHEMENDER RISHI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13135.  2405102053  0      HITESH SINGH                     13185.  2405103933  2      PRIYANSHU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13136.  2405102074  6      AISHWARYA KUMAR                  13186.  2405103943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13137.  2405102084  1      MOHIT VARMA                      13187.  2405103977  2      GAJENDRA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13138.  2405102093  0      PARAMJEET SINGH                  13188.  2405104006  6      RAJVEER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13139.  2405102208  6      GAURAV JANGID                    13189.  2405104079  2      PHOOL CHAND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13140.  2405102245  0      TEJ SINGH                        13190.  2405104092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13141.  2405102286  0      RISHI KANT TIWARI                13191.  2405104150  0      ANISHA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13142.  2405102309  0      HIMANI SHARMA                    13192.  2405104265  0      AJIT SINGH RATHORE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13143.  2405102330  6      HEMANT SAINI                     13193.  2405104274  1      PRIYANSHU LODWAL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13144.  2405102349  6      SURESH KUMAR YADAV               13194.  2405104322  1      HARIOM DHOVI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13145.  2405102382  2      KULDEEP MEENA                    13195.  2405104340  1      JEETENDRA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13146.  2405102549  9      KUNAL BHAGTANI                   13196.  2405104361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13147.  2405102552  2      SHIVCHARAN MEENA                 13197.  2405104511  6      ANIL NETWAL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13148.  2405102576  1      PARMINDRA CHAWLA                 13198.  2405104531  2      KUNDAN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13149.  2405102584  2      AJAY SINGH MEENA                 13199.  2405104536  9      YASHIKA KHANDELWAL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13150.  2405102659  2      MAHENDRA SINGH MEENA             13200.  2405104546  2      PINTU KUMAR MEENA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13201.  2405104549  6      PREETI OLA                       13251.  2405106192  0      MANAS MUKHIJA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13202.  2405104564  2      SURBHI GOHLI                     13252.  2405106216  6      SURENDRA SINGH CHOUDHARY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13203.  2405104603  2      SUMIT MEENA                      13253.  2405106275  6      RISHABH SAIN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13204.  2405104617  1      SHWETA KULDEEP                   13254.  2405106332  0      KANAK SINGH NARUKA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13205.  2405104631  6      JAIPRAKASH DHAKA                 13255.  2405106427  0      YOGESH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13206.  2405104665  2      DHEERAJ MEENA                    13256.  2405106462  1      PRIYANKA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13207.  2405104787  6      MOHIT TANK                       13257.  2405106490  0      RAJ KUMAR JAIN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13208.  2405104833  2      RAHUL KUMAR MEENA                13258.  2405106517  6      MAHENDRA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13209.  2405104865  0      AJAY KUMAR GAUTTAM               13259.  2405106551  6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13210.  2405104888  1      TARUN KUMAR                      13260.  2405106565  6      SURESH CHAND SAINI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13211.  2405104889  0      SHOBHIT SINGHAL                  13261.  2405106575  0      NIHARIKA METHI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13212.  2405104917  0      SAURABH                          13262.  2405106584  9      AYUSH KHANDAL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13213.  2405104953  6 3    PREM SINGH CHAUDHARY             13263.  2405106670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13214.  2405104957  2      SITARAM MEENA                    13264.  2405106760  0      ALKA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13215.  2405104960  2      SHASHI KUMARI MEENA              13265.  2405106840  0      RITU KANWAR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13216.  2405104961  1      YASHWANT SHAKEWAL                13266.  2405106856  2      SANJAY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13217.  2405105021  9      SAURAV KUMAR AGRAWAL             13267.  2405106864  1      HEMANT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13218.  2405105117  2      ROOP NARAYAN MEENA               13268.  2405107039  2      POONAM SINGHAL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13219.  2405105181  6      DHEERAJ KUMAR SAINI              13269.  2405107043  1      RAJKUMAR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13220.  2405105187  6      SANDHYA                          13270.  2405107077  6      RINKU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13221.  2405105210  6      RAKESH KUMAR                     13271.  2405107089  0      RAVINDRA SINGH RATHORE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13222.  2405105225  9      ABHISHEK SINGH                   13272.  2405107189  2      VISHAL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13223.  2405105234  0      VIKAS JAIN                       13273.  2405107248  6      AARTI KANWAR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13224.  2405105235  6      RAHUL YOGI                       13274.  2405107288  1      ASHISH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13225.  2405105248  2      RAM NARESH MEENA                 13275.  2405107314  2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13226.  2405105254  6      SHAUKIN KHAN                     13276.  2405107369  6      SAURAV SARAN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13227.  2405105303  2      RAMBABU MEENA                    13277.  2405107406  6   8  DESH MUKH BERA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13228.  2405105321  1      SHISHUPAL CHHICHHOLIYA           13278.  2405107419  6   4  NAVEEN MAAN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13229.  2405105354  2      DEEPAK KUMAR MEENA               13279.  2405107452  6   4  VISHNU KUMAR JANGID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13230.  2405105613  6      KUNJAN KUMARI                    13280.  2405107462  1      ASHISH MEROTHA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13231.  2405105617  2      DEEPAK NIRWAN                    13281.  2405107501  2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13232.  2405105677  9      TUSHAR NAGPAL                    13282.  2405107548  6      PRADHUMN SINGH JAT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13233.  2405105716  2      SALONI MEENA                     13283.  2405107564  6      JAL SINGH SAINI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13234.  2405105753  6      YADAV POOJA                      13284.  2405107583  6      GUNJAN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13235.  2405105790  6      PAYAL YOGI                       13285.  2405107612  6      NAVEEN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13236.  2405105800  9 3    JITENDRA SINGH                   13286.  2405107640  0      SACHIN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13237.  2405105801  9      AMAN ARORA                       13287.  2405107739  2      CHARAT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13238.  2405105825  9      BHAVNA JAIN                      13288.  2405107761  2      BHUVANESH BYADWAL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13239.  2405105838  6      SANJAY YADAV                     13289.  2405107896  2      SANTOSH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13240.  2405105847  0      ASHISH AGRAWAL                   13290.  2405107976  1      RAVI CHANDOLIYA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13241.  2405105880  2      MANSINGH MEENA                   13291.  2405108017  6      DIVYAPAL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13242.  2405105902  6      MANISHA                          13292.  2405108030  6      KAMLESH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13243.  2405105928  1      AARTI KUMARI BHANKHDIWAL         13293.  2405108050  6      MEERA BAI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13244.  2405105939  2      ROSHAN MEENA                     13294.  2405108159  0      RAHUL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13245.  2405105974  2      RUKAMKESH MEENA                  13295.  2405108244  6      SUNIL KUMAR DHAKAR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13246.  2405106027  2      BIJESH KUMAR MEENA               13296.  2405108313  6      HITESH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13247.  2405106101  2      ASHISH MEENA                     13297.  2405108360  1      KULDEEP PINGOLIYA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13248.  2405106148  6      SACHIN JANGIR                    13298.  2405108437  1      VINIT MAHAWAR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13249.  2405106149  6      MANISH KUMAR JANGID              13299.  2405108523  2      DESHRAJ MINA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13250.  2405106175  6      ASHISH                           13300.  2405108581  2      ANURAJ MEENA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13301.  2405108627  9      MUKUL PAREEK                     13351.  2405110617  6      MANEESH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13302.  2405108712  9      PIYUSH GOYAL                     13352.  2405110630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13303.  2405108721  2      PRATEEK MEENA                    13353.  2405110756  9      CHANDRASHEKHAR MATHURIA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13304.  2405108756  2      NEETESH KUMAR MEENA              13354.  2405110786  2      VINOD KUMAR BAIPLAWAT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13305.  2405108772  0      HARKESH                          13355.  2405110807  2      SANTOSH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13306.  2405108813  2      AJAY KUMAR                       13356.  2405110835  2      HEMANT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13307.  2405108896  6      HARISH NAGAR                     13357.  2405110848  2      ASHISH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13308.  2405108910  0      ANNU SHARMA                      13358.  2405110851  9 3    KARTAR SINGH SHEKHAWAT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13309.  2405108918  2      MANOJ KUMAR MEENA                13359.  2405110998  2      DHANNO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13310.  2405109063  6      DEVENDER PRAKASH                 13360.  2405111052  0      SACHIN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13311.  2405109079  2      DUSHYANT SINGH NAREDA            13361.  2405111126  6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13312.  2405109095  1      MANISH KUMAR                     13362.  2405111127  2      MONU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13313.  2405109119  2      AJAY MEENA                       13363.  2405111131  2      LALIT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13314.  2405109148  1      JAI KUMAR ALORIYA                13364.  2405111132  2      KAMLESH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13315.  2405109334  9      SANIDHYA RATHORE                 13365.  2405111205  2      DHEERAJ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13316.  2405109338  2      SUNIL MEENA                      13366.  2405111227  2      ARCHANA KUMARI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13317.  2405109351  2      PRADEEPKUMAR MEENA               13367.  2405111289  2      DINESH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13318.  2405109363  0      AKSHAT DOSI                      13368.  2405111335  6      ROHIT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13319.  2405109462  2      KAMLESH MEENA                    13369.  2405111388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13320.  2405109471  1      RAKESH                           13370.  2405111425  6      KULDEEP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13321.  2405109492  1      SANJAY BAIRWA                    13371.  2405111478  1      RAM NIWAS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13322.  2405109499  2      DEEPAK KUMAR MEENA               13372.  2405111537  6      AJIT KHOKHAR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13323.  2405109502  6      PAWAN KUMAR NAGAR                13373.  2405111610  2      PAVAN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13324.  2405109584  2      RAHUL MEENA                      13374.  2405111629  6      DHEERAJ KUMAR GURJAR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13325.  2405109607  6      AAMIR KHAN                       13375.  2405111631  2      LAXMIKANT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13326.  2405109629  1      RADHE SHYAM DHAWAL               13376.  2405111683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13327.  2405109646  2      VISHAL MEENA                     13377.  2405111714  1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13328.  2405109737  1      ASHISH ARYA                      13378.  2405111715  0      CHETAN GAISKA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13329.  2405109739  0      DEVANSH GAUTAM                   13379.  2405111757  2      PAVAN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13330.  2405109769  9 3    NITIN SHARMA                     13380.  2405111761  0      SANOJ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13331.  2405109772  2      LOKESH KUMAR MEENA               13381.  2405111803  2      VIKRAM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13332.  2405109798  2      RAHUL MEENA                      13382.  2405111818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13333.  2405109887  0      MOHIT SIWACH                     13383.  2405111835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13334.  2405109899  2      RAVI RAJ MEENA                   13384.  2405111890  0      RAMAVTAR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13335.  2405109919  2      PREETI MEENA                     13385.  2405111933  2      VIKASH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13336.  2405110026  2      LAKHAN LAL MEENA                 13386.  2405111960  2      VINOD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13337.  2405110048  0      KAPIL KUMAR SHARMA               13387.  2405111963  6      DEEPAK JAT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13338.  2405110053  9      VIJAY GOUTTAM                    13388.  2405112004  1      ARVIND NIRMAL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13339.  2405110063  2      JYOTI KUMARI                     13389.  2405112025  6      DILSHAD KHAN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13340.  2405110092  6      AMIT SONI                        13390.  2405112049  1      AJAY GANGWAL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13341.  2405110144  6      YASH SAINI                       13391.  2405112097  0      CHANDRAVEER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13342.  2405110181  6      RAJU LAL YADAV                   13392.  2405112179  0      LOKESH SINGH KUSHWAHA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13343.  2405110226  2      SHIVRAJ MEENA                    13393.  2405112230  6      NEERAJ DHAKED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13344.  2405110234  2      DILIP KUMAR MEENA                13394.  2405112284  2      TARUN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13345.  2405110373  6      MAHAVEER PARAJAPAT               13395.  2405112304  2      HIMANSHU JAREDA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13346.  2405110380  6      RAMESHWAR LAL NATWADIA           13396.  2405112306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13347.  2405110464  2      MANISH GOTHWAD                   13397.  2405112359  2      ANKIT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13348.  2405110545  2      DINESH MEENA                     13398.  2405112444  6      JIGAR MALI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13349.  2405110583  6      RAKESH KUMAR SAINI               13399.  2405112488  2      NIRANJAN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13350.  2405110584  6      DEEPAK DANDIA                    13400.  2405112561  0      AMAN MITTAL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13401.  2405112577  0      GOPAL LAL SHARMA                 13451.  2405114311  2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13402.  2405112590  2      DHARMENDRA KUMAR MEENA           13452.  2405114354  0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13403.  2405112643  2      SHESHRAM MEENA                   13453.  2405114543  0      JAYDEEP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13404.  2405112679  6      SARVESH KUMAR RANWA              13454.  2405114585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13405.  2405112743  0      SIDDHARTH MANGAL                 13455.  2405114617  6      SAJID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13406.  2405112780  0      MANISH AGARWAL                   13456.  2405114622  2      PRASHANT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13407.  2405112794  9      DEEPAK KUMAR SHARMA              13457.  2405114623  1      AMIT DHARIWAL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13408.  2405112834  0      SANGEETA SHARMA                  13458.  2405114689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13409.  2405112908  6      ASHOK KUMAR                      13459.  2405114698  2      RESHIKESH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13410.  2405112966  6      NITIN KUMAR JANGIR               13460.  2405114735  6      POOJA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13411.  2405112988  2      NITIN KUMAR                      13461.  2405114767  6      VIKAS RAJPOOT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13412.  2405113012  6      VIJAY PRAKASH JAT                13462.  2405114786  2      SATYA NARAYAN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13413.  2405113093  1      LOKESH KUMAR BAIRWA              13463.  2405114843  1      HEMANT KUMAR BAIRWA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13414.  2405113119  2      HEERA LAL MEENA                  13464.  2405114878  6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13415.  2405113127  6      SANDEEP CHOUDHARY                13465.  2405114919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13416.  2405113152  1      RINKU KUMAR BAIRWA               13466.  2405114925  2      KRISHNKANT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13417.  2405113155  0      RAHUL KUMAR GUPTA                13467.  2405114929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13418.  2405113163  6      BHUPENDRA KUMAR SAINI            13468.  2405114994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13419.  2405113186  6      VIJAY KUMAR                      13469.  2405115200  1      JAIDEEP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13420.  2405113206  9      LAKSHYA KAUSHIK                  13470.  2405115239  2      RAJENDRA PRASAD MEENA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13421.  2405113224  0      RITU SHEKHAWAT                   13471.  2405115262  0      SHALU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13422.  2405113291  1      VINOD KUMAR MAIROTHA             13472.  2405115318  0      MANOJ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13423.  2405113305  2      RAMA MEENA                       13473.  2405115343  6      GAURAV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13424.  2405113317  2      VIKAS KUMAR MEENA                13474.  2405115410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13425.  2405113392  2      NARESH  MEENA                    13475.  2405115413  2      NIKHIL PAL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13426.  2405113401  6      ABHISHEK JANGIR                  13476.  2405115416  2      AMIT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13427.  2405113419  2      ANKIT KUMAR                      13477.  2405115511  0      ASEEM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13428.  2405113520  6      BRIJMOHAN SAINI                  13478.  2405115555  0      RITIK SETHI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13429.  2405113524  2      DESHRAJ MEENA                    13479.  2405115611  1      PAVAN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13430.  2405113545  6      RAHUL CHOUDHARY                  13480.  2405115624  6      YOGENDRA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13431.  2405113561  6      DEEPAK YADAV                     13481.  2405115645  2      TARA CHAND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13432.  2405113589  2      GHANSHYAM MEENA                  13482.  2405115720  2      ROSHAN SATTAWAN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13433.  2405113640  1      MAHENDRA KUMAR                   13483.  2405115736  0      AYUSH LATA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13434.  2405113718  2      CHANDRA MOHAN MEENA              13484.  2405115795  6      NEHA SAINI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13435.  2405113720  6      DAMINI SAINI                     13485.  2405115837  6      TARUN NAMA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13436.  2405113729  6      GOURAV                           13486.  2405115839  2      NAVRATAN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13437.  2405113738  0      MONIKA KANWAR                    13487.  2405115843  0      NIKHIL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13438.  2405113823  2      RINKU KUMAR MEENA                13488.  2405116021  0      VIKAS SHERAWAT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13439.  2405113880  2      SAGAR MEENA                      13489.  2405116134  6 3    AJEET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13440.  2405113886  0      PUSHPENDER SINGH                 13490.  2405116215  1      YATENDRA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13441.  2405113899  2      JEETENDER KUMAR MEENA            13491.  2405116224  0      GANGA SINGH SOLANKI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13442.  2405113973  0      GAJENDRA SINGH                   13492.  2405116277  9 3    NARENDRA SINGH NIRWAN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13443.  2405113979  6      SHASHIKANT JEENJWARIA            13493.  2405116309  0      JAY SHARMA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13444.  2405114005  2      BHUWNESH KUMAR MEENA             13494.  2405116336  6      RAMNIVAS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13445.  2405114075  2      VAIBHAV KUMAR MEENA              13495.  2405116352  2      NARENDRA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13446.  2405114095  0      PRAVEEN KUMAR MANGAL             13496.  2405116477  6      LALITA KARWASRA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13447.  2405114109  2      SHUBHAM MEENA                    13497.  2405116498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13448.  2405114128  2      ROHIT KUMAR MEENA                13498.  2405116524  2      KULDEEP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13449.  2405114170  1      ARVIND KUMAR BAIRWA              13499.  2405116572  2      RAJKUMAR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13450.  2405114235  0      SAURABH SINGH                    13500.  2405116677  6      CHIRAG CHOUDHARY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13501.  2405116763  1      LOVE KUMAR NAGAR                 13551.  2405118568  6      NARENDRA PATEL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13502.  2405116796  2      PREM SINGH MEENA                 13552.  2405118569  6      RUDRANSH TAYLOR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13503.  2405116813  1      VIVEK KUMAR                      13553.  2405118611  2      ISHWAR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13504.  2405116828  9      SIDDHARTH RAWAT                  13554.  2405118636  2      SANDEEP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13505.  2405116874  2      SACHIN KUMAR MEENA               13555.  2405118781  6      SAPNA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13506.  2405116883  1      PRATEEK SHAKYAWAL                13556.  2405118786  6      AIZAZ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13507.  2405116891  0      ANITA KANWAR                     13557.  2405118807  6      LIPIY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13508.  2405117029  1      HARISH KUMAR                     13558.  2405118840  1      KHEMRAJ MAHAWAR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13509.  2405117050  0      PRIYA AGGRAWAL                   13559.  2405118925  1      RAMESH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13510.  2405117055  2      KAPIL KUMAR MINA                 13560.  2405119032  2      PAPPU LAL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13511.  2405117129  2      PANKAJ MEENA                     13561.  2405119091  2      NAVEEN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13512.  2405117186  1      DINESH KUMAR                     13562.  2405119126  1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13513.  2405117248  6      SHEKHAR YADAV                    13563.  2405119183  6      ASHU ROHILLA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13514.  2405117309  2      ABHISHEK MEENA                   13564.  2405119211  9      JITESH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13515.  2405117310  1      ARVIND KUMAR MAHAWAR             13565.  2405119288  6      RAKESH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13516.  2405117361  1      YOGESH KUMAR                     13566.  2405119361  2      ANKIT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13517.  2405117422  0      SHIVAM SHARMA                    13567.  2405119397  2      SUNIL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13518.  2405117423  1      GAURAV VERMA                     13568.  2405119404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13519.  2405117461  1      AMAN CHAUHAN                     13569.  2405119472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13520.  2405117478  2      AJAY KUMAR MEENA                 13570.  2405119538  9      PIYUSH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13521.  2405117496  2      KAVITA KUMARI MEENA              13571.  2405119554  1      JITENDRA KUMAR BAIRWA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13522.  2405117506  6      AJAY YADAV                       13572.  2405119556  6      GOVIND NARAYAN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13523.  2405117536  1      SOURABH JATAV                    13573.  2405119563  6      KOMAL KAVIA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13524.  2405117567  2      KIRODI LAL MEENA                 13574.  2405119591  1      RAKESH KUMAR KACHHAWA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13525.  2405117568  6      ASHOK RAM                        13575.  2405119622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13526.  2405117574  0      CHHAVIKANT SHARMA                13576.  2405119626  6      SANDEEP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13527.  2405117688  2      RAJANTI MEENA                    13577.  2405119831  0      KEERTIKA MANGAL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13528.  2405117754  1      AJAY KHANNA                      13578.  2405119949  9      SHEKHAR DESHWAL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13529.  2405117771  9      ANSHU YADAV                      13579.  2405119961  2      GORDHAN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13530.  2405117786  6      SANTOSH KUMAR JANGID             13580.  2405119986  2      NISHANT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13531.  2405117826  2      SANJAY KUMAR MEENA               13581.  2405120010  1      NILESH KHARKHODIA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13532.  2405117843  2      ARUN KAILASH MEENA               13582.  2405120069  2      VISHNU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13533.  2405117853  0      KRISHN SINGH CHOUHAN             13583.  2405120115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13534.  2405117861  2      GAURAV KUMAR MEENA               13584.  2405120117  1      PAWAN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13535.  2405117900  2      RAKESH KUMAR MEENA               13585.  2405120154  0      ANUJ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13536.  2405117953  0      AMIT SHARMA                      13586.  2405120185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13537.  2405117993  1      TAJINDER SINGH                   13587.  2405120276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13538.  2405118123  0      POOJA KUMARI                     13588.  2405120321  2      MANGAL RAM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13539.  2405118173  9      SHUBHAM MANUJA                   13589.  2405120362  2      RAMAVATAR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13540.  2405118188  1      SUSHIL BANJARA                   13590.  2405120378  9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13541.  2405118306  2      RAMKESH MEENA                    13591.  2405120390  6      RITURAJ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13542.  2405118318  6      SUNIL KUMAR                      13592.  2405120391  2      SHUSHMA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13543.  2405118345  2      JEETENDRA KUMAR MEENA            13593.  2405120403  2      TEJ SINGH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13544.  2405118381  6      BHAIRA RAM                       13594.  2405120435  2      AMRISH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13545.  2405118427  6      BAHADUR SINGH GURJAR             13595.  2405120497  1      HIMANSHU MAHAWAR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13546.  2405118435  0      KAPIL SHARMA                     13596.  2405120511  2      LUVKUSH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13547.  2405118443  0      KRITIK CHATURVEDI                13597.  2405120532  6      ANIL KUMAR SAINI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13548.  2405118491  6      PANKAJ KUMAR                     13598.  2405120543  2      KULDEEP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13549.  2405118526  0      DASHRATH KANKAR                  13599.  2405120557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13550.  2405118531  0      MONU SHARMA                      13600.  2405120605  1      NARESH CHANWALA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13601.  2405120620  6      SAN SINGH GURJAR                 13651.  2405122532  2      SACHIN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13602.  2405120664  2      VIVEK MEENA                      13652.  2405122579  2      DEENDAYAL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13603.  2405120807  2      POOJA MEENA                      13653.  2405122594  1      HIMANSHU CHANDOLIA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13604.  2405120813  2      ASHISH KUMAR MEENA               13654.  2405122688  0      NIKHIL KHANDELWAL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13605.  2405120996  2      INDRAJEET MEENA                  13655.  2405122762  0      SAHIL SHEKHAWAT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13606.  2405121013  6      VIJAY KUMAR KUMAWAT              13656.  2405122850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13607.  2405121033  2      ABHISHEK MEENA                   13657.  2405122931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13608.  2405121114  6      JHUMAR VAISHNAV                  13658.  2405122936  9      NAYAN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13609.  2405121199  9      RAHUL KUNTAL                     13659.  2405122946  6      ROHIT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13610.  2405121214  2      KRISHNA KUMAR BANDHOLA           13660.  2405122997  9      AMIT GOYAL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13611.  2405121216  6      MUKESH KUMAR                     13661.  2405123003  2      SHIVDAYAL MINA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13612.  2405121235  6      ABHISHEK SAIN                    13662.  2405123024  6      AJAY KUMAR SAINI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13613.  2405121295  0      MAMTA KATARA                     13663.  2405123078  2      SHRIKANT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13614.  2405121307  2      SOMENDRA KUMAR MEENA             13664.  2405123084  1      MINAKSHI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13615.  2405121338  6      NARENDER KUMAR                   13665.  2405123276  1      RAMESH NAYAK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13616.  2405121415  2      PRIYANSHU MEENA                  13666.  2405123346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13617.  2405121416  6      KADAM PRAJAPAT                   13667.  2405123426  2      SIDDHARTH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13618.  2405121480  2      DILIP KUMAR MEENA                13668.  2405123431  2      GAURAV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13619.  2405121531  2      PANKAJ KUMAR MEENA               13669.  2405123437  9      AJAY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13620.  2405121553  2      BUDDHI RAM MEENA                 13670.  2405123468  9      VIPUL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13621.  2405121611  9      ADITYA SHARMA                    13671.  2405123542  1      SAURAV KUMAR BAIRWA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13622.  2405121686  2      ARTI MEENA                       13672.  2405123590  2      ARVIND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13623.  2405121796  6      GAJENDRA SINGH CHAUHAN           13673.  2405123597  6      RAHUL BAJIYA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13624.  2405121879  2      NEERAJ MEENA                     13674.  2405123632  2      RAJKUMAR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13625.  2405121912  9      ANUKRITI SHARMA                  13675.  2405123653  2      SACHIN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13626.  2405121928  0      DHEERAJ KUMAR SHARMA             13676.  2405123690  0      GAURAV MANGAL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13627.  2405121942  2      SUNIL MEENA                      13677.  2405123721  6      RAHUL SAIN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13628.  2405122065  9      AMIT KUMAR                       13678.  2405123755  6   4  PRADEEP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13629.  2405122066  2      ROHIT KUMAR                      13679.  2405123760  2      POONAM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13630.  2405122088  2      LAXIT MEENA                      13680.  2405123771  6      NARENDRA MALANI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13631.  2405122095  6      HEMANT KUMAR JANGID              13681.  2405123788  2   7  LALA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13632.  2405122131  9      JIGYASU JAIN                     13682.  2405123836  2      MS  NISHA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13633.  2405122146  6      DEVI LAL KUMAR                   13683.  2405123846  2   7  ROHITASH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13634.  2405122156  2      VIKRAM KUMAR MEENA               13684.  2405123916  0      MAINAK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13635.  2405122183  6      DILIP KUMAR                      13685.  2405123920  2      SANTOSH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13636.  2405122196  6      PUSPENDRA MALI                   13686.  2405123925  2      RAJKUMAR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13637.  2405122208  2      SURAJ MEENA                      13687.  2405123951  2      SACHIN KUMAR FARAND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13638.  2405122215  0      HARSHIT KUMAR SHARMA             13688.  2405123977  2      SHERSINGH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13639.  2405122218  2      AMISHA MEENA                     13689.  2405124004  0      GOVIND PAREEK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13640.  2405122275  2      SOURABH MEENA                    13690.  2405124061  2      RINKU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13641.  2405122276  2      DINESH KUMAR MEENA               13691.  2405124085  2      LAVKUSH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13642.  2405122306  2      CHETRAM MEENA                    13692.  2405124093  2      VISHAL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13643.  2405122346  2      PRIYANKA MEENA                   13693.  2405124140  0      RACHIT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13644.  2405122371  0      SANJAY SHARMA                    13694.  2405124145  9      SHYAM SUNDER GARG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13645.  2405122384  2      HEMANT KUMAR MEENA               13695.  2405124192  6      HITESH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13646.  2405122407  0      HARDIK                           13696.  2405124207  9      SOMESH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13647.  2405122413  2   7  ASHA MEENA                       13697.  2405124210  6      SHIVRAJ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13648.  2405122415  9      POOJA SHARMA                     13698.  2405124264  0      PRIYANKA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13649.  2405122427  0      PANKAJ GOYAL                     13699.  2405124275  6      SANKET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13650.  2405122490  2      SUNIL KUMAR MEENA                13700.  2405124295  0      NITIN GARG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13701.  2405124300  2      OM PRAKASH MEENA                 13751.  2405126135  6      MAHENDRA POSHAK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13702.  2405124317  2      RAMA KANT MEENA                  13752.  2405126174  6      MANGAL CHAND KADIYA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13703.  2405124343  1      SANJAY KUMAR                     13753.  2405126181  9      MIHIR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13704.  2405124477  0      ROHIT KUMAR GOYAL                13754.  2405126184  6      AMIT FARERA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13705.  2405124487  6      MOHAMMAD SHAHID                  13755.  2405126226  1      DINESH  PAREWA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13706.  2405124503  2      NARSI LAL MEENA                  13756.  2405126228  2      RAJ KUMAR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13707.  2405124540  6      GOVIND SONI                      13757.  2405126280  0      AVAN SOGANI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13708.  2405124541  2      AJAY KUMAR MEENA                 13758.  2405126319  2      VIKAS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13709.  2405124611  0      PRADEEP SINGH                    13759.  2405126327  2      RAMAVTAR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13710.  2405124632  2      SUNIL KUMAR MEENA                13760.  2405126394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13711.  2405124642  6      RAHUL SAINI                      13761.  2405126401  9      SONIYA PALIWAL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13712.  2405124669  2      RAKESH KUMAR MEENA               13762.  2405126423  1      AMANDEEP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13713.  2405124693  2      RAJEEV MEENA                     13763.  2405126498  0      VINEET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13714.  2405124712  0      MAHENDRA SHARMA                  13764.  2405126512  6      ANKIT JANGID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13715.  2405124723  1      ASHISH KUMAR                     13765.  2405126597  2      GOPAL MINA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13716.  2405124774  2      AMIT KUMAR MEENA                 13766.  2405126624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13717.  2405124800  1      PAWAN KUMAR                      13767.  2405126642  6      MAHAVEER SAINI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13718.  2405124810  2      BHARAT LAL MEENA                 13768.  2405126677  2      VIKASH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13719.  2405124813  2      ABHISHEK MEENA                   13769.  2405126709  2      SUMIT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13720.  2405124823  2      VINOD MEENA                      13770.  2405126728  0      AYUSH VIJAY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13721.  2405124862  1      KAMAL BILONIYA                   13771.  2405126753  6      ROSHAN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13722.  2405124867  2      MANOJ KUMAR MEENA                13772.  2405126801  0      PRADEEP CHHAJER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13723.  2405124877  6      YOGESH KUMAWAT                   13773.  2405126826  9      VISHNU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13724.  2405124903  2      SANTOSH KUMAR MEENA              13774.  2405126962  6      KULDEEP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13725.  2405124940  1      NAND KISHOR VERMA                13775.  2405126970  2      RATTI RAM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13726.  2405125047  1      NARESH KUMAR TATIWAL             13776.  2405127090  6      HEMRAJ BHAMU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13727.  2405125076  2      BALWANT RAJ KAROL                13777.  2405127195  2      TILAK RAJ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13728.  2405125084  0      KESHAV SINGH CHAUHAN             13778.  2405127230  0      KRISHAN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13729.  2405125099  6      NIKHIL                           13779.  2405127248  0      TUSHAR KUMAR JOSHI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13730.  2405125103  9      CHANDRAJEET PAL SINGH            13780.  2405127259  2      ANAND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13731.  2405125104  0      NITIN KANT TIWARI                13781.  2405127278  6      RAKESH NEHRA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13732.  2405125117  2      MAKHAN LAL MEENA                 13782.  2405127310  2      VASUDEV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13733.  2405125131  1      KOMAL NAGAR                      13783.  2405127349  2      PURAN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13734.  2405125161  9      SATYAM SHARMA                    13784.  2405127373  2      DILKHUSH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13735.  2405125187  6      NARESH KUMAR                     13785.  2405127401  2      LAVKUSH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13736.  2405125290  0      BALWANT SINGH NARUKA             13786.  2405127423  0      AASHUTOSH MAHESHWARI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13737.  2405125466  2      NAVAL KISHOR MEENA               13787.  2405127443  6      KAPIL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13738.  2405125497  0      YUVRAJ SINGH CHAUHAN             13788.  2405127458  0      VISHNU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13739.  2405125510  0      NEHA GARG                        13789.  2405127477  0      NAUNIHAL GOYAL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13740.  2405125514  2      SITARAM MEENA                    13790.  2405127514  2      AYUSH JORWAL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13741.  2405125524  6      SAURAV                           13791.  2405127545  9      AMAN ANTIL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13742.  2405125560  1      DINIKSHA KARADIA                 13792.  2405127556  6      VINAY KUMAR VISHWAKARMA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13743.  2405125562  1      DESH RAJ VERMA                   13793.  2405127645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13744.  2405125571  2      ABHISHEK MEENA                   13794.  2405127667  2      MS.RACHANA KUMARI MEENA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13745.  2405125586  2      AJAY KUMAR MEENA                 13795.  2405127683  0      SHUBHAM JINDAL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13746.  2405125717  2      ASHOK KUMAR MEENA                13796.  2405127689  6      RAJESH KALIRAVANA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13747.  2405125765  2      AISHWARYA KHODA                  13797.  2405127732  1      PRADEEP KUMAR BAIRWA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13748.  2405125976  1      SAMPRAS                          13798.  2405127746  2      PRINCE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13749.  2405125989  0      HEMENDRA SINGH KUSHWAH           13799.  2405127747  9      VARTIKA KHANDELWAL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13750.  2405126086  2      SUNIL KUMAR MEENA                13800.  2405127767  2      DINESH KUMAR MEENA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139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13801.  2405127789  6      JITENDRA KUMAR                   13851.  2405130538  2      NAHAR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13802.  2405127864  2      AJAY MEENA                       13852.  2405130569  6      CHHATRAPAL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13803.  2405127865  0      TANISHQ SHARMA                   13853.  2405130621  6      GHANISHTHA SUWALKA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13804.  2405127889  1      DHARMCHAND ATAL                  13854.  2405130677  0      RIPUDAMAN SINGH SHEKHAWAT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13805.  2405128024  2      ABHISHEK KUMAR MEENA             13855.  2405130694  2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13806.  2405128028  2      RAVI KANT MEENA                  13856.  2405130705  2      LALIT KUMAR SULANIYA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13807.  2405128086  6      AVINASH KAPURIYA                 13857.  2405130724  0      RUPAL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13808.  2405128135  6      ANJALI                           13858.  2405130874  2      SANJAY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13809.  2405128166  6      ASHISH DULAR                     13859.  2405130945  2      RAVI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13810.  2405128275  2      ABHINAV MEENA                    13860.  2405130946  2      MAHIPAL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13811.  2405128317  1      RITU CHANDEL                     13861.  2405130962  2      YOGENDRA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13812.  2405128328  2      NIRMAL KUMAR MEENA               13862.  2405130966  2      GHANSHYAM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13813.  2405128569  6      SHEETAL KUMAR                    13863.  2405130973  2      ROSHAN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13814.  2405128583  2      VEERENDRA KUMAR MEENA            13864.  2405131030  2      MEENAKSHI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13815.  2405128618  2      AMAR SINGH MEENA                 13865.  2405131107  1      ARUN KUMAR KASOTIYA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13816.  2405128713  6      DINESH KUMAR SWAMI               13866.  2405131132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13817.  2405128719  9      ARJUN GUPTA                      13867.  2405131152  6      SUHAIL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13818.  2405128769  9      AKASH GOYAL                      13868.  2405131236  1      SRISHTI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13819.  2405128788  2      SHUBHAM MEENA                    13869.  2405131272  2      KALLU RAM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13820.  2405128792  6      RAKESH KUMAR BHAMBHU             13870.  2405131290  9      GAGAN MANGAL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13821.  2405128881  0      SAURABH KUMAR RAJAWAT            13871.  2405131346  0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13822.  2405128903  2      SACHIN MEENA                     13872.  2405131378  2      RAMKESH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13823.  2405128933  2      JAGRAM MEENA                     13873.  2405131411  6      AVDHESH SINGH KAVIA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13824.  2405128942  2      RAKESH KUMAR MEENA               13874.  2405131469  6      HEMANT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13825.  2405128957  2      MAHENDRA MEENA                   13875.  2405131499  2      HEMRAJ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13826.  2405128991  0      VIPUL KHANDELWAL                 13876.  2405131585  2      HUKAM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13827.  2405129116  2      ANKUSH MEENA                     13877.  2405131724  1      UMESH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13828.  2405129172  0      MANISHA KUMARI RAJPUT            13878.  2405131731  6      RAJ CHOUDHARY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13829.  2405129371  1      JATIN KUMAR                      13879.  2405131742  1      YASHWANT KUMAR PANWAR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13830.  2405129384  2      SURYA PRAKASH MEENA              13880.  2405131746  2      VISHAL MINA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13831.  2405129399  1      MANISH KHATRI                    13881.  2405131803  2      MOHIT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13832.  2405129404  6      AJAY KUMAR                       13882.  2405131806  2      RINKU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13833.  2405129501  0      ROHAN GOYAL                      13883.  2405131811  2      VISHESH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13834.  2405129542  2      AJAY SINGH MEENA                 13884.  2405131839  0      SAKSHAM MAHESHWARI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13835.  2405129544  2      SIYARAM MEENA                    13885.  2405131860  2      BODIRAM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13836.  2405129758  2      SHIV KUMAR MEENA                 13886.  2405131861  0      DIVYA RATHORE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13837.  2405129805  6      RAMESH KUMAR                     13887.  2405131926  0      YASH BANSAL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13838.  2405129812  2      NIKHIL JHARWAL                   13888.  2405131993  2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13839.  2405129908  1      JITENDRA KUMAR BAIRWA            13889.  2405132029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13840.  2405130018  2      ALOK MEENA                       13890.  2405132109  6      VISHAL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13841.  2405130065  1      MONESHWAR CHAUHAN                13891.  2405132194  2      DILKHUSH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13842.  2405130093  6      AJAY RAJ SINGH                   13892.  2405132195  2      GANESH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13843.  2405130097  2      RINKU LAL MEENA                  13893.  2405132210  6      PANKAJ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13844.  2405130121  0      MANISH KUMAR JAIN                13894.  2405132249  6      KARAMVEER SAARAN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13845.  2405130176  2      NISHU MEENA                      13895.  2405132261  0      KHUSHI KHANDELWAL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13846.  2405130271  0      GAURAV GUPTA                     13896.  2405132266  2      SAMAY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13847.  2405130320  6      NEMI CHAND JYANI                 13897.  2405132371  2      TEJRAM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13848.  2405130343  2      TARA CHAND MEENA                 13898.  2405132493  6      TUSHAR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13849.  2405130373  2      TOTARAM MEENA                    13899.  2405132607  2      NEERAJ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13850.  2405130510  2   4  JITENDRA KUMAR MEENA             13900.  2405132632  1      NIKHIL RATHORE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13901.  2405132664  6      NIKHIL YADAV                     13951.  2405134747  9      VIKAS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13902.  2405132681  6      MUKESH KUMAR FIRODA              13952.  2405134821  6      PIYUSH VAISHNAV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13903.  2405132738  0      MOHIT SHARMA                     13953.  2405134910  6      ANAND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13904.  2405132795  6      VIJAY SAINI                      13954.  2405134944  6      RAMAN GODARA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13905.  2405132933  1      SUNIL KUMAR BAIRWA               13955.  2405135032  2      KAMLESH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13906.  2405132939  2      KULDEEP SINGH MEENA              13956.  2405135066  6      YASH KUMAWAT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13907.  2405133038  6      DEEPA KUMAWAT                    13957.  2405135080  2      KRISHN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13908.  2405133131  2      DIVESH MEENA                     13958.  2405135081  1      UMESH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13909.  2405133187  6      NEERAJ SHARMA                    13959.  2405135088  2      HAPPY RAM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13910.  2405133241  1      SACHIN BAIRWA                    13960.  2405135109  6      DHEERAJ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13911.  2405133321  2      RAJESH KUMAR MEENA               13961.  2405135133  6      DEEPANSHU KHJOTIYA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13912.  2405133357  0      NIRDESH                          13962.  2405135166  6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13913.  2405133448  2      DHIRENDRA MEENA                  13963.  2405135255  9      HEMANT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13914.  2405133486  9      ASHISH                           13964.  2405135317  2      JITENDRA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13915.  2405133529  2      LAV RAJ BURIYA                   13965.  2405135341  2      AJAY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13916.  2405133648  1      KAILASH                          13966.  2405135467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13917.  2405133658  6      KAPIL YADAV                      13967.  2405135516  2      PANKAJ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13918.  2405133661  2      SANDEEP KUMAR MEENA              13968.  2405135518  6      DINESH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13919.  2405133736  2      MAHESH CHAND MEENA               13969.  2405135522  9      BHANU PRATAP SINGH GAHLOT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13920.  2405133739  6      RAHUL SEVADA                     13970.  2405135540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13921.  2405133750  6      AMANDEEP JANGIR                  13971.  2405135570  2      SHASHI KANT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13922.  2405133776  6      JEETENDRA SINGH                  13972.  2405135611  6      CHANDRABHAN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13923.  2405133782  0      TUSHAR GARG                      13973.  2405135638  9      AKSHAY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13924.  2405133813  6      AJAY KUMAR SWAMI                 13974.  2405135670  6      VIKRAM KUMAR SAINI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13925.  2405133852  0      VIPIN  KUMAR                     13975.  2405135672  6   4  KARAN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13926.  2405133873  0      AJIT JAIN                        13976.  2405135700  2      AMIT KUMAR MINA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13927.  2405133925  2      HITESH KUMAR NARERA              13977.  2405135720  0      MOHSIN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13928.  2405133939  6      RAVINDRA CHOTIYA                 13978.  2405135744  2      RAM KHILADI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13929.  2405133949  6      DEEPENDRA SINGH PALAWAT          13979.  2405135749  0      KRISHAN RAJPOOT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13930.  2405133969  6      PRAHLAD KUMAR YADAV              13980.  2405135774  0      ANANT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13931.  2405133996  2      AJAY MEENA                       13981.  2405135799  1      PANKAJVEER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13932.  2405134010  2      PRIYANKA MEENA                   13982.  2405135840  0      LAVESH GARG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13933.  2405134011  2      AJAY KUMAR MEENA                 13983.  2405135857  2      RAM SHAKTI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13934.  2405134047  1      MANOJ KUMAR                      13984.  2405135888  1      ROOPESH VARMA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13935.  2405134059  0      ANSHUMAN SINGH SOLANKI           13985.  2405135942  9      YASHPAL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13936.  2405134118  2      AKLESH MEENA                     13986.  2405136025  6      JITENDRA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13937.  2405134126  9      TANU SHARMA                      13987.  2405136029  9      KRITIKA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13938.  2405134140  6      PRAVESH KUMAR YADAV              13988.  2405136047  6      MANISHA KURI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13939.  2405134175  2      SANTOSH KUMAR MEENA              13989.  2405136070  0      NEERAJ SARASWAT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13940.  2405134182  2      DILKUSH MEENA                    13990.  2405136143  2      JITENDRA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13941.  2405134198  2      SURESH MEENA                     13991.  2405136192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13942.  2405134217  6      MAHENDRA KUMAR YADAV             13992.  2405136208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13943.  2405134243  6      PRADEEP KUMAWAT                  13993.  2405136263  1      DEVANSHI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13944.  2405134326  6      DINESH PRAJAPAT                  13994.  2405136279  0      VISHVENDRA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13945.  2405134401  6      MURARI LAL SAINI                 13995.  2405136314  2      SOURABH TATU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13946.  2405134515  2      MUNESH CHAND MEENA               13996.  2405136347  6      RAHUL DHAKER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13947.  2405134517  0      AJAY KUMAR SHARMA                13997.  2405136387  2      SACHIN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13948.  2405134581  2      KRISHAN GOPAL MEENA              13998.  2405136394  1      VIJENDRA KUMAR UMARIA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13949.  2405134689  0      HEMANT GOYAL                     13999.  2405136426  6      SANJAY SAIN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13950.  2405134713  9      CHAMBAL SINGH                    14000.  2405136535  2      SIDDHARTH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14001.  2405136638  6      GAUTAM SINGH                     14051.  2405138371  1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14002.  2405136642  6      ASHISH                           14052.  2405138410  6      CHANDRA BHAN KHATKAR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14003.  2405136685  0      GAURAV GUPTA                     14053.  2405138418  9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14004.  2405136691  1      VIRENDRA KUMAR                   14054.  2405138430  2      AJAY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14005.  2405136708  0      HARI SINGH                       14055.  2405138465  2      ANURAG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14006.  2405136725  0      DEEPESH BANSAL                   14056.  2405138519  6      HIMANSHU KASHYAP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14007.  2405136744  9      SUNIL                            14057.  2405138649  0      RAHUL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14008.  2405136789  2      RINKU KUMAR MEENA                14058.  2405138683  6   4  SOURAV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14009.  2405136800  9      MANALI DAGUR                     14059.  2405138745  9      NITESH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14010.  2405136888  2      RAVINDRA SINGH HARIKESH M        14060.  2405138790  1      NIKHIL SAMARIYA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14011.  2405136951  2      SUBHASH KUMAR MEENA              14061.  2405138803  0      TEJVEER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14012.  2405136956  2      JITENDRA KUMAR MEENA             14062.  2405138909  2      ANJALI KAROL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14013.  2405136962  0      PAWAN KUMAR GUPTA                14063.  2405138968  0      NAKUL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14014.  2405136985  6      SATYA VEER YADAV                 14064.  2405138975  2      NANDLAL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14015.  2405136999  9      RIYA GARG                        14065.  2405138991  0      VISHAKHA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14016.  2405137032  9      KULDEEP SINGH DEORA              14066.  2405139020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14017.  2405137072  2      SUMER MEENA                      14067.  2405139026  2      KHUSI RAM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14018.  2405137090  9      AMAN PANDEY                      14068.  2405139043  2      KRISHAN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14019.  2405137106  2      KULDEEP MEENA                    14069.  2405139045  1      VIJAYPAL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14020.  2405137131  6      PANKAJ KUMAR                     14070.  2405139106  2      ANITA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14021.  2405137141  2      MANOJ KUMAR MEENA                14071.  2405139307  9      BHAWANA KANWAR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14022.  2405137154  1      SONU KUMAR                       14072.  2405139371  2      SURYKIRAN BYADHWAD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14023.  2405137173  0      VAISHALI JINDAL                  14073.  2405139386  2      RAHUL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14024.  2405137470  6      MAHENDRA SINGH                   14074.  2405139465  9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14025.  2405137483  9      TUSHAR GUPTA                     14075.  2405139522  2      ANIL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14026.  2405137505  9      PEEYUSH KUMAR SHARMA             14076.  2405139536  9      ABHISHEK AGARWAL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14027.  2405137528  2      RINKU MEENA                      14077.  2405139562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14028.  2405137567  2      KARINA MEENA                     14078.  2405139608  2      RAKESH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14029.  2405137580  2      NISHA MEENA                      14079.  2405139653  9   7  KAPIL AGNIHOTRI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14030.  2405137653  2      DEEPAK KUMAR MEENA               14080.  2405139703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14031.  2405137705  6      MANOJ CHOUDHARY                  14081.  2405139708  6      BHIM SINGH PILANIA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14032.  2405137785  9      PIYUSH GARG                      14082.  2405139739  9      MAHENDRA SINGH RAJAWAT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14033.  2405137792  2      DILKUSH MEENA                    14083.  2405139789  9   4  GOPAL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14034.  2405137842  6      NANDKISHOR SONI                  14084.  2405139863  2   4  GIRRAJ PRASAD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14035.  2405137909  2      RAHUL KUMAR MEENA                14085.  2405139894  2   7  SUSHIL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14036.  2405137923  1      RAVI KUMAR                       14086.  2405139916  6      YUGVESH JANGID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14037.  2405137987  9      DEEPAK KUMAWAT                   14087.  2405139976  2      TEJASVINI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14038.  2405138014  2      AVDESH KUMAR MEENA               14088.  2405140004  2      RAJU MINA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14039.  2405138018  6      VIKASH KUMAR                     14089.  2405140052  0      MEGHA GANGAVAT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14040.  2405138098  6      AJAY CHOUDHARY                   14090.  2405140085  9      LAKSHAY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14041.  2405138120  2      KRISHAN KUMAR MEENA              14091.  2405140093  0      POOJA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14042.  2405138148  6      ANKIT KUMAR                      14092.  2405140097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14043.  2405138173  1      BHANU BAGDI                      14093.  2405140226  6      PANKAJ KHEMKA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14044.  2405138175  2      MAHESH KUMAR MEENA               14094.  2405140228  1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14045.  2405138221  2      BHARAT KUMAR MEENA               14095.  2405140261  2      SACHIN JAREDA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14046.  2405138223  6      RAKESH GHASAL                    14096.  2405140324  0      MANISHA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14047.  2405138238  2      ABHISHEK MEENA                   14097.  2405140355  2      VIRENDRA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14048.  2405138247  9      AJAY SHARMA                      14098.  2405140452  2      ROHIT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14049.  2405138327  6      ANIL CHOUDHARY                   14099.  2405140519  2      ANUP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14050.  2405138365  2      NAVEEN KUMAR MEENA               14100.  2405140520  0      HARSH GOYAL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14101.  2405140687  2      SOURABH MEENA                    14151.  2405142948  0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14102.  2405140799  2      VIVEK KUMAR MEENA                14152.  2405143041  6      RINKI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14103.  2405140855  0      RAHUL KUMAR JAIN                 14153.  2405143068  9      AMAN KUMAR GARG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14104.  2405140872  6      PARAMESHWAR CHOUDHARY            14154.  2405143079  2      LOKESH DHYAWANA MEENA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14105.  2405140921  2      SHAILENDRA KUMAR MEENA           14155.  2405143157  6      HITESH BIJARNIA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14106.  2405140923  1      MOHIT KUMAR YADAV                14156.  2405143183  1      AKSHAY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14107.  2405141044  6      JOGENDRA KUMAR                   14157.  2405143195  0      ANKIT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14108.  2405141058  6      AJAY PAL                         14158.  2405143255  0  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14109.  2405141236  9      SAUMYA SHARMA                    14159.  2405143258  2      DESHRAJ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14110.  2405141317  2      VIJAY MEENA                      14160.  2405143272  9      SHUBHAM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14111.  2405141345  2      GHAMANDI MEENA                   14161.  2405143281  2      MANISH MANDAWAT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14112.  2405141441  2      RAHUL MEENA                      14162.  2405143332  6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14113.  2405141446  2      SUNNY MEENA                      14163.  2405143390  2      DEEPENDR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14114.  2405141456  6      RAHUL GANGANIA                   14164.  2405143458  9      SATYAM SINGH SENGAR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14115.  2405141466  6      DIVYANSHU                        14165.  2405143482  6      MAHAVEER PRASAD JAT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14116.  2405141480  2      VALESH KUMAR MEENA               14166.  2405143484  6      HITESH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14117.  2405141488  6      LAVKUSH                          14167.  2405143544  1      HEMRAJ DIWAKAR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14118.  2405141498  2      VIJAY MEENA                      14168.  2405143546  2      GOPESH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14119.  2405141558  2      SUMAN MEENA                      14169.  2405143548  6      MANISHA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14120.  2405141687  6      LAXMAN NAI                       14170.  2405143573  2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14121.  2405141813  2      BHAWANI SHANKAR MEENA            14171.  2405143627  1      GAJENDRA KARADIA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14122.  2405141831  9      AARZOO KUMARI                    14172.  2405143745  0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14123.  2405141872  2      SUNIL MEENA                      14173.  2405143753  9   8  DIVYANSHU JAIN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14124.  2405141896  6      MEGHA                            14174.  2405143780  6   8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14125.  2405141972  9      BHANU PRATAP SINGH               14175.  2405143793  2      BRAJESH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14126.  2405141987  2      ABHISHEK MEENA                   14176.  2405143799  2      ASHOK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14127.  2405142008  6      HEMLATA KUMAWAT                  14177.  2405143809  6      SHANKAR GURJAR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14128.  2405142102  2      RAJ KUMAR MEENA                  14178.  2405143812  9 3    CHANDAN SINGH SHEKHAWAT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14129.  2405142172  2      KUBER SINGH SAPAWAT              14179.  2405143839  6      DEEPAK NEHRA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14130.  2405142177  1      DEVAKI NANDAN MAHAWAR            14180.  2405143976  9      HITESH KUMAR GAJWANI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14131.  2405142180  2      LUCKY MEENA                      14181.  2405144016  2      MANEESH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14132.  2405142208  2      LALA RAM MEENA                   14182.  2405144023  2      ROHAN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14133.  2405142265  9      ADITYA KUMAR AGRAWAL             14183.  2405144298  6  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14134.  2405142300  9      SAWAN SHARMA                     14184.  2405144334  2      SUWAMEE DAYAL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14135.  2405142301  2      SARITA MEENA                     14185.  2405144478  2      NISHA KUMARI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14136.  2405142407  6      RAKESH BHAMU                     14186.  2405144527  2      SAURABH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14137.  2405142412  6      GANPAT LAL                       14187.  2405144548  6      SATYABHAMA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14138.  2405142490  2      PRAKASH MEENA                    14188.  2405144585  2      VIKAS BENDARA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14139.  2405142558  6      MANISH JANGID                    14189.  2405144600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14140.  2405142575  2      AMRIT LAL MEENA                  14190.  2405144625  1      ASHVIN KUMAR CHHILWAL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14141.  2405142577  0      SHRIKRISHANA GUPTA               14191.  2405144675  6      SANDEEP KUMAR SAINI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14142.  2405142634  2      VIKAS KUMAR MEENA                14192.  2405144696  9      MUKUND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14143.  2405142646  2      DHARMSINGH MEENA                 14193.  2405144710  6      VIKAS BANGADWA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14144.  2405142691  2      SAMAYRAJ MEENA                   14194.  2405144712  1      UJJWAL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14145.  2405142736  2      ALOK MEENA                       14195.  2405144729  9      MOHIT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14146.  2405142780  1      INDRAJEET BAIRWA                 14196.  2405144761  2      DINESH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14147.  2405142821  9      LALIT MOHAN SHARMA               14197.  2405144762  2      VINOD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14148.  2405142844  9      SUSMITA LASKAR                   14198.  2405144783  6      KAILASH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14149.  2405142863  0   4  BHUVNESH KHANDELWAL              14199.  2405144795  2      BANTI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14150.  2405142915  2      RAM LAL MEENA                    14200.  2405144808  1      KAPIL PAL MEGH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14201.  2405144828  1      VINAY BOHRA                      14251.  2406001653  6 3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14202.  2405144851  2      RAHUL MEENA                      14252.  2406001713  6      RAKESH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14203.  2405144856  6      SEETARAM DAGAR                   14253.  2406001846  1      ANUJ KUMAR BALIYAN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14204.  2405144931  9      APOORVA GOYAL                    14254.  2406001859  6      ASHOK KUMAR DARA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14205.  2405144940  2      VIJAY KUMAR                      14255.  2406001861  6      VIRENDRA SINGH SAINI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14206.  2405144977  6      PRADEEP YADAV                    14256.  2406001928  9      NIHAL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14207.  2405144998  6      RANGOLI NAMA                     14257.  2406001985  6      GANESH PARIHAR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14208.  2405145000  2      BALKISHAN MEENA                  14258.  2406002063  6      MUKESH MAKAR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14209.  2405145019  0      UTKARSH SRIVASTAVA               14259.  2406002086  6      SURBHI DIDEL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14210.  2405145073  0      GOPAL PRADHAN                    14260.  2406002094  0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14211.  2405145074  2      KIRAN KUMARI MEENA               14261.  2406002195  1      RAHUL MEHRA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14212.  2405145183  2      AMIT KUMAR MEENA                 14262.  2406002205  6      PRATEEK CHOUHAN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14213.  2405145185  6      NARENDRA KUMAR                   14263.  2406002219  6      NATHMAL PRAJAPAT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14214.  2405145192  1      SONIKA                           14264.  2406002233  6      PURAN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14215.  2405145260  2      JEETMAL MEENA                    14265.  2406002364  6 3    JITENDRA KUMAR SAHOO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14216.  2405145283  2      ROOPSINGH MEENA                  14266.  2406002429  6      BHUVNESH ARYA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14217.  2405145308  6      PRIYA KUMARI                     14267.  2406002464  6      KARTIKEY DHOULIA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14218.  2405145316  9      DEVESH GAUR                      14268.  2406002487  1      PRAKHAR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14219.  2405145324  6      NANDISH KUMAR                    14269.  2406002545  1      TEJA 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14220.  2406000040  6      BHATESH KUMAR                    14270.  2406002593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14221.  2406000193  6      PARMESHWAR SISODIA               14271.  2406002668  0      DEEPIKA RATHORE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14222.  2406000272  6      DEVA RAM PARIHAR                 14272.  2406002684  9 3    ASHISH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14223.  2406000290  9      TOSH RAJPUROHIT                  14273.  2406002719  6      RANVEER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14224.  2406000444  6      ANAND SUTHAR                     14274.  2406002825  6      KHIVRAJ SANKHLA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14225.  2406000472  6      SURESH KUMAWAT                   14275.  2406002878  9      VIJAY ADWANI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14226.  2406000499  1      AJAY                             14276.  2406003031  0      NIRMAL PALIWAL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14227.  2406000507  9      AADITEE DETHA                    14277.  2406003057  6      DEVENDRA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14228.  2406000538  1      NIKESHCHAND                      14278.  2406003202  6      MANOHAR 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14229.  2406000578  1      SHARVAN KUMAR                    14279.  2406003342  6   8  RAVI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14230.  2406000609  9      RAKESH JANDU                     14280.  2406003382  6   8  TARUN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14231.  2406000726  6      ANIL KUMAR                       14281.  2406003395  0      ANISHA KANWAR CHAMPAWAT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14232.  2406000748  6      GENA RAM                         14282.  2406003396  6      RAMESH BHATI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14233.  2406000774  1      NARESH                           14283.  2406003428  0      KARAN CHAJER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14234.  2406000777  6   5  GOVIND RAM                       14284.  2406003550  9 3    VINAY KUMAR PATHAK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14235.  2406000799  6      RAHUL KACHCHAWAH                 14285.  2406003629  0      NAVEEN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14236.  2406000970  6      NARESH KUMAR                     14286.  2406003730  6      NARPAT RAM BENIWAL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14237.  2406001037  6      SURENDRA GODARA                  14287.  2406003868  6 3    SUSHANT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14238.  2406001066  6      PAPPU RAM KUMHAR                 14288.  2406003892  0      VIKARMADITYA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14239.  2406001144  6      PAWAN KUMAR                      14289.  2406003960  0      MUSKAN DAGA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14240.  2406001179  0      SUBHAM SINGH SHEKHAWAT           14290.  2406004078  9 3    DEEPAK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14241.  2406001185  6      ANCHAL TAK                       14291.  2406004146  6      DEEPAK KUMAR VAISHNAV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14242.  2406001302  6   7  ISHIKA YADAV                     14292.  2406004156  1      SHUBHAM PAWAR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14243.  2406001342  6      KHIYA RAM                        14293.  2406004236  6      PRATEEK RATHORE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14244.  2406001460  6      NIRAJ                            14294.  2406004270  6      RAKESH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14245.  2406001513  0      BHARATENDRA KUMAR                14295.  2406004314  6      NAVRATNA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14246.  2406001566  9      VAISHALI MATHUR                  14296.  2406004469  6      SARVAN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14247.  2406001579  6      MOHIT KUMAR JANGID               14297.  2406004503  6      RAKESH MEHARIYA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14248.  2406001588  6      MAHENDRA CHOUDHARY               14298.  2406004617  6      RAVINDRA RINVA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14249.  2406001594  6      RAKESH PACHAR                    14299.  2406004671  9 3    ABHISHEK KUMAR RAI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14250.  2406001607  0      PRIYANKA KALLA                   14300.  2406004732  9      PUSHPENDRA SINGH BALOT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14301.  2406004759  9      DEVENDAR SINGH                   14351.  2406007405  6      ARJUN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14302.  2406004860  6      RAVEENA SINGH JANGA              14352.  2406007499  1      GANPAT LAL SONARIWAL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14303.  2406004902  1      PRIYANKA CHAUHAN                 14353.  2406007522  1      GAJENDRA MOHAL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14304.  2406004929  0      VIKASH KUMAR KHICHAR             14354.  2406007566  6      RAJU 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14305.  2406004955  0      RAHUL OJHA                       14355.  2406007596  6      VASUDEV PRAJAPAT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14306.  2406004978  6      DEVIKISHAN                       14356.  2406007606  6      MAHENDRA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14307.  2406004997  1      HEMPRABHA                        14357.  2406007610  9 3    KUMAR ANUBHAW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14308.  2406005047  0      AJAY KHANDELWAL                  14358.  2406007678  6      PURUSHOTAM PARIHAR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14309.  2406005080  6      AMRIT LAL                        14359.  2406007696  6      MAHENDRA SEERVI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14310.  2406005190  6      PRAKASH CHOTIYA                  14360.  2406007726  6      ANIRUDH SANKHLA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14311.  2406005270  9      ANSHUMAN SINGH RAJVI             14361.  2406007768  6      SUNIL SUTHAR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14312.  2406005551  2      KANA MEENA                       14362.  2406007817  6 3    OM PAL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14313.  2406005621  9      PRADHUMAN SINGH SHEKHAWAT        14363.  2406007831  6      RAMPAL PRAJAPAT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14314.  2406005648  6      PRAKASH PRAJAPAT                 14364.  2406007889  1      CHHAGNARAM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14315.  2406005704  6      SHAKTI NAGAL                     14365.  2406007915  0      HARSHVARDHAN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14316.  2406005719  6      PRIYAWART RATNOO                 14366.  2406007955  6      VISHANA RAM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14317.  2406005764  6      PRAKASH PARIHAR                  14367.  2406007960  1      RAJENDAR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14318.  2406005869  6      SANJAY KUMAR                     14368.  2406007987  1 3    SATYARTH PRAKASH JAISHAL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14319.  2406005906  9 3    SUJIT KUMAR SINGH                14369.  2406008010  0      BHARAT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14320.  2406005933  6      MOHAN RAM                        14370.  2406008021  9 3    ANIL KUMAR PRABHAKAR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14321.  2406005957  1      LALIT SOLANKI                    14371.  2406008050  6      AMRIT PARIHAR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14322.  2406005962  0      JIGNESH                          14372.  2406008062  6      ABHISHEK JAKHAR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14323.  2406006018  1      MAYANK BAWAL                     14373.  2406008066  1      SEEMANT CHOUHAN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14324.  2406006039  6      SHRAWAN KUMAR                    14374.  2406008079  2      BALRAM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14325.  2406006118  6      ASHOK KUMAR RINWA                14375.  2406008092  9      ADITYA SINGH RATHORE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14326.  2406006128  1      DHEERAJ RATHORE                  14376.  2406008174  9 3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14327.  2406006203  6      MAYANK GEHLOT                    14377.  2406008370  6      PUSHP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14328.  2406006266  1      PRIYA JAWDA                      14378.  2406008372  0      HIMANSHU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14329.  2406006349  6      MUKESH KUMAR KHURKHURIYA         14379.  2406008579  6 3    SURENDER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14330.  2406006358  1      MONIKA NOGIA                     14380.  2406008671  9      VIJAY DAVE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14331.  2406006369  1      SUNIL KUMAR                      14381.  2406008738  6 3    RAMNIWAS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14332.  2406006428  0      ROHIT DAGA                       14382.  2406008751  6      SUNIL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14333.  2406006434  0      SUMER SINGH                      14383.  2406008784  1      KARTIK CHOUHAN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14334.  2406006448  6      KAILASH SAINI                    14384.  2406008807  0      HARSHIT BAFNA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14335.  2406006526  9 3    SIKANDER KUMAR SINGH             14385.  2406008867  6      DEEPAK JAKHAR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14336.  2406006610  6      MAHENDRA ROYAL                   14386.  2406008874  6      SUNIL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14337.  2406006723  1 3    PRAKASH CHANDRA                  14387.  2406009028  6      GAURAV PARIHAR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14338.  2406006725  6      CHANDRA SINGH DEORA              14388.  2406009042  9      LOVE MANTRI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14339.  2406006783  6      MOHIT CHOUDHARY                  14389.  2406009062  6      MUKESH KUMAR BOCHALYA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14340.  2406006804  9 3    CHITTARANJAN MISHRA              14390.  2406009106  6      SUNIL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14341.  2406006907  0      RANU SINGH                       14391.  2406009121  6  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14342.  2406006928  1      RAJENDRA SONGARA                 14392.  2406009128  6      GOVIND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14343.  2406006980  6      SUBHASH MANJHU                   14393.  2406009143  6      KULDEEP DEWASI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14344.  2406007012  1      VINOD                            14394.  2406009314  1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14345.  2406007107  6      MUKESH PARIHAR                   14395.  2406009325  9 3    DEVENDRA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14346.  2406007119  9 3    KAPIL RANA                       14396.  2406009374  6      RAHUL JAJRA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14347.  2406007262  6      YOGESH KASWAN                    14397.  2406009386  6      JAYA 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14348.  2406007267  9      HIMANSHU ASHOK VIRWANI           14398.  2406009407  6      YOGESH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14349.  2406007328  9      DEEPIKA PAREEK                   14399.  2406009417  1      BHUVNESH DABI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14350.  2406007333  6      MAHESH BHATI                     14400.  2406009579  2      MANMOHAN MEENA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14401.  2406009612  9      RAKESH                           14451.  2406013685  6      NITESH KUMAR PRAJAPAT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14402.  2406009937  1      PRIYANKA CHOUHAN                 14452.  2406013708  9      HIMMAT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14403.  2406009968  9 3    MAHENDRA VERMA                   14453.  2406013847  9      LOKENDRA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14404.  2406010033  6      SURESH KUMAR                     14454.  2406013907  6      LAXMAN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14405.  2406010370  6      RAKESH                           14455.  2406014018  2      MANISH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14406.  2406010428  0      NIKHIL NIRANJAN GAUR             14456.  2406014039  6      RAM PRAKASH MAKAR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14407.  2406010484  6      DAYAL TAK                        14457.  2406014073  0      VIKASH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14408.  2406010622  6      LAXMAN GEHLOT                    14458.  2406014113  6      PARWAT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14409.  2406010705  6      BHUPENDRA BHATI                  14459.  2406014118  9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14410.  2406010785  9      GIRISH RATHI                     14460.  2406014180  6      YUDHISHTHIR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14411.  2406010822  1      MOBBATA RAM                      14461.  2406014203  6      VIKAS SOLANKI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14412.  2406010885  6      PRAWEEN SONI                     14462.  2406014252  6      PARTH RATNU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14413.  2406011048  6      KAILASH CHOUDHARY                14463.  2406014286  9  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14414.  2406011062  6 3    MANOJ GUPTA                      14464.  2406014364  6      BHANWARA RAM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14415.  2406011130  1      KISHAN                           14465.  2406014390  6      DHARMA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14416.  2406011190  6      DIPANSHU PARIHAR                 14466.  2406014404  0      NITIN DAYMA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14417.  2406011202  0      LAXMI NARAYAN                    14467.  2406014471  0      SHRWAN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14418.  2406011298  6      DINESH                           14468.  2406014525  6      NISHA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14419.  2406011311  6      RAKESH KUMAR MALAKAR             14469.  2406014623  6      SOHAN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14420.  2406011315  6      ABHISHA                          14470.  2406014627  1      MAHENDRA BEGAR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14421.  2406011385  6 3    BUDHA RAM                        14471.  2406014628  6      NIKESH SUTHAR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14422.  2406011389  2      RAKHI MEENA                      14472.  2406014643  1      NAVEEN SUKHADIYA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14423.  2406011390  6      KAMLESH PATEL                    14473.  2406014670  6      LAVJEET GEHLOT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14424.  2406011462  6   5  VIJAY CHOUDHARY                  14474.  2406014709  1      DHANA 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14425.  2406011488  9      MAHAVEER SINGH                   14475.  2406014853  6   8  BHARMAL RAM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14426.  2406011509  2      RAHUL MEENA                      14476.  2406014895  9   4  KULDEEP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14427.  2406011562  6      SURESH CHOUDHARY                 14477.  2406014909  0      RAHUL PALIWAL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14428.  2406011741  0      BHUPENDRA SINGH                  14478.  2406014962  9      MUKESH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14429.  2406011784  6      SUMER GEHLOT                     14479.  2406014991  1      POONAM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14430.  2406011935  1      DEEPAK                           14480.  2406015044  6      BHAWANI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14431.  2406012046  1      VIKAS KUMAR MEGHWAL              14481.  2406015057  6      ABHAY SOLANKI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14432.  2406012509  2      DEEPAK MEENA                     14482.  2406015064  0      NAVRATAN SINGH RAJPUROHIT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14433.  2406012614  6      OM PRAKASH                       14483.  2406015215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14434.  2406012662  6      GHANSHYAM                        14484.  2406015257  0      DHIRAJ LALWANI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14435.  2406012698  9 3    FURKAN                           14485.  2406015298  0      MAYANK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14436.  2406012716  6      MAHENDRA TAK                     14486.  2406015334  6      SANJAY LIMBA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14437.  2406012723  6      ASHOK KUMAR SAINI                14487.  2406015336  6      MAHENDRA PARIHAR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14438.  2406012810  6      GIRDHARI SOLANKI                 14488.  2406015363  6      PAPPU 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14439.  2406012819  9      PANKAJ DADHICH                   14489.  2406015423  6      MANISH SARAN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14440.  2406012848  6      HEER DAN                         14490.  2406015466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14441.  2406013033  6      MAHESH JANGID                    14491.  2406015542  1      SHAKTIMAN BHATI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14442.  2406013069  1 3    DHARMENDRA KUMAR                 14492.  2406015603  6      CHAMPA LAL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14443.  2406013241  1      RAKESH KUMAR MEGHWAL             14493.  2406015725  6 3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14444.  2406013248  9      JITENDRA  SINGH                  14494.  2406015753  9 3    AWDHESH SAURBH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14445.  2406013375  1      SUJIT KUMAR BAMANIYA             14495.  2406015906  9      NIHAR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14446.  2406013408  1      PANKAJ JEENGER                   14496.  2406015985  1      RAHUL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14447.  2406013431  0      HARSHIT GAUR                     14497.  2406016013  6      BALDEV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14448.  2406013555  2      LOKESH MEENA                     14498.  2406016061  0      SURENDRA VISHNOI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14449.  2406013568  6      GANESH SEERVI                    14499.  2406016106  9      GHANSHYAM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14450.  2406013646  6      NAVEEN DEVRA                     14500.  2406016130  6      KU GUDDI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14501.  2406016159  6      KAMAL KISHORE                    14551.  2407001757  9      ASHISH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14502.  2406016207  6      RAKSHA GURJAR                    14552.  2407001789  6      DIVYENDRU DEV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14503.  2406016220  6      MANISH BHATI                     14553.  2407001807  0      NITIKA VIJAYVARGIYA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14504.  2406016227  9      DILIP SINGH                      14554.  2407001988  2      KOMAL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14505.  2406016237  9      SURENDRA SINGH                   14555.  2407002098  1      ASHOK MEGHWAL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14506.  2406016256  9      YASHOVARDHAN SINGH               14556.  2407002342  2      CHAUTHI LAL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14507.  2406016292  6      PRAVEEN RATHORE                  14557.  2407002491  1      AKASH GUNSARIYA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14508.  2406016409  6 3    ANIL DHANKAR                     14558.  2407002543  2      JYOTI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14509.  2406016478  6      BHUPESH CHOUDHARY                14559.  2407002585  6      HARIOM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14510.  2406016504  0      MOHIT KUMAR GAUR                 14560.  2407002588  9      HRISHIKA KAMRA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14511.  2406016530  9 3    AMIYA SAGAR                      14561.  2407002609  6      CHANDRA SHEKHAR LODHA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14512.  2406016551  9 3    HARI NARAYAN SUKLA               14562.  2407002866  2      SONU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14513.  2406016602  6      SANDEEP DAN                      14563.  2407002927  2      YUVRAJ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14514.  2406016654  6      PREMPRAKASH MALI                 14564.  2407003023  6      HANUMAN PRASAD SUMAN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14515.  2406016656  1      MUKESH RANGI                     14565.  2407003111  6      AMAN NAGAR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14516.  2406016659  1      LOKESH KUMAR                     14566.  2407003173  2      ANKIT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14517.  2406016919  1      GAURAV                           14567.  2407003345  2      AKASH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14518.  2406017043  6      MOHIT SANKHALA                   14568.  2407003416  0      NITESH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14519.  2406017060  6      GAURAV KUMAR DHAKED              14569.  2407003418  6      NITIN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14520.  2406017062  6      RAJENDRA DHAKA                   14570.  2407003419  2      ROHIT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14521.  2406017220  1      DEEPAK SINGARIYA                 14571.  2407003522  6      POONAM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14522.  2406017314  1      KAILASH CHANDRA                  14572.  2407003612  0  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14523.  2406017318  1   4  PRIYESH GAUTAM                   14573.  2407003662  2      PRATIBHA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14524.  2406017435  1      KOMAL SANKHLA                    14574.  2407003755  2      ARVIND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14525.  2406017475  0      SURAJ SHARMA                     14575.  2407003977  6      SACHIN PARETA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14526.  2407000036  6      KUNDAN NAGAR                     14576.  2407004078  0      NEHA JAIN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14527.  2407000085  2      DHARAM RAJ MEENA                 14577.  2407004205  6      ASHUTOSH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14528.  2407000132  2      NIDHI MEENA                      14578.  2407004237  2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14529.  2407000135  9      MOHAMMED SAMEER MEMON            14579.  2407004261  9      RUPESH SUMAN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14530.  2407000165  6      LALIT YADAV                      14580.  2407004430  2      VIVEK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14531.  2407000325  6      MANISH SHARMA                    14581.  2407004445  2      BHUVNESH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14532.  2407000414  6      SURANJEET KUMAR                  14582.  2407004472  9      PRACHI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14533.  2407000463  6      CHETAN GOCHER                    14583.  2407004602  2      MANOJ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14534.  2407000548  2      KAVI SHANKAR MEENA               14584.  2407004621  2      AKASH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14535.  2407000587  2      DEVRAJ MEENA                     14585.  2407004624  1      GAURAV SAMARIA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14536.  2407000593  1      AJAY KUMAR                       14586.  2407004629  6      NEHA NAGAR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14537.  2407000647  2      BHURA LAL MEENA                  14587.  2407004636  0      SAPNA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14538.  2407000677  1      SHASHI PAL SINGH                 14588.  2407004645  6      LOVEKUSH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14539.  2407000733  9      AAYUSH BHATNAGAR                 14589.  2407004658  1      PREM RAJ BAIRWA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14540.  2407001089  2      PRITESH MEENA                    14590.  2407004668  6      NAVDEEP NAGAR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14541.  2407001106  2      ROHIT KUMAR MEENA                14591.  2407004816  2      GOVIND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14542.  2407001216  6      SUNIL KUMAR MALAV                14592.  2407004873  0      CHARUL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14543.  2407001222  9      KHUSHI BANSAL                    14593.  2407004931  6      ANKITA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14544.  2407001264  6      SIMRAN BANO                      14594.  2407004981  2      VIJAY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14545.  2407001292  0      NIKHIL KHANDELWAL                14595.  2407004995  6      MANOJ RATHORE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14546.  2407001333  6      MOHIT JHARWAL                    14596.  2407005019  1      HARISH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14547.  2407001411  2      CHETAN MEENA                     14597.  2407005050  6      MANISH MALAV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14548.  2407001511  9 3    LOKESH KUMAR MANGAL              14598.  2407005074  2      RAJ KUMAR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14549.  2407001580  6      DEVANSH KUMAR                    14599.  2407005082  9 3    ANIL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14550.  2407001604  6      HARI OM SUMAN                    14600.  2407005127  2      ABHISHEK MEENA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14601.  2407005182  2      ABHISHEK MEENA                   14651.  2407008749  6      SUDHANSH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14602.  2407005184  2      SUNIL MEENA                      14652.  2407008752  2      VIKAS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14603.  2407005311  6      SOURABH PARETA                   14653.  2407008756  6      HITESH SUMAN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14604.  2407005347  6      RAVI KUMAR RATHORE               14654.  2407008810  6      RAHUL BADSRA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14605.  2407005357  2      RANJEET SINGH MEENA              14655.  2407008905  1      VIRENDRA NOGIYA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14606.  2407005384  1      MOHIT KUMAR BERWA                14656.  2407008986  1      ABHINAV CHHANDAK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14607.  2407005463  1      GITIKA BHOLA                     14657.  2407009079  2      DILEEP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14608.  2407005550  0      DEVENDRA KUMAR VIJAY             14658.  2407009143  2      AYUSH MINA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14609.  2407005598  9      AAKASH SHARMA                    14659.  2407009233  6      AKSHAY SINGH SOLANKI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14610.  2407005682  6      GAURAV SUTHAR                    14660.  2407009259  1      SUMAN LATA MAHAWAR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14611.  2407005712  6      SURAJ MEHTA                      14661.  2407009292  1      MADHUR BARODIA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14612.  2407005737  2      AJAY KUMAR MEENA                 14662.  2407009468  6      RAVI KUMAWAT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14613.  2407005814  2      HARIOM MEENA                     14663.  2407009523  2      ASHISH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14614.  2407005950  6      NITIN SAINI                      14664.  2407009943  2      KESHAV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14615.  2407006046  2      ANIL KUMAR MEENA                 14665.  2407009968  9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14616.  2407006173  6      JITENDRA GUPTA                   14666.  2407010255  1      KAMESH ARVIND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14617.  2407006363  9      RAJAT PARETA                     14667.  2407010281  6      MAHIMA PARETA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14618.  2407006487  6 3    SIYA RAM YADAV                   14668.  2407010322  1      PREM CHAND BAIRWA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14619.  2407006568  0      ASHUTOSH BANSAL                  14669.  2407010367  1      JITESH KUMAR SHAKYA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14620.  2407006774  0      GUNJAN SANGTANI                  14670.  2407010446  2      SATISH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14621.  2407006797  2      PRACHI MEENA                     14671.  2407010577  2      LOKESH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14622.  2407006830  2      BHOOR SINGH MEENA                14672.  2407010610  9      SNEHA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14623.  2407006891  0      RISHABH MITTAL                   14673.  2407010622  2      ANJALI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14624.  2407006951  2      AJAY KUMAR                       14674.  2407010633  6      AKSHAY KUMAR RATHOR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14625.  2407006973  6      SANDEEP LODHA                    14675.  2407010789  0      PRANJAL MITTAL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14626.  2407007112  6      NEERAJ MALAV                     14676.  2407010792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14627.  2407007201  1      DEVENDRA KUMAR CHANDEL           14677.  2407011040  0      SANKALP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14628.  2407007234  1      MONIKA KUMARI                    14678.  2407011177  6      BHUPENDRA SAIN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14629.  2407007252  2      KRASHNAVTAR MEENA                14679.  2407011264  2      KIRAN KUMARI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14630.  2407007280  6      AVINASH NAGAR                    14680.  2407011276  9      HARSHIT BHUTIYANI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14631.  2407007377  2      LALIT KUMAR MEENA                14681.  2407011277  2      NIKITA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14632.  2407007416  0      POOJA GUPTA                      14682.  2407011437  2      VIKAS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14633.  2407007453  1      MAHENDRA VERMA                   14683.  2407011507  6 3    BADAN SINGH POSHWAL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14634.  2407007702  6      SATEESH MEENA                    14684.  2407011579  9      AKSHAT BANSAL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14635.  2407007759  1      AANSOO                           14685.  2407011596  6      ROHIT NAGAR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14636.  2407007816  0      SAKSHI AGARWAL                   14686.  2407011699  1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14637.  2407007938  0      KESHAV SHARMA                    14687.  2407011738  9      CHHAYA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14638.  2407007981  2      LEKHRAJ                          14688.  2407011756  6      DEVENDRA VISHWAKARMA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14639.  2407007993  1      DRISHTANT MAHAWAR                14689.  2407011781  9      PRIYA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14640.  2407008106  6      BHARAT NAGAR                     14690.  2407011785  2      PIYUSH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14641.  2407008226  2      BALVANT KUMAR MEENA              14691.  2407011931  2      HARISH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14642.  2407008280  0      SHUBHAM JAIN                     14692.  2407011937  2      KULDEEP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14643.  2407008402  1      SUSHIL TOPIYA                    14693.  2407011992  1      YUVRAJ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14644.  2407008441  2      LOKESH KUMAR MEENA               14694.  2407012127  6      UJWAL DHAKAR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14645.  2407008537  9      YATINDRA JAIN                    14695.  2407012188  6      VAISHALI SEN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14646.  2407008600  9      ASHISH SHARMA                    14696.  2407012217  1      BRIJESH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14647.  2407008657  0      RISHABH SINGH GOUR               14697.  2407012246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14648.  2407008707  0      SHAKTI SINGH BHATI               14698.  2407012295  9      CHANDRIKA SHRINGI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14649.  2407008709  2      MEENA YOGESHKUMAR                14699.  2407012303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14650.  2407008711  9      SHAMBHU SINGH                    14700.  2407012328  0      SHREYA JHA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14701.  2407012679  2      LAKHPATI MEENA                   14751.  2409004320  6      DINESH CHANDRA JAT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14702.  2407012739  9 3    SURENDER SINGH                   14752.  2409004350  9      AMAN TRIPATHI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14703.  2407012915  2      RAJKUMAR MEENA                   14753.  2409004571  1      TAPESH TANAN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14704.  2407012978  2      RINKU MEENA                      14754.  2409004629  9      HARDIK KATOCH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14705.  2407012981  6      SUBHASH CHAND MEHTA              14755.  2409004654  6      ROHIT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14706.  2407012993  6   4  PANKAJ MEHTA                     14756.  2409004711  1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14707.  2407013068  2      YASH MEENA                       14757.  2409004776  6      HINGLESH BHIMAWAT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14708.  2407013181  2      ASHOK KUMAR MEENA                14758.  2409004848  0      ABHIMANYU SINGH RATHORE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14709.  2407013430  1      SWADHEEN KUMAR                   14759.  2409004996  6      SABA KHANUM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14710.  2407013469  2      ABHISEN MEENA                    14760.  2409005073  9      ABHISHEK DASHORA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14711.  2409000023  2      KULDEEP MINA                     14761.  2409005097  6      VIKAS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14712.  2409000094  0      CHANDAN SINGH KHADKA             14762.  2409005169  0      KIRTI PAL SINGH RATHORE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14713.  2409000643  9      UMANG CHOUBISA                   14763.  2409005246  9      TIA GUPTA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14714.  2409000834  6      LOKESH SAINI                     14764.  2409005280  0      KRITIKA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14715.  2409000874  6      RITIK NAMDEV                     14765.  2409005334  1      VISHAL VASEETA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14716.  2409000958  6      YOGESH PANCHOLI                  14766.  2409005597  2      HARSHDEEP AHARI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14717.  2409000988  1      KAPIL YADAV                      14767.  2409005607  1      SHUBHAM BANSHIWAL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14718.  2409000995  6      PRAKASH CHANDRA JAT              14768.  2409005639  6      SAGAR SUTHAR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14719.  2409001104  0      ANIL MENARIYA                    14769.  2409005723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14720.  2409001299  9      PARIKSHIT SINGH CHOUHAN          14770.  2409005762  0      YOGENDRA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14721.  2409001312  9      PRINGAL JAIN                     14771.  2409005778  6      JITENDRA SUTHAR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14722.  2409001456  1      NIRMAL KHATIK                    14772.  2409005949  2      SONAM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14723.  2409001520  1      KHATIK SHIVI                     14773.  2409006037  6      DUNGAR SINGH PANWAR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14724.  2409001530  6      SAKALDIP KUMAR                   14774.  2409006110  6      HIMANSHU KUMAWAT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14725.  2409001668  6      NAGESHWAR PATIDAR                14775.  2409006244  1      MOHIT TANWAR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14726.  2409001747  1      DHIRAJ JINGAR                    14776.  2409006256  6      MANALI JAJPURA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14727.  2409001853  2      ARJUN MEENA                      14777.  2409006297  0      ADITYA MAHESHWARI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14728.  2409002065  0      BHARAT SINGH CHUNDAWAT           14778.  2409006411  6      ROHIT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14729.  2409002130  1      PRAKASH KUMAR                    14779.  2409006533  9      ANSHUL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14730.  2409002146  6      KUNJAL BHAVSAR                   14780.  2409006635  2      ANIL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14731.  2409002174  9      HARSHVARDHAN SINGH CHAUHA        14781.  2409006700  9      BHAVYA KOTHARI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14732.  2409002243  0      NAVEEN KUMAR GUPTA               14782.  2411000082  0      AMIT SINGH SHEKHAWAT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14733.  2409002267  1      SAI YADAV                        14783.  2411000117  6      SUSHMA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14734.  2409002316  9   5  YASHVI JAIN                      14784.  2411000189  6      PURUSHOTTAM BHAMU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14735.  2409002645  1      LOVISH SOLANKI                   14785.  2411000191  6      ANKIT SINGODIYA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14736.  2409002984  2      RAHUL MEENA                      14786.  2411000195  6 3    NARENDRA SINGH DHAKA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14737.  2409003089  9      BHAVESH AMETA                    14787.  2411000265  6      SURUCHI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14738.  2409003103  2      DEVENDRA KUMAR MEENA             14788.  2411000403  6      DIVYA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14739.  2409003260  6      DILIP GHANCHI                    14789.  2411000478  6      DALEEP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14740.  2409003309  0      ANIL SHARMA                      14790.  2411000518  1      PAWAN KUMAR NAVARIYA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14741.  2409003390  6      KAILASH CHANDRA JAT              14791.  2411000806  0      MANOHAR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14742.  2409003507  1      NAVEEN BANSHIWAL                 14792.  2411000841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14743.  2409003523  6      PRAVIN PRAJAPAT                  14793.  2411000851  6      AMAR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14744.  2409003559  0      SHRAVAN SINGH DEVRA              14794.  2411000890  6      MANJEET KULRIYA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14745.  2409003722  9      DIVYA GUPTA                      14795.  2411000918  6      RAHUL KHICHAR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14746.  2409003785  2      BHUMIKA MEENA                    14796.  2411001022  0      KANCHAN KUMARI CHOTIYA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14747.  2409003967  9      CHESHTA PANDIT                   14797.  2411001140  6      RAHUL KHICHAR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14748.  2409004093  1      RONAK SALVI                      14798.  2411001145  2      SANDEEP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14749.  2409004276  0      SURENDRA PRATAP SINGH DEO        14799.  2411001208  1      ARVIND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14750.  2409004300  1      JYOTI BACHHAWAT                  14800.  2411001268  1      SUNIL KUMAR ALRIYA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149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14801.  2411001384  6      MOHIT VARMA                      14851.  2411006172  2      HARSH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14802.  2411001425  9      ARYAN KHAN                       14852.  2411006180  0      PRAVEEN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14803.  2411001433  6      SHAILESH KUMAR                   14853.  2411006259  6      RAKESH KUMAR SAINI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14804.  2411001455  1      SHILPA DANODIA                   14854.  2411006282  1      PREM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14805.  2411001487  1      PRIYANKA                         14855.  2411006407  6 3    MAHIPAL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14806.  2411001496  1      RITESH KUMAR SINGH               14856.  2411006420  1      SUBHASH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14807.  2411001644  6      ANIL MIRDHA                      14857.  2411006441  6      PANKAJ KUMAR KUMAWAT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14808.  2411001697  6      PRIYANKA KUMAWAT                 14858.  2411006568  0      ANUJ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14809.  2411001740  6      SANJAY SWAMI                     14859.  2411006662  6      SHEKHAR SWAMI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14810.  2411001751  1      ARVIND                           14860.  2411006746  6      SAMPAT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14811.  2411001785  6      SANDEEP SWAMI                    14861.  2411006825  1      JAGDISH BALAI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14812.  2411001816  6      NAVNEET                          14862.  2411006858  0      YOGENDRA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14813.  2411001829  6      KRISHAN                          14863.  2411006874  6      MONIKA RANWA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14814.  2411001933  6      NIKITA CHOUDHARY                 14864.  2411006888  2      ROHIT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14815.  2411002212  0      RAVINDRA SINGH                   14865.  2411006949  6      SHALINI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14816.  2411002295  6 3    ASHISH SAINI                     14866.  2411006976  6      ROHIT JANGIR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14817.  2411002419  1      MAHENDRA SINGH                   14867.  2411006998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14818.  2411002608  0      KASHISH SHARMA                   14868.  2411007117  6      GAUTAM JANGID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14819.  2411002806  6      JAGDISH KULARIYA                 14869.  2411007145  2   7  RAMESH CHAND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14820.  2411002852  6      PAWAN KUMAR                      14870.  2411007362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14821.  2411002868  6      SANDEEP KUMAR                    14871.  2411007386  6      SUBHASH CHAND SAINI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14822.  2411002902  6   4  DINESH KUMAR YOGI                14872.  2411007420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14823.  2411002951  6      SHIKHA                           14873.  2411007437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14824.  2411003110  1      AJAY KUMAR                       14874.  2411007446  6      NIRMAL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14825.  2411003446  6      CHETAN PRAKASH YADAV             14875.  2411007508  6      MADHUSUDAN RANKAWAT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14826.  2411003479  9      NEHA PALIWAL                     14876.  2411007681  0      ITIKA DHANDH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14827.  2411003587  0      RAHUL                            14877.  2411007704  1      PRAVEEN KUMAR KHANNA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14828.  2411003607  1      NIPUN VARMA                      14878.  2411007862  6      JAGDEV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14829.  2411003787  0      SANYUM SHARMA                    14879.  2411008025  0      ROHIT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14830.  2411003893  1      GURBACHAN                        14880.  2411008070  2      BANEE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14831.  2411003907  2      SIDHARATH KUMAR MEENA            14881.  2411008387  6      PINKY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14832.  2411003949  6      VIKRAM KUMAR                     14882.  2411008465  9      VINOD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14833.  2411003996  6      ANKIT BENIWAL                    14883.  2411008505  6      ANAMIKA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14834.  2411004013  2      VIKAS MEENA                      14884.  2411008612  6      RINKU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14835.  2411004243  1      CHIRANJI LAL                     14885.  2411008678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14836.  2411004981  2      SANJAY KUMAR MEENA               14886.  2411008739  6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14837.  2411005280  1      VIJAY KUMAR                      14887.  2411008822  0      DEEPIKA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14838.  2411005290  1      SIDHARTH MAURYA                  14888.  2411008964  6      NIRANJAN KUDAL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14839.  2411005299  6      ANIL KUMAR SAIN                  14889.  2411009160  6      BALKRISHAN SWAMI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14840.  2411005371  6      HARIKISHAN                       14890.  2411009192  0      SHAKTI SINGH GOUR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14841.  2411005390  2      POOJA MEENA                      14891.  2411009275  0   5  ARUN LOSANIA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14842.  2411005488  2      ASHA MEENA                       14892.  2411009431  6      HITENDRA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14843.  2411005502  6      KAMAL KISHOR                     14893.  2411009729  6      SUNIL KUMAR BURDAK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14844.  2411005536  9      ANUJ SHARMA                      14894.  2411009945  6      HEMANT KUMAR SAIN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14845.  2411005546  9      PALAK KUKKAR                     14895.  2411009946  6      ANJALI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14846.  2411005691  6      ANIL KUMAR                       14896.  2411009967  0      GOVIND NATH SIDH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14847.  2411005699  6      PRIYA                            14897.  2411010008  6      PUSHPA PUNIA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14848.  2411005703  6      NAVDEEP KUMAR                    14898.  2411010044  6      RAMAN RAHAR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14849.  2411005758  6 3    MAHENDRA SINGH                   14899.  2411010091  6      GHANSHYAM SAINI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14850.  2411006057  0      SUBHAM JOSHI                     14900.  2411010111  1      ANIL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14901.  2411010171  6 3    JITENDRA SINGH                   14951.  2411013410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14902.  2411010226  9      VISHNU DADHICH                   14952.  2411013447  6      DHEERAJ SOHU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14903.  2411010371  6      KAVITA KUMARI                    14953.  2411013491  1      GAJENDER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14904.  2411010388  6      PRAVEEN GURJAR                   14954.  2411013711  6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14905.  2411010476  6      DINESH KHICHAR                   14955.  2411013747  6      KALPANA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14906.  2411010538  6      RAKESH NEHRA                     14956.  2411013767  6      PANKAJ KUMAR JANGIR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14907.  2411010656  6      RAMAWATAR BERA                   14957.  2411013769  6      SHIV LAL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14908.  2411010787  1      KULDEEP                          14958.  2411013929  6      DEEPAK GARHWAL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14909.  2411010794  0      RAHUL SHARMA                     14959.  2411013969  0      NEERU MONGA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14910.  2411010816  6      RAHUL KUMAR KUMAWAT              14960.  2411014041  6      HIMANSHI MEHRA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14911.  2411010829  6      YOGESH KUMAR                     14961.  2411014103  6 3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14912.  2411010843  2      SURESH KUMAR MEENA               14962.  2411014153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14913.  2411010981  6      SWAMI MANISH KUMAR RAJEND        14963.  2411014167  1      VIJENDER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14914.  2411010984  1      RAVI PRAKASH                     14964.  2411014204  6   5  MAHINDER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14915.  2411011020  6      VIPIN KUMAR                      14965.  2411014206  6  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14916.  2411011093  6      GAURAV BIJARANIA                 14966.  2411014285  1      RAHUL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14917.  2411011189  0      JITENDRA KUMAR                   14967.  2411014368  6      CHHOTU RAM KUMAWAT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14918.  2411011190  0      SHIVRAJ SINGH                    14968.  2411014464  6 3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14919.  2411011205  6      SUMIT JANGIR                     14969.  2411014556  1      RITIK KUMAR RACHHOYA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14920.  2411011238  6      DALIP SAINI                      14970.  2411014577  1      SUNIL KUMAR RAIGAR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14921.  2411011324  6      NARENDRA CHOUDHARY               14971.  2411014584  1      BABU LAL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14922.  2411011367  1      DEEPAK KUMAR TANENIYA            14972.  2411014602  6      VISHNU JANGIR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14923.  2411011505  6      VINESH KUMAR KUMAWAT             14973.  2411014660  6      SUMAN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14924.  2411011551  9 3    SATVIR SINGH RATHORE             14974.  2411014663  6      CHOUDHARI BIRJU GOPAL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14925.  2411011571  1      DEEPAK KUMAR                     14975.  2411014689  1      LALIT KUMAR MOURYA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14926.  2411011599  6      SANJAY YADAV                     14976.  2411014693  2      MANISH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14927.  2411011650  6      ANKLESH                          14977.  2411014753  6      YOGESH KUMAR NEHRA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14928.  2411011684  6      PANKAJ                           14978.  2411014771  6  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14929.  2411011687  6      RAKESH KUMAR KUMAWAT             14979.  2411014806  6      RADHIKA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14930.  2411011699  6      DURGA RAM                        14980.  2411014923  6      POOJA SUIWAL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14931.  2411011771  9 3    PRAHLAD SINGH BHUKHARIYA         14981.  2411014948  6      ANKIT KUMAR JAKHAR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14932.  2411011817  6      MONIKA YADAV                     14982.  2411015034  6      AMAN TAILOR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14933.  2411011850  9      HARSH JAIN                       14983.  2411015056  0      MOHIT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14934.  2411011935  6      RAVIKANT                         14984.  2411015098  0      KAMAL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14935.  2411012006  6      RAVINDRA OLAKH                   14985.  2411015166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14936.  2411012028  1      ABHISHEK KALA                    14986.  2411015219  9      JYOTSANA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14937.  2411012196  0      NIKHIL SHARMA                    14987.  2411015230  6      RAMDEV SARAN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14938.  2411012226  1      VIKASH BILONIA                   14988.  2411015250  1      PRITI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14939.  2411012242  6      HARIRAM DHAKA                    14989.  2411015297  6      SHYAM SUNDER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14940.  2411012323  0      GAURAV SHARMA                    14990.  2411015330  6      ANKIT JANGIR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14941.  2411012375  1      SUNIL KUMAR VERMA                14991.  2411015353  6   4  RATANI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14942.  2411012500  6      DEVI LAL DESHWAL                 14992.  2411015399  0   8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14943.  2411012665  6      GHANSHYAM CHOUDHARY              14993.  2411015713  1      DEEPAK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14944.  2411012782  6      AJAY KUMAR                       14994.  2411015843  0      PIYUSH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14945.  2411012958  6      SANDEEP KUMAR                    14995.  2411015883  0      KANHAIYA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14946.  2411013016  6      ASHISH KUMAR BIRKH               14996.  2411015896  6      PRASHANT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14947.  2411013148  6      DHEERAJ                          14997.  2411015915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14948.  2411013190  6      AAQIB LAUHAR BAIG                14998.  2411015926  6      SHIVANSHU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14949.  2411013320  9      AYUSHI PAREEK                    14999.  2411015967  6      RAVI KUMAR RANWA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14950.  2411013398  1      PANKAJ ROLAN                     15000.  2411015996  6      HIMMAT SINGH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15001.  2411016025  6      PRADEEP POONIA                   15051.  2411019453  6 3    VIJENDER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15002.  2411016065  0      PUSHPENDRA SINGH                 15052.  2411019540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15003.  2411016162  1      ANIL SANKHLA                     15053.  2411019615  6 3 8  VIJENDAR SINGH POONIYA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15004.  2411016199  6      ANIL KUMAWAT                     15054.  2411019672  9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15005.  2411016380  6      CHANDRA PRAKASH                  15055.  2411019770  6      NITESH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15006.  2411016428  6      SUNIL SAINI                      15056.  2411019809  9      DAMINI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15007.  2411016434  9      VANSHIKA SHARMA                  15057.  2411019826  6      VIKASH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15008.  2411016496  6      ANURAG                           15058.  2411019843  6      DEVILAL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15009.  2411016523  6      JHARIT RATAN                     15059.  2411019856  6      YOGENDRA SAINI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15010.  2411016608  6 3    HAJARI RAM PUNIA                 15060.  2411019857  0      ARPIT PAREEK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15011.  2411016614  6      MANSVI JANGIR                    15061.  2411019925  1      BHUPENDRA SONGARA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15012.  2411016650  6      SANDEEP JANGIR                   15062.  2411020061  6      DEVANSHU DETHA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15013.  2411016688  6      YOGESH KUMAR KUMAWAT             15063.  2411020196  6      SARIKA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15014.  2411016689  6      MUKESH SAINI                     15064.  2411020199  0      ANSHUL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15015.  2411016935  6      PANKAJ KUMAR OLA                 15065.  2411020401  1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15016.  2411016953  6      NEELKAMAL                        15066.  2411020436  9   4  TANWAR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15017.  2411016979  0      PARMOD                           15067.  2411020438  6      YOGESH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15018.  2411017002  6      BHAGIRATH                        15068.  2411020745  0      DHARMVEER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15019.  2411017053  6      RAHUL SAINI                      15069.  2411020763  0      DALEEP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15020.  2411017079  6      VIPUL JHAJHARIA                  15070.  2411020782  6      RAHUL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15021.  2411017114  6      RANVEER SINGH                    15071.  2411020783  6      ANKIT HUDDA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15022.  2411017126  0      RAHUL SHARMA                     15072.  2411020792  6      AJEET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15023.  2411017183  1      PRAMOD KUMAR                     15073.  2411020920  0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15024.  2411017427  6      DIVYANSHI CHAUDHARY              15074.  2411020990  6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15025.  2411017456  6      VIJAY POONIA                     15075.  2411021071  9      PRITAM KUMAR JOSHI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15026.  2411017732  6      SACHIN KUMAR                     15076.  2411021178  9      VIKASH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15027.  2411017875  1      SUBHASH KUMAR                    15077.  2411021234  6      SAROJ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15028.  2411017927  6      GAUTAM                           15078.  2411021440  6      MAHIMA REPSWAL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15029.  2411017937  6      VIJAY                            15079.  2411021502  6      DIVESH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15030.  2411017996  6      AMAN YADAV                       15080.  2411021569  0      YOGESH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15031.  2411018004  0      LALIT KUMAR SEVKANI              15081.  2411021625  1      VIJENDRA BHARTI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15032.  2411018027  2      POOJA KUMARI MEENA               15082.  2411021713  2      YASH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15033.  2411018061  0      PREETI AGARWAL                   15083.  2411021856  6      SNIGDHA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15034.  2411018064  9      ANURAG SHARMA                    15084.  2411021898  2      MASTRAM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15035.  2411018087  2      AMIT KUMAR MEENA                 15085.  2411021971  9 3    HARSH VARDHAN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15036.  2411018141  2      VEERENDRA MEENA                  15086.  2411022015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15037.  2411018203  1      BABU LAL                         15087.  2411022117  6      POONAM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15038.  2411018337  1      RAVI SABAL                       15088.  2411022143  6      OMPARKASH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15039.  2411018353  6      ASHISH KUMAR DARJI               15089.  2411022157  0      RAVI PRAKASH AGARWAL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15040.  2411018725  6      RAVI CHOPDAR                     15090.  2411022173  6      LOKESH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15041.  2411018934  6      RAVI YADAV                       15091.  2411022261  6      PRIYANKA MAROTHIYA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15042.  2411019050  6      YOGESH SWAMI                     15092.  2411022272  0      KAYUM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15043.  2411019063  6      AKASH RANWA                      15093.  2411022279  0      BINTU SINGH RAJPUT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15044.  2411019066  9      ARBAZ KHAN                       15094.  2411022314  6      PREMA RAM THALORE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15045.  2411019069  0      SUMIT KUMAR SHARMA               15095.  2411022348  1      MEENU PIPLIWAL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15046.  2411019150  2      BABU LAL MEENA                   15096.  2411022382  6      SUMAN BATAR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15047.  2411019151  6      ADITYA BALYAN                    15097.  2411022438  6      RAVI KANT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15048.  2411019154  0      GAURAV KUMAR DIXIT               15098.  2411022444  6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15049.  2411019163  2      VIJENDER KUMAR                   15099.  2411022468  6      MANOJ KUMAR KUMAWAT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15050.  2411019447  6      NISTHA KUMARI                    15100.  2411022732  1      RAMNIWAS JAJORIYA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15101.  2411022908  0      ANSHIKA SHUKLA                   15151.  2411026206  1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15102.  2411023018  6      DINESH KUMAR                     15152.  2411026283  9      BHAVYA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15103.  2411023021  6      VIKASH SAHARN                    15153.  2411026337  6      RAMESH KUMAR BAGARIYA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15104.  2411023080  6      BHAGWANI                         15154.  2411026394  6  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15105.  2411023086  6      NISHIKA                          15155.  2411026456  0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15106.  2411023190  0      AANCHAL SHARMA                   15156.  2411026461  6      NANDKISHOR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15107.  2411023264  6 3    VIJAY SINGH                      15157.  2411026496  6      RACHIT SAINI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15108.  2411023288  6      VIKASH MAROTHIYA                 15158.  2411026513  0      SACHIN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15109.  2411023491  6      DIKSHA SAINI                     15159.  2411026698  1      SHREERAM BAWARI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15110.  2411023639  1      RAHUL KUMAR                      15160.  2411026729  6      RITU JHURIA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15111.  2411023672  2   7  VINOD MEENA                      15161.  2411026756  2      SONU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15112.  2411023727  0      VISHNU SHARMA                    15162.  2411026881  6      KULDEEP SAINI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15113.  2411023747  6      ABHISHEK VERMA                   15163.  2411026886  0      JITESH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15114.  2411023767  0      ANKUR AWASTHI                    15164.  2411026941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15115.  2411023864  6      NAND LAL PRAJAPAT                15165.  2411026951  6      NARSINGH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15116.  2411023888  0      SANDEEP SHARMA                   15166.  2411027106  1      SUDHIR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15117.  2411023912  0      RAJUL                            15167.  2411027116  6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15118.  2411023920  6      BAJRANG SINGH RANWA              15168.  2411027139  9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15119.  2411023955  6      MUKESH JAKHAR                    15169.  2411027280  6      NAVEEN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15120.  2411024412  6      RAVI TANWAR                      15170.  2411027471  2      VISHAL CHHAPOLA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15121.  2411024439  6      KAILASHCHAND KARWASARA           15171.  2411027486  6      RAMANDEEP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15122.  2411024450  0      VIMAL AGARWAL                    15172.  2411027576  6      AJAY PAL JYANI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15123.  2411024463  1      GUMAN PRASAD                     15173.  2411027839  6      SAPANA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15124.  2411024481  0      ARIF KHAN                        15174.  2411027847  6 3    NATHU 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15125.  2411024502  6      SUNIL SWAMI                      15175.  2411027866  6      PRASHANT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15126.  2411024549  6      MAHENDRA CHOUDHARY               15176.  2411027911  0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15127.  2411024566  6      TARUN KUMAR                      15177.  2411028003  1      ASHISH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15128.  2411024567  1      ABHISHEK                         15178.  2411028032  9      PARTH JAI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15129.  2411024644  6      PRASHANT SONANIA                 15179.  2411028093  0      ANKITA DALAL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15130.  2411024819  1      MONU                             15180.  2411028123  9      SHIVAM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15131.  2411024830  6      HIMANSHU CHHIPA                  15181.  2411028309  1      PANKAJ PALIWAL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15132.  2411024834  2      MUNESH KUMAR MEENA               15182.  2411028327  2      AJAY KUMAR MINA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15133.  2411024896  0      NISHIT PANDEY                    15183.  2411028338  6      MINAKSHEE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15134.  2411024899  6      MAKHAN KUMAWAT                   15184.  2411028413  2      NAVEEN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15135.  2411024999  6      HIMANSHU CHOUDHARY               15185.  2411028435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15136.  2411025042  0      LUCKY SINGH SHEKHAWAT            15186.  2411028660  6      SHISHRAM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15137.  2411025162  6      NITIN                            15187.  2411028667  6      GAUTAM JANGIR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15138.  2411025262  6      KAMLESH KUMAR KUMAWAT            15188.  2411028669  1      AJAY KUMAR RAIGAR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15139.  2411025270  6      HANSRAJ JAKHAR                   15189.  2411028760  6   8  KALPANA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15140.  2411025435  0      RAVI SINGH RATHORE               15190.  2411028789  1      TINKU HARIJAN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15141.  2411025455  1      SURESH KUMAR MEGHWAL             15191.  2411028815  1      RAVI KUMAR RAIGER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15142.  2411025553  0      VIRENDER                         15192.  2411028849  6      AJENDRA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15143.  2411025557  6      ANKIT KUMAR                      15193.  2411029234  6      DEVENDRA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15144.  2411025646  2      AJAY KUMAR                       15194.  2411029264  6      ANKITA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15145.  2411025671  6      RAVINDRA TANWAR                  15195.  2411029305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15146.  2411025802  6      BHUPENDRA KUMAR                  15196.  2411029315  6      AARYAN JANGIR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15147.  2411025845  6      RAHUL RAI JANGIR                 15197.  2411029341  6      SITA RAM 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15148.  2411025893  6      ANIL KUMAR SARAN                 15198.  2411029448  6      SUFIYAN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15149.  2411025919  6      ARVIND                           15199.  2411029526  6      SANDEEP KUMAR SAINI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15150.  2411026110  6      SUNIL JANGID                     15200.  2411029548  6      MOHIT SEWDA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15201.  2411029557  0      GAURAV SHARMA                    15251.  2411033144  6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15202.  2411029603  1      SACHIN KUMAR                     15252.  2411033287  0      ABHISHEK BISHNOI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15203.  2411029676  0      PUNIT KUMAR                      15253.  2411033663  6      AKASH DHAKA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15204.  2411029761  6      ANIL KUMAR SANGWAN               15254.  2411033746  1      SUNIL KUMAR MUNDOTIYA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15205.  2411029963  1      RAMAN KUMAR                      15255.  2411033772  6      ANUJ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15206.  2411029982  1      LALA RAM                         15256.  2411033779  6      SATISH BUDANIYA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15207.  2411029997  6      VICKY JAKHAR                     15257.  2411033852  6      ANITA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15208.  2411030029  0      NIKHIL BHOJAK                    15258.  2411034052  1      NEHA BAMNIYA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15209.  2411030083  6      PRADEEP KUMAR KARWAL             15259.  2411034195  9      SHREERAM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15210.  2411030148  6      SANJAY KUMAR CHEJARA             15260.  2411034200  6      RINKU KUMAR RANWA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15211.  2411030221  0      SANTOSH KUMARI                   15261.  2411034231  6      YOGESH KUMAWAT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15212.  2411030297  0      SUDHIR MISHRA                    15262.  2411034330  0      AKSHAY KUMAR BAGRA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15213.  2411030302  6      VISHWAJEET SAINI                 15263.  2411034463  0      NIHAL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15214.  2411030334  6      PRASHANSA KUMARI                 15264.  2411034519  6      KAREENA JANGIR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15215.  2411030391  0      NEETU RANI                       15265.  2411034560  6      POOJA PUNIA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15216.  2411030512  0      MUSKAN SHARMA                    15266.  2411034566  6      POONAM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15217.  2411030532  6      BABU LAL GODARA                  15267.  2411034640  6      ANKIT KAJALA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15218.  2411030557  1      TAPESH KUMAR                     15268.  2411034773  6      SACHIN DANGI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15219.  2411030569  6      GUNJAN SONI                      15269.  2411034827  1      MOHIT KUMAR KANWAR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15220.  2411030585  6      SUJIT BENIWAL                    15270.  2411034986  6      SURENDRA KUMAR SEVDA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15221.  2411030620  6      SHAHROOKH KHAN                   15271.  2411035025  6      SANDEEP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15222.  2411030639  6      RAMSHWAROOP                      15272.  2411035068  0      RAM BHAGAT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15223.  2411030695  6      SUNIL KUMAR RINWAN               15273.  2411035097  6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15224.  2411031119  1      ASHOK KUMAR                      15274.  2411035158  0      KARTIK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15225.  2411031174  6      SONIA                            15275.  2411035179  6      ASHUTOSH KULHARI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15226.  2411031197  2      RAVINDRA MEENA                   15276.  2411035326  0      NITIN AGARWAL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15227.  2411031270  0      OSH KANWAR SHEKHAWAT             15277.  2411035455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15228.  2411031433  6      PREM KUMARI                      15278.  2411035507  6      PARVEEN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15229.  2411031587  6      MUKESH VISHU                     15279.  2411035531  9      SAMEER KHAN TAK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15230.  2411031594  0      AMAN SINGH GOUD                  15280.  2411035541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15231.  2411031609  6      MAHENDRA KUMAR                   15281.  2411035574  2      VIKASH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15232.  2411031618  2      RAVINDRA KUMAR MEENA             15282.  2411035652  6      SUMITRA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15233.  2411031624  6      AJAY KUMAR KRISHNIA              15283.  2411035713  6      RADHA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15234.  2411031715  0      ANIL GANGWANI                    15284.  2411035714  1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15235.  2411031720  6      LAXMI KANT                       15285.  2411035728  0      ANURADHA MOHAN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15236.  2411031762  6      NISHA KUMARI                     15286.  2411035850  6      KSHITIJ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15237.  2411031787  6      NARESH                           15287.  2411035862  6      SHUBHAM SONI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15238.  2411031914  1      VIKASH KUMAR VERMA               15288.  2411035894  6      RAJNEESH KUMAR GARHWAL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15239.  2411032147  6      RAMESH JAT                       15289.  2411035908  0      PRATEEK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15240.  2411032212  6      RAJENDRA PRASAD KUMAWAT          15290.  2411035971  0      SOHAN SINGH SHEKHAWAT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15241.  2411032397  0      YASH AGARWAL                     15291.  2411035986  6      NEHA DHINWA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15242.  2411032519  6      RAJ KUMAR                        15292.  2411036125  1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15243.  2411032733  6      SUNIL BAGARIA                    15293.  2411036141  0      LOKESH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15244.  2411032753  6      ISHWAR KASNIYAN                  15294.  2411036152  6      JITENDRA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15245.  2411032808  6      VEERANDER SIYAG                  15295.  2411036159  0      POONAM KANWAR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15246.  2411032817  6      NAVEEN KUMAR                     15296.  2411036175  9      NIKITA SARAWGI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15247.  2411032835  6      KAPIL KUMAR                      15297.  2411036231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15248.  2411032950  6      MONA SAINI                       15298.  2411036311  0      DHEERAJ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15249.  2411032991  0      DEVENDRA SINGH SHEKHAWAT         15299.  2411036643  0      SURENDRA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15250.  2411033064  0      PRADEEP                          15300.  2411036690  6      SOURABH RAO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15301.  2411036772  6      DINESH KUMAWAT                   15351.  3001003988  1      JATIN DIWAKAR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15302.  2411036866  6      KOMAL BUDANIA                    15352.  3001004060  6   4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15303.  2411036910  6      RITESH KUMAR BHURIYA             15353.  3001004090  6   5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15304.  2411036923  1      AJAY KUMAR                       15354.  3001004092  9      GAURAV KUMAR BHARDWAJ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15305.  2411037011  6      LOKESH                           15355.  3001004166  1   8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15306.  3001000016  9 3    KAPIL DEV UPADHYAY               15356.  3001004244  0      KESHAV MADHUR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15307.  3001000024  0      APURVA SINGH                     15357.  3001004268  0      HEERA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15308.  3001000038  9   5  PRATEEK PALIWAL                  15358.  3001004341  9   4  MANJEET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15309.  3001000040  6      ARUN KUMAR                       15359.  3001004346  0      RANJEET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15310.  3001000106  9      VIPIN SINGH                      15360.  3001004349  9 3    HARENDRA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15311.  3001000142  9   4  PAMPESH SINGH                    15361.  3001004361  6      MOHD TALIB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15312.  3001000340  0   4  DINESH KUMAR NAUHWAR             15362.  3001004384  1      DUSHYANT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15313.  3001000813  6      MOHIT KUMAR                      15363.  3001004409  0      ASHUTOSH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15314.  3001000894  9      KM NEELAM                        15364.  3001004436  0   4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15315.  3001000936  6      SATYAM KASHYAP                   15365.  3001004448  6      VIPENDRA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15316.  3001000988  1      UPENDRA PRATAP SINGH             15366.  3001004593  1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15317.  3001001048  0      AJAY KUMAR                       15367.  3001004715  9      JAIPAL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15318.  3001001284  1      SOORAJ PAL                       15368.  3001004761  6   8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15319.  3001001325  0      MADHAV SINGH SOAM                15369.  3001004786  1      RAJAT LOHIYA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15320.  3001001500  0      HIMANSHU DEV SINGH               15370.  3001004833  6      BABALU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15321.  3001001551  6   4  MANISH                           15371.  3001004904  1      ARVIND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15322.  3001001656  9      SOHIL AGARWAL                    15372.  3001005023  0      RAJESH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15323.  3001001669  6      AKRAM KHAN                       15373.  3001005032  0      KM RUPALI DUBEY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15324.  3001001783  6      AKASH PRATAP SINGH               15374.  3001005113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15325.  3001002036  6      AJAY KUMAR                       15375.  3001005134  9      RAMAKANT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15326.  3001002116  6      ANKIT KUMAR                      15376.  3001005253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15327.  3001002168  6   5  PAPPU SINGH                      15377.  3001005453  0      VANSH PRATAP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15328.  3001002319  0      HARSH BANSAL                     15378.  3001005468  9   4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15329.  3001002339  1      SURAJ KUMAR                      15379.  3001005484  6      ABHISHEK KUSHWAH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15330.  3001002343  6      VEDVRAT YADAV                    15380.  3001005486  6   5  ANUJ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15331.  3001002451  6      BABLOO KUMAR                     15381.  3001005568  0      MAYANK SAXENA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15332.  3001002520  0      NAVIN TIWARI                     15382.  3001005590  9      LALIT UPADHYAY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15333.  3001002532  1      SHIVMOHAN                        15383.  3001005716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15334.  3001002549  6      PRASHANT KUMAR                   15384.  3001005896  1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15335.  3001002839  9      MOHIT CHAHAR                     15385.  3001005989  1      PUSHPENDRA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15336.  3001002864  6   8  PUSHPENDRA KUMAR                 15386.  3001006079  1      JEETU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15337.  3001002883  0      MANENDRA SINGH                   15387.  3001006081  9      SHIVAM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15338.  3001002978  1      SANDEEP KUMAR SINGH              15388.  3001006111  0      AKASH KUMAR AGRAWAL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15339.  3001003002  1      PAWAN KUMAR                      15389.  3001006114  1      HEMANT PAL SINGH CHAUDHAR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15340.  3001003106  0      PAVAN KUMAR SHARMA               15390.  3001006191  1      SUNNY NIGAM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15341.  3001003123  9      ARPIT JAIN                       15391.  3001006219  6 3    SATENDRA KUMAR PACHAHARA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15342.  3001003192  1      ROHIT KUMAR                      15392.  3001006236  1      ANKIT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15343.  3001003348  9      KM TANU DUBEY                    15393.  3001006245  9      SNEHA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15344.  3001003438  1      GAURAV KUMAR                     15394.  3001006256  0      VIVEK KUMAR DIXIT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15345.  3001003551  6      SUMIT                            15395.  3001006327  9      KM SANDHYA TYAGI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15346.  3001003602  9      ANKUR AGRAWAL                    15396.  3001006428  0      RAHUL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15347.  3001003683  1      VEERU                            15397.  3001006651  1      DIKSHA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15348.  3001003695  6      VIVEK KUMAR YADAV                15398.  3001006790  9   5  MAYANK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15349.  3001003909  1      KARAN MAHOR                      15399.  3001006832  9 3    ANIL KUMAR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15350.  3001003951  9      VANSHIKA AGARWAL                 15400.  3001006879  1      SAURABH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15401.  3001006989  6   8  GAURAV KUMAR                     15451.  3001011572  9      SURAJ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15402.  3001007064  1      MUNENDRA KUMAR                   15452.  3001011634  6      ASHEESH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15403.  3001007089  0      SHIVAM GUPTA                     15453.  3001011714  0      LAXMIKANT TYAGI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15404.  3001007222  0      SHIVAM TIWARI                    15454.  3001011727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15405.  3001007275  1      AKSHAY KUMAR                     15455.  3001011771  6      HARI OM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15406.  3001007377  1      LOKENDRA PRATAP SINGH            15456.  3001011775  9 3    YOGESH PAL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15407.  3001007538  1      SHUBHAM SINGH                    15457.  3001011831  6      MUNENDRA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15408.  3001007602  9      VAISHALI DUBEY                   15458.  3001011990  6      SUMIT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15409.  3001007610  6      KUL DEEP                         15459.  3001011998  0      KAVITA SENGAR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15410.  3001007789  1      MOHIT KUMAR SINGH                15460.  3001012197  9   8  DHARMVEER SHAH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15411.  3001007839  0      NAKUL TYAGI                      15461.  3001012248  9      DEEPAK KHIRWAR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15412.  3001008032  1      KAUSHLENDRA SINGH                15462.  3001012263  6      MOHAMMAD ZAID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15413.  3001008038  1      SHREEKANT                        15463.  3001012285  6   5  PAVAN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15414.  3001008108  1      LOKESH SHANKAR SINGH             15464.  3001012301  6      CHANCHAL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15415.  3001008321  9      BHARAT SINGH                     15465.  3001012327  9   5  SAURABH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15416.  3001008342  9   7  ROHIT SHIKARVAR                  15466.  3001012332  1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15417.  3001008355  0      VAIBHAV SINGH CHAUHAN            15467.  3001012420  9      AKSHAY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15418.  3001008602  1      PRERNA MAHOUR                    15468.  3001012421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15419.  3001008701  9   7  GOPAL DIXIT                      15469.  3001012455  1      TARUN PALWAR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15420.  3001008707  1      LATA                             15470.  3001012478  9      YATI MAHUR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15421.  3001008946  1      NITIN KUMAR                      15471.  3001012531  9      JAI KISHORE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15422.  3001009015  1      KAUMUDI SINGH                    15472.  3001012548  1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15423.  3001009092  6      TRIVENDRA KUMAR                  15473.  3001012687  0      ANURAG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15424.  3001009181  9      DEVESH KUMAR                     15474.  3001012689  9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15425.  3001009194  6      KM OMNI RATHAUR                  15475.  3001012761  1      PANKAJ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15426.  3001009303  2      SONU MEENA                       15476.  3001012766  6   5  JAGMOHAN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15427.  3001009366  6      SHIVAM KUMAR                     15477.  3001012853  6      RITIK SHAKYA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15428.  3001009458  9 3    VIKAS KUMAR SINGH                15478.  3001012996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15429.  3001009605  9   5  MUSKAN AGARWAL                   15479.  3001013012  6      VIKRANT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15430.  3001009667  9   4  DEEPAK CHAUDHARY                 15480.  3001013085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15431.  3001009747  1      ABHISHEK SINGH                   15481.  3001013116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15432.  3001009895  6      YOGESH RAJPUT                    15482.  3001013198  6      ABHISHEK GOLA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15433.  3001009918  6      RISHABH YADAV                    15483.  3001013230  6      ABHISHEK KUSHWAH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15434.  3001009919  0      RISHABH UPADHYAY                 15484.  3001013474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15435.  3001009929  6   4  SANI JHA                         15485.  3001013678  9      SAURAV MADERNA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15436.  3001010013  6      MUVARAK ALI                      15486.  3001013696  9   7  ANURAG MUDGAL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15437.  3001010136  0      PRASHANT GAUTAM                  15487.  3001013750  9      AAYUSH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15438.  3001010143  9      SUNNY CHAUDHARY                  15488.  3001013791  9 3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15439.  3001010222  1      AKASH                            15489.  3001013796  0      PUSHPENDRA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15440.  3001010577  0      BARKHA SHARMA                    15490.  3001013817  9      DIVYA BANSAL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15441.  3001010696  2      DISHIKA MEENA                    15491.  3001013865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15442.  3001010769  6      UTKARSH YADAV                    15492.  3001013878  1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15443.  3001010835  6   8  KM REETA                         15493.  3001013887  6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15444.  3001010875  9      ANKIT SOLANKI                    15494.  3001013899  9   7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15445.  3001010954  9   4  ANKIT PRATAP SINGH               15495.  3001014040  9 3    GIRI KANT SADHAN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15446.  3001011021  6      KRISHN KUMAR                     15496.  3001014068  0      ASHISH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15447.  3001011208  6      ANKITA KUSHWAH                   15497.  3001014083  0      KM PREETI CHAUHAN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15448.  3001011405  6      KRASHNKANT                       15498.  3001014231  9 3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15449.  3001011489  0      ABHISHEK GAUTAM                  15499.  3001014253  0      MEHUL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15450.  3001011559  1      SURESH SINGH                     15500.  3001014286  9      RAHUL SHARMA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15501.  3001014332  9 3    SHRI BHAGWAN SARASWAT            15551.  3001017427  0      ANJALI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15502.  3001014369  1      LOKESH KUMAR                     15552.  3001017528  6      ANURAG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15503.  3001014410  1      MAYANK TOMER                     15553.  3001017578  1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15504.  3001014414  0      GAURI THAKUR                     15554.  3001017581  9   5  PRAVEEN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15505.  3001014433  1      RAJESH KUMAR                     15555.  3001017650  1      RAVINDRA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15506.  3001014444  0      SWEETY AGARWAL                   15556.  3001017707  9      SHIVANI SIKARWAR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15507.  3001014581  6      DEEPIKA VERMA                    15557.  3001017854  1      GAURAV KUMAR NIRALA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15508.  3001014589  1      MOHIT MAHOR                      15558.  3001017859  9   4  NITIN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15509.  3001014598  0      ANISH SHARMA                     15559.  3001017873  6      PRASHANT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15510.  3001014637  1      SAKSHI                           15560.  3001017880  0      UTKARSH SINGH RAJAWAT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15511.  3001014660  6      RAJ SHIVHARE                     15561.  3001018115  6      LAKHAN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15512.  3001014663  1      DHARMENDRA SINGH KAUSHAL         15562.  3001018181  6      SURAJ KASHYAP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15513.  3001014699  0      ALOK SINGH CHAUHAN               15563.  3001018280  6      MOHIT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15514.  3001014753  1      DHARM VEER SINGH                 15564.  3001018518  6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15515.  3001014789  0      KM SANJANA                       15565.  3001018599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15516.  3001014809  0      HIMANSHI                         15566.  3001018635  6      SHIVANI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15517.  3001014828  0      ARTI AGRAWAL                     15567.  3001018657  1      VINAY PRATAP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15518.  3001014849  9      ALKA SINGH                       15568.  3001018696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15519.  3001014945  9      AYUSHI SHARMA                    15569.  3001018753  1      VISHAL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15520.  3001014974  1      MANISH KUMAR SHAKYA              15570.  3001018774  6      GAURAV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15521.  3001015250  6      VIMAL KUMAR                      15571.  3001018902  6   4  ALKESH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15522.  3001015653  1      BHAVNA                           15572.  3001018990  6   8  SHRIKRASHAN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15523.  3001015668  9      AKASH SINGH                      15573.  3001019135  9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15524.  3001015680  9      SHYAM SUNDER SISODIA             15574.  3001019181  9      SAGAR RAJPOOT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15525.  3001015720  6      LALIT KUMAR BAGHEL               15575.  3001019397  1      VIVEK SAGAR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15526.  3001015745  6      ANKIT PAL                        15576.  3001019456  9      POOJA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15527.  3001015799  1      ANKIT KAIN                       15577.  3001019563  6      NAVEEN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15528.  3001015858  6      SHUBHAM RAJPOOT                  15578.  3001019568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15529.  3001015884  6      TRIVENDRA KUMAR                  15579.  3001019664  6   4  KM RAINU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15530.  3001015887  1      MUKESH KUMAR                     15580.  3001019677  9      SOMYA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15531.  3001016012  0      MAYUR JAIN                       15581.  3001019698  1      NAMRATA PACHAURI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15532.  3001016062  1      SHISHENDRA SINGH                 15582.  3001019817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15533.  3001016065  1      NEELAM YOGESH BHIKAMCHAND        15583.  3001019847  1      MOHIT SAGAR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15534.  3001016101  0      AYUSHI SAXENA                    15584.  3001019882  6      SHEKHAR KUMAR SAINI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15535.  3001016107  0      HITESH                           15585.  3001020026  2      PRADEEP KUMAR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15536.  3001016108  1      SEEMA SAWARIYA                   15586.  3001020108  0      VIVEKANAND JINDAL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15537.  3001016137  1      ATUL KUMAR                       15587.  3001020336  6   5  AMIT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15538.  3001016164  0      PRASHANT SINGHAL                 15588.  3001020511  1      YATENDRA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15539.  3001016198  9   4  SUMIT KUMAR                      15589.  3001020689  1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15540.  3001016257  9      SMRITI MATHUR                    15590.  3001020732  6      YASHPAL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15541.  3001016372  9   4  SHIVOM SHARMA                    15591.  3001021064  1      UMANG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15542.  3001016457  6      AMIT SHARMA                      15592.  3001021196  1      BANI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15543.  3001016505  0      ASHUTOSH SAXENA                  15593.  3001021214  9      CHANDRABHAN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15544.  3001016734  6      LAVKUSH                          15594.  3001021230  1      MEGHA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15545.  3001016757  0      DINESH BANSAL                    15595.  3001021234  0      DEEPAK DIXIT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15546.  3001017009  0      KULDEEP SINGH                    15596.  3001021240  6      DHEERENDRA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15547.  3001017029  6      SHIVAM KUMAR                     15597.  3001021269  6      SOM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15548.  3001017296  6      ANSHUL YADAV                     15598.  3001021325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15549.  3001017377  1      AJAY KUMAR                       15599.  3001021371  1      MILIND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15550.  3001017390  9 3    DHIRAJ SINGH VERMA               15600.  3001021383  2      LAVKUSH MEENA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15601.  3001021392  0      SACHIN SHARMA                    15651.  3001024197  6      MAYANK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15602.  3001021416  0      KM TAMANNA VARSHNEY              15652.  3001024220  0      ANKIT PRATAP SINGH CHAUHA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15603.  3001021436  9      SAURABH SINGH                    15653.  3001024239  6      SATYA NARAYAN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15604.  3001021451  9      KRASHNA KUMAR KUNTAL             15654.  3001024270  6      MAHESH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15605.  3001021519  9      ABHINAV SINGH                    15655.  3001024295  6   4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15606.  3001021648  6      KIRTI YADAV                      15656.  3001024505  6      MONU BAGHEL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15607.  3001021695  6      KM. ROLIKA SINGH                 15657.  3001024528  9 3    MANVENDRA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15608.  3001021721  9   5  RAJ KUMAR                        15658.  3001024576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15609.  3001021726  6   4  SACHIN                           15659.  3001024596  6      HARSH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15610.  3001021765  9 3    JITENDRA KUMAR SINGH             15660.  3001024616  0  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15611.  3001021808  1      MOHIT KUMAR                      15661.  3001024631  6      GAJRAJ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15612.  3001021871  9      HRISHABH SHARMA                  15662.  3001024695  9 3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15613.  3001021883  6      KM SONAM                         15663.  3001024758  6      UMESH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15614.  3001021916  6      ASHU YADAV                       15664.  3001024778  1      PUNEET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15615.  3001021930  6      BHIM RAJ SINGH                   15665.  3001024960  6      MALTI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15616.  3001021965  9 3    DAL VIR SINGH                    15666.  3001024962  6      PAWAN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15617.  3001022122  6      SAVITRI                          15667.  3001025014  6      AJAY MATHURIA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15618.  3001022205  1      KEERTI VERMA                     15668.  3001025180  9      ANKIT UPADHAYAY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15619.  3001022216  1      SRASHTI AMBESH                   15669.  3001025232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15620.  3001022248  6      ANURAG PRATAP SINGH              15670.  3001025348  9 3    HARVENDRA SINGH KUNTAL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15621.  3001022376  9      ANKUSH SINGH SINSINWAR           15671.  3001025411  0      VISHAL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15622.  3001022387  9      SAUNVEER SINGH                   15672.  3001025473  1      NEM SINGH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15623.  3001022529  1      MUKUL KUMAR                      15673.  3001025556  0      RAJAT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15624.  3001022596  9      MUKUL SIKARWAR                   15674.  3001025576  0      HIMANSHU KULSHRESHTHA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15625.  3001022750  0      AKASH VARSHNEY                   15675.  3001025593  9      SUBHAM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15626.  3001022752  0      MAYANK AGRAWAL                   15676.  3001025605  6      BRIJESH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15627.  3001022759  0      MAHIMA SHUKLA                    15677.  3001025606  1      SHYAM SUNDAR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15628.  3001022807  0      VIVEK KUMAR                      15678.  3001025658  9   5  MANOJ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15629.  3001022824  1      ANIL KUMAR                       15679.  3001025665  9      GUNJAN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15630.  3001022848  2      AKHLESH MEENA                    15680.  3001025735  9      SHRUTI BANSAL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15631.  3001022852  0      NISHANT FAUZDAR                  15681.  3001025976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15632.  3001022854  1      SACHIN KUMAR                     15682.  3001026242  1      DEVPRAKASH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15633.  3001022904  0      ISHAAN BANSAL                    15683.  3001026251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15634.  3001022908  0      MEHER ANUBHAV SHRIVASTAVA        15684.  3001026301  6      JEETESH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15635.  3001022913  6      PRIYANSHU KASERA                 15685.  3001026306  9      ABHISHEK BHARGAVA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15636.  3001022927  0      SAURABH DUBEY                    15686.  3001026310  6      GAJENDRA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15637.  3001022955  6      SANGAM KUMARI SHAKYA             15687.  3001026331  6      MOHIT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15638.  3001022979  9      ANJALI TYAGI                     15688.  3001026359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15639.  3001023067  6      SUNAKSHI                         15689.  3001026466  6      ROSHNI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15640.  3001023098  6      VIKASH                           15690.  3001026532  1      SANDEEP KUMAR NIRMAL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15641.  3001023127  1      RAVINDRA PRATAP SINGH            15691.  3001026629  1      ADITI MAHAUR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15642.  3001023324  1      ADESH KUMAR JAYANT               15692.  3001026812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15643.  3001023480  1      ROHIT KUMAR                      15693.  3001026814  6      AMIT SHAKYA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15644.  3001023671  6      SUDAMA YADAV                     15694.  3001026842  0      AYUSHI DIXIT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15645.  3001023891  1      NARENDRA SINGH                   15695.  3001026940  0      KAMAL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15646.  3001023939  1      SHOBHIT SONKAR                   15696.  3001027017  9      MAMTA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15647.  3001024042  9      PRATEEK TYAGI                    15697.  3001027057  6      AYSHA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15648.  3001024067  6      LAVKUSH                          15698.  3001027065  9 3    SHIV SHANKAR DIXIT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15649.  3001024150  0      ASHISH AGRAWAL                   15699.  3001027092  6   8  RAMU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15650.  3001024178  0      SWETA CHAUDHARY                  15700.  3001027159  6      SONU PAL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15701.  3001027181  9   4  PRAMOD CHAHAR                    15751.  3001030894  1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15702.  3001027264  9      DIVYA JAIN                       15752.  3001030910  9      ANUJ ARBARIYA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15703.  3001027287  1      BHUPENDRA SINGH                  15753.  3001030940  0      KIRTI KHATRI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15704.  3001027329  6   4  KHAJAN SINGH                     15754.  3001030975  9      SAURABH TIWARY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15705.  3001027389  1      NAVANEET KUMAR                   15755.  3001031133  6   4  SATYAVEER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15706.  3001027452  1      LALIT KUMAR KAIM                 15756.  3001031199  1      SHREYA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15707.  3001027497  6      PAWAN KUMAR                      15757.  3001031230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15708.  3001027508  1      YOGESH KUMAR                     15758.  3001031289  6      RATNESH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15709.  3001027696  1      HARIOM SINGH                     15759.  3001031335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15710.  3001027973  0      NAMAN SHUKLA                     15760.  3001031389  6      KUSAMA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15711.  3001028104  9      DEEPAK SHARMA                    15761.  3001031409  0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15712.  3001028134  1      NAVEEN                           15762.  3001031432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15713.  3001028154  2      NARENDRA KUMAR MEENA             15763.  3001031519  9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15714.  3001028185  1      NARENDRA SINGH                   15764.  3001031542  1      DHARMENDER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15715.  3001028196  6      SHIVANI                          15765.  3001031553  6      DEVENDRA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15716.  3001028322  6      TANNYA YADAV                     15766.  3001031595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15717.  3001028326  6   8  HARIOM                           15767.  3001031906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15718.  3001028332  6      PRAVEEN                          15768.  3001031908  0      GAURAV UPADHYAY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15719.  3001028345  9      RESHU KUMARI                     15769.  3001031976  0      UMESH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15720.  3001028714  6      YOGESH KUMAR YADAV               15770.  3001032048  9      AYUSHI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15721.  3001028757  6      MUKUL KUMAR                      15771.  3001032077  0      HARISH PACHAURI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15722.  3001028784  9      ABHISHEK RAWAT                   15772.  3001032088  0      GOVIND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15723.  3001028906  9      GAURI                            15773.  3001032124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15724.  3001029012  1      BHOO PRAKASH AJAD                15774.  3001032130  1      LAKHAN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15725.  3001029122  1      SACHIN KUMAR                     15775.  3001032219  9      RASHMI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15726.  3001029147  6      TEJ PRAKASH                      15776.  3001032230  0      SURBHI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15727.  3001029175  6      RAJ PAL SINGH                    15777.  3001032252  0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15728.  3001029349  6      SAKSHAM VERMA                    15778.  3001032257  0      RAJ GUPTA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15729.  3001029509  9 3    JAY VIR                          15779.  3001032288  1      HARI SHANKAR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15730.  3001029526  0      SHUBHAM KAUSHIK                  15780.  3001032330  0      AMAR SINGH LAKHAWAT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15731.  3001029643  9      NRIPEN BANDHU                    15781.  3001032399  6      VIKAS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15732.  3001029763  1   7  NEERAJ NIGAM                     15782.  3001032426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15733.  3001029770  1   4  ANMOL SINGH                      15783.  3001032623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15734.  3001029773  9 3 8  YOGENDRA SINGH                   15784.  3001032702  0   5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15735.  3001030011  1      AJAY                             15785.  3001032769  6      KESHAV KUSHWAH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15736.  3001030041  6      TARUN KUMAR                      15786.  3001032919  6      ADITYA DEVRAJ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15737.  3001030123  6      SUNIDHI YADAV                    15787.  3001032921  6      VIVEK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15738.  3001030133  9      YOGESH KUMAR                     15788.  3001033141  6      UPENDRA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15739.  3001030216  1      VIJAY PRATAP SINGH               15789.  3001033155  9      RISHABH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15740.  3001030367  1      PUSHPENDRA SINGH                 15790.  3001033202  9      LAXMI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15741.  3001030502  9      SHASHANK SHARMA                  15791.  3001033213  9      ATUL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15742.  3001030557  1      AJEET KUMAR                      15792.  3001033265  1      PANKAJ GONYA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15743.  3001030617  6      RINKU KUMAR                      15793.  3001033266  0      TARUN PACHAURI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15744.  3001030626  0      SHIVAM SHARMA                    15794.  3001033275  0      MANENDRA SINGH CHOUDHARY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15745.  3001030635  6      KARAMJEET KAUR                   15795.  3001033310  9      OMLATA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15746.  3001030654  0      LALIT MOHAN SHARMA               15796.  3001033334  0      BHOOPENDRA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15747.  3001030676  9      ARCHANA SHARMA                   15797.  3001033387  9      AKASH PONIA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15748.  3001030779  1      SAURAV KAIN                      15798.  3001033416  9      ADITI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15749.  3001030797  1      YOGENDRA SINGH                   15799.  3001033420  6      SNEHA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15750.  3001030815  0      HAIMANT SINGHAL                  15800.  3001033544  0      ATISH KHANDELWAL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159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15801.  3001033588  9 3    VIRENDRA SINGH                   15851.  3001036691  1      DHEERAJ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15802.  3001033623  0      MUNESH AGRAWAL                   15852.  3001036769  6      ANIL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15803.  3001033648  0      ROHIT AGRAWAL                    15853.  3001036805  1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15804.  3001033681  9      ASHISH RAWAT                     15854.  3001036847  1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15805.  3001033695  6      NITYANSH YADAV                   15855.  3001036873  9      NIHARIKA VARSHNEY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15806.  3001033798  6      HEMANT KUMAR                     15856.  3001037106  6   5  RAHUL BAGHEL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15807.  3001034034  1      AMIT KUMAR                       15857.  3001037166  6      SHIPRA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15808.  3001034072  1      TANUJ SINGH                      15858.  3001037176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15809.  3001034097  1      PRAJJVAL                         15859.  3001037196  1      SUDHANSHU KRISHNA MAHAUR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15810.  3001034292  9      AMIT CHAUDHARY                   15860.  3001037367  9      RATENDRA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15811.  3001034371  1      NIKHIL KUMAR                     15861.  3001037488  1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15812.  3001034404  1      SHYAM VEER SINGH                 15862.  3001037704  9 3    MANJEET SINGH BALIYAN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15813.  3001034419  1      RAJAT CHANDRESH                  15863.  3001037716  9      ROHIT JUREL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15814.  3001034427  6      RAHUL GOSWAMI                    15864.  3001037791  1      MANVENDRA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15815.  3001034451  1      DEEPAK KUMAR                     15865.  3001037855  9      TANUJA UPADHYAY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15816.  3001034602  6      ASHISH KUMAR                     15866.  3001037856  0   4  AJIT RAJURIYA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15817.  3001034747  6      KULDEEP KUMAR                    15867.  3001038059  1      PANKAJ KUMAR NIGAM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15818.  3001034816  9      BHARAT CHAUDHARY                 15868.  3001038140  6      KM RAKHI VARMA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15819.  3001034875  0      PAWAN TYAGI                      15869.  3001038217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15820.  3001034876  0      ALOK KUMAR PANDEY                15870.  3001038249  1      UMESH CHANDRA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15821.  3001034883  0      GIRJESH SINGH                    15871.  3001038313  6      KESHAV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15822.  3001034914  0      VIJAY DUBEY                      15872.  3001038332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15823.  3001034982  0      ANKITA SHARMA                    15873.  3001038353  9      GOURAV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15824.  3001034986  0      YOGESH RAWAT                     15874.  3001038404  6      KAJAL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15825.  3001035002  1      ARVIND KUMAR                     15875.  3001038563  1      NAMAN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15826.  3001035098  6      ALKA RAJPUT                      15876.  3001038576  9      TEENA DHAKED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15827.  3001035107  6      SHIVMOHAN                        15877.  3001038596  1      PRASHANT KUMAR KATHERIYA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15828.  3001035123  6      BANTI SAINI                      15878.  3001038699  0      ANKUSH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15829.  3001035218  9   4  GAURAV SHARMA                    15879.  3001038703  1      LOKESH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15830.  3001035267  1      RAVI SINGH                       15880.  3001038780  6      SHUBHAM OJHA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15831.  3001035441  9      KRISHNAVEER                      15881.  3001038792  1      JITENDRA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15832.  3001035462  6      AYUSH VERMA                      15882.  3001039044  9      MOHIT AGARWAL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15833.  3001035545  9      DRISHTI VISHWAS                  15883.  3001039063  6   4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15834.  3001035616  6      HEMANT KUMAR YADAV               15884.  3001039139  6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15835.  3001035644  1      MANJIT SINGH                     15885.  3001039174  6      DEEPTI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15836.  3001035721  1      ANUJ KUMAR                       15886.  3001039197  1   4  SUBHASH CHANDRA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15837.  3001035762  1      JITENDRA KUMAR                   15887.  3001039259  9   5  DEVENDRA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15838.  3001035939  1      ANKIT KUMAR BAGHEL               15888.  3001039374  1      VISHWASH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15839.  3001036026  1      ABHISHEK SINGH                   15889.  3001039382  9      GARVIT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15840.  3001036037  9      MRADUL PRATAP SINGH              15890.  3001039407  9 3    KRISHNA VIR SOLANKY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15841.  3001036041  6      ANURUDDH YADAV                   15891.  3001039576  1      SUSHIL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15842.  3001036286  1      RAVI KUMAR                       15892.  3001039623  1      ANKUSH PUSHKAR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15843.  3001036290  9      ABHISHEK KUMAR                   15893.  3001039991  9      SHUBHAM SARASWAT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15844.  3001036292  0      NEETU MEHTA                      15894.  3001040066  1      RAJANI AZAD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15845.  3001036298  0      VEERENDRA SINGH                  15895.  3001040080  0      AJAY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15846.  3001036318  0      SHIVANI GUPTA                    15896.  3001040132  9 3    CHANDRAVIR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15847.  3001036322  1      AMIT KUMAR                       15897.  3001040185  0      HARSHIT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15848.  3001036328  1      VISHAL KUMAR JAISWARA            15898.  3001040276  0      SAURABH KUNTAL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15849.  3001036339  0      HARSH SHARMA                     15899.  3001040294  0      ANAND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15850.  3001036363  9      AISHWARYA UPADHYAY               15900.  3001040315  1      MOHIT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15901.  3001040357  0      POOJA CHAHAR                     15951.  3001044715  6      KM VIJETA SINGH RAJPOOT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15902.  3001040369  0      HARIOM GAUTAM                    15952.  3001044785  1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15903.  3001040378  0      AGRIM KULSHRESTHA                15953.  3001044820  6      ASHIT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15904.  3001040400  0      AMIT KUMAR                       15954.  3001044827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15905.  3001040497  6      NAVNEET KUMAR                    15955.  3001044871  1      VISHAL VYAS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15906.  3001040565  1      KM MAMATA                        15956.  3001044917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15907.  3001040585  9   4  RAHUL CHAUDHARY                  15957.  3001044931  9      SARTHAK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15908.  3001040853  9      KESHAV VARSHNEY                  15958.  3001045001  0      MADHVENDRA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15909.  3001040855  9   4  RAHUL SINGH                      15959.  3001045071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15910.  3001040886  1      ANJULATA                         15960.  3001045144  6      MANTHAN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15911.  3001040977  6      GAURAV BAGHEL                    15961.  3001045326  0      MONIKA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15912.  3001041019  1      SHUBHAM KUMAR                    15962.  3001045357  6      MITHILESH SINGH YADAV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15913.  3001041032  6      GARIMA SINGH                     15963.  3001045378  0      ARJUN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15914.  3001041036  1      SACHIN SEHGAL                    15964.  3001045402  0      RIYA SAXENA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15915.  3001041171  1      NAVIN KUMAR RAWAT                15965.  3001045411  9      KM RINKI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15916.  3001041315  0      RAVINDRA KUMAR                   15966.  3001045459  1      ROHIT KUMAR NIGAM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15917.  3001041386  1      VED PRAKASH                      15967.  3001045626  9      AMIT KUMAR AGNIHOTRI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15918.  3001041388  0      SURAJ SINGH JADAUN               15968.  3001045630  9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15919.  3001041448  1      BHANU PRATAP SINGH               15969.  3001045707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15920.  3001041496  6      SHIVA YADAV                      15970.  3001045708  9      GOVIND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15921.  3001041543  0      ANKIT DIXIT                      15971.  3001045750  0      SANJAY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15922.  3001041546  0      VIKASH KUMAR                     15972.  3001045776  6      RUPESH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15923.  3001041579  1      VIVEK KUMAR                      15973.  3001045926  6      TEERTHRAJ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15924.  3001041621  0      OMVEER SINGH                     15974.  3001045935  9   7  PRASHANT CHAHAR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15925.  3001041641  1      SHEELENDRA KUMAR                 15975.  3001046175  1      ANKUR RAJAURIYA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15926.  3001041649  9      ANIL KUMAR                       15976.  3001046321  9      ASHISH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15927.  3001041704  0      PRASHANT JADAUN                  15977.  3001046322  0      SACHIN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15928.  3001041729  9      PALLAVI SINGH                    15978.  3001046325  9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15929.  3001041975  9   4  KHUSHBOO                         15979.  3001046353  9      SAUMYA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15930.  3001042161  0      GYANVENDRA                       15980.  3001046357  1   4  CHANDRA PRAKASH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15931.  3001042176  9      HARSHIKA CHAUHAN                 15981.  3001046432  9      TEJ SINGH CHAUDHARY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15932.  3001042253  1      RUCHITA CHAUDHARI                15982.  3001046452  6      GEETA BAGHEL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15933.  3001042292  9      RADHIKA AGRAWAL                  15983.  3001046479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15934.  3001042460  6      NARENDRA BAGHEL                  15984.  3001046729  1      RAVI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15935.  3001042498  9      ABHISHEK TOMAR                   15985.  3001047034  9      TARUN CHHABRA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15936.  3001042625  1      AMIT KUMAR                       15986.  3001047167  1      JEETAN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15937.  3001042812  9      GAURAV JAIN                      15987.  3001047276  9   4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15938.  3001042814  0      VIMAL KUMAR                      15988.  3001047369  0      KRIPAL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15939.  3001042840  6      AMIT BAGHEL                      15989.  3001047400  9   5  AMAN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15940.  3001043009  1      JAYNESH KUMAR                    15990.  3001047582  0      MADHAV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15941.  3001043039  1      KAMAL KUMAR                      15991.  3001047639  0      RUBY TOMAR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15942.  3001043397  1      SACHIN KUMAR                     15992.  3001047657  2      ABHISHEK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15943.  3001043398  9      KM SEEMA RAWAT                   15993.  3001047658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15944.  3001043479  6      ANKIT RATHORE                    15994.  3001047672  0      SHIVAM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15945.  3001043589  9 3    RAJIT KUMAR                      15995.  3001047793  1      BRIGENDRA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15946.  3001043801  6      SHIVANI KUSHWAH                  15996.  3001047918  0      ANKIT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15947.  3001043885  6      AKASH RATHORE                    15997.  3001048027  6      BRAJESH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15948.  3001044515  6   4  KAPIL KUMAR                      15998.  3001048037  1      JAGMEET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15949.  3001044570  6      GOVIND YADAV                     15999.  3001048185  0      KM LAXMI PAILWAR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15950.  3001044664  9      PRAVEEN PANJWANI                 16000.  3001048325  6      RAVI KANT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16001.  3001048338  1      SHIVAM NAGAR                     16051.  3002003912  1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16002.  3001048436  6      DEEPENDRA PAL                    16052.  3002003932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16003.  3002000006  9      MOHIT KATARA                     16053.  3002004020  1      ASHISH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16004.  3002000199  9      RAHUL SINGH                      16054.  3002004025  1      SATYENDRA PRATAP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16005.  3002000230  9      DHARMENDRA                       16055.  3002004155  9      DEVESH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16006.  3002000258  1      ABHISHEK ANAND                   16056.  3002004253  0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16007.  3002000321  6      RAHUL KUMAR                      16057.  3002004297  1      LALIT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16008.  3002000663  9      AVINSH KUMAR                     16058.  3002004394  9 3    RAVI SHANKAR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16009.  3002000692  0      LOKESH AGARWAL                   16059.  3002004415  0      CHANDRAKANT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16010.  3002000703  9 3    DINESH DHYANI                    16060.  3002004431  0      DHARMENDRA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16011.  3002000753  6      DALCHAND                         16061.  3002004529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16012.  3002000776  1      KAPIL KUMAR                      16062.  3002004579  0 3    VEER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16013.  3002000820  9 3    DAYAL SHARAN                     16063.  3002004644  0      JITENDRA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16014.  3002001088  1      AASHISH KUMAR                    16064.  3002004665  1      ABHISHEK AJAR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16015.  3002001148  9      HARSH PRATAP SINGH               16065.  3002004838  0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16016.  3002001259  0      RITIK GUPTA                      16066.  3002004864  0      GULVEER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16017.  3002001445  1      SACHIN KUMAR                     16067.  3002004968  6      BHANU PRATAP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16018.  3002001495  1      MOHAN MADHUR                     16068.  3002005039  1      ROHIT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16019.  3002001500  1      ANKIT SONI                       16069.  3002005157  9      SOMENDRA SISODIYA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16020.  3002001517  0      KARANVEER SINGH SOLANKI          16070.  3002005185  9      AITMAD US SAEED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16021.  3002001520  6      RAJESH SHARMA                    16071.  3002005190  6 3    SANAT KUMAR KUSHWAHA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16022.  3002001584  6 3    PANKAJ KUMAR                     16072.  3002005458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16023.  3002001597  9      SANUJ CHAUHAN                    16073.  3002005600  0      GAURAV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16024.  3002001598  1      VISHNU KUMAR                     16074.  3002005643  1      REEKESH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16025.  3002001628  1      PRASHANT KUMAR                   16075.  3002005847  1      AKHILESH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16026.  3002001732  0      KAPIL KUMAR                      16076.  3002005848  0      HARVENDRA SINGH PARMAR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16027.  3002001809  6      SUNIT PATEL                      16077.  3002005902  0      KANHA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16028.  3002001849  0      AMAN SHARMA                      16078.  3002005958  6      UDIT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16029.  3002001868  9      YUVRAJ SINGH                     16079.  3002005974  9      DISHU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16030.  3002002273  1      AMIT KUMAR                       16080.  3002006001  0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16031.  3002002303  6 3    INDERJIT SINGH                   16081.  3002006083  9      SACHIN AGRE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16032.  3002002542  9      KUNAL RANA                       16082.  3002006112  9      AYUSH AGARWAL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16033.  3002002616  9      SIDDHARTH CHAHAR                 16083.  3002006311  9 3  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16034.  3002002632  0      AMAN SHARMA                      16084.  3002006365  6      VISHNU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16035.  3002002775  6      ANIL KUMAR                       16085.  3002006374  0      ANEK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16036.  3002002808  1      ANUJ KUMAR                       16086.  3002006383  1      ANUPAM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16037.  3002002891  0      SACHIN KUMAR                     16087.  3002006501  6      SHYAMVEER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16038.  3002002986  1      NARENDRA SINGH                   16088.  3002006558  0      ABHISHEK DIXIT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16039.  3002002992  6 3    MITHILESH KUMAR                  16089.  3002006578  9      KARAN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16040.  3002003139  6      PANKAJ KUMAR                     16090.  3002006643  9 3    KIRAN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16041.  3002003166  1      VINAY KUMAR                      16091.  3002006705  9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16042.  3002003182  1      ASHWANI KUMAR                    16092.  3002006726  9 3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16043.  3002003239  6      KOSHIK KUMAR                     16093.  3002006734  9      NAKUL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16044.  3002003338  1      VINAYKANT SEJWAR                 16094.  3002006845  6      PRANJAL PRAJAPATI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16045.  3002003366  0      PANKAJ KUMAR                     16095.  3002006863  6      MUHAMMAD PARVEJ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16046.  3002003389  0      ARYAN MAHESHWARI                 16096.  3002006929  6      BHANU PRATAP SINGH KUSHWA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16047.  3002003566  9      ADITYA PUNDHIR                   16097.  3002006988  6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16048.  3002003812  1      VIPIN KUMAR                      16098.  3002007124  6      ABHINAY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16049.  3002003862  9      SACHIN UPADHYAY                  16099.  3002007214  6      SACHIN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16050.  3002003899  0      ISHU VARSHNEY                    16100.  3002007282  6      YOGESH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16101.  3002007313  6      MANGLESH KUMAR                   16151.  3002010714  9      KULDEEP KUMAR THENUA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16102.  3002007342  1      SAURABH KUMAR                    16152.  3002010741  1      TANU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16103.  3002007373  6      ASHUTOSH BAGHEL                  16153.  3002010868  6      SACHIN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16104.  3002007387  9      HIMANSHU CHAUHAN                 16154.  3002010875  9      SHIVANK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16105.  3002007497  0      VISHNU PANDEY                    16155.  3002010876  1      SAURAV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16106.  3002007651  9      SACHIN SOLANKI                   16156.  3002010878  0      KULDIP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16107.  3002007778  9      AJAY SHARMA                      16157.  3002010910  1      YATENDRA KUMAR KARDAM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16108.  3002007919  0      KRISHNA AGRAWAL                  16158.  3002011086  6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16109.  3002007949  6 3    GAJENDRA PAL SINGH YADAV         16159.  3002011155  9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16110.  3002008061  9      HARI BABU                        16160.  3002011164  6 3    TIKAM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16111.  3002008097  0      SAURAV CHAUDHARY                 16161.  3002011192  1      SHIVAM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16112.  3002008105  1      ABHISHEK                         16162.  3002011368  0      RAVI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16113.  3002008154  6      MUNENDRA KUMAR                   16163.  3002011437  0      ANKIT UPADHYAY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16114.  3002008259  6      VISHWENDRA PRATAP SINGH          16164.  3002011444  9      ARJUN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16115.  3002008326  9 3    RAJESH KUMAR PATHAK              16165.  3002011462  9      KESHAV GOYAL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16116.  3002008456  1      ASHUTOSH                         16166.  3002011498  6      HIMANSHU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16117.  3002008478  6      SURAJ PRATAP SINGH               16167.  3002011561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16118.  3002008505  6      AMIT BAGHEL                      16168.  3002011628  6 3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16119.  3002008676  1      SAURABH SINGH                    16169.  3002011887  0      KARAN PAL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16120.  3002008960  1      VIVEK KUMAR                      16170.  3002011920  9      ADITYA ANAND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16121.  3002008973  0      HARSH UPADHYAY                   16171.  3002011941  9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16122.  3002009360  1      AMIT                             16172.  3002011953  0      ANIL CHAUDHARY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16123.  3002009368  9      ASHISH SHARMA                    16173.  3002012060  0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16124.  3002009417  9 3    SATENDRA BABU                    16174.  3002012131  0      YASHU  KULSHARESTHA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16125.  3002009432  1      RAHUL KUMAR                      16175.  3002012163  0      SUMIT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16126.  3002009435  0      DEEPAK KUMAR                     16176.  3002012189  0      VISHNU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16127.  3002009444  6      VISHAL KUMAR                     16177.  3002012284  0      AKASH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16128.  3002009453  1      KARTIKEY VERMA                   16178.  3002012315  0      SAURABH MUDGAL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16129.  3002009552  9      RAVINDRA SINGH                   16179.  3002012339  6 3    RAMKISHOR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16130.  3002009610  9      NAVNEET GUPTA                    16180.  3002012521  1      SHIV SHANKAR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16131.  3002009633  1      BOBY                             16181.  3002012538  1      SHAHIL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16132.  3002009634  9      SUSHIL KUMAR                     16182.  3002012550  6      RAJAVIRAT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16133.  3002009710  6      JITENDRA PRATAP SINGH            16183.  3002012594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16134.  3002009831  1      AMAN KUMAR VARUN                 16184.  3002012627  6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16135.  3002010132  9 3    AKHIL KUMAR SINHA                16185.  3002012684  9      VIKAS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16136.  3002010147  0      KULDEEP SHARMA                   16186.  3002012724  9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16137.  3002010210  9      ARVIND KUMAR                     16187.  3002012752  6      MO FAIZ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16138.  3002010242  0      PIYUSH DUBEY                     16188.  3002012846  2      ASHISH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16139.  3002010256  9      RUPESH KUMAR                     16189.  3002012897  0      KARTIKEY PATHAK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16140.  3002010304  9 3    SANTOSH KUMAR MISHRA             16190.  3002012946  6      UJJWAL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16141.  3002010348  6      SURAJ GOSWAMI                    16191.  3002012959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16142.  3002010378  1      ANANT KUMAR                      16192.  3002012993  9 3    SUNIL KRISHNA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16143.  3002010392  0      RISHABH SHUKLA                   16193.  3002013017  9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16144.  3002010396  1      SUMIT KUMAR                      16194.  3002013034  9      VIJAY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16145.  3002010488  9      RAVI KUMAR SHARMA                16195.  3002013160  1      PUSHPENDRA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16146.  3002010521  1      RAJESH KUMAR                     16196.  3002013247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16147.  3002010532  1      KULDEEP VARDHAN                  16197.  3002013349  0      GAURAV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16148.  3002010602  1      NEEL KAMAL NEERAJ                16198.  3002013386  6      ARPIT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16149.  3002010624  6      ASTIK KUMAR                      16199.  3002013440  0      PRASHANT KUMAR CHAUHAN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16150.  3002010646  0      AYUSH JADON                      16200.  3002013561  1      VIVEK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16201.  3002013613  0      RANJAN KUMAR MISHRA              16251.  3003000738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16202.  3002013647  1      ANIL KUMAR MAHOUR                16252.  3003000792  1      BHASHKAR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16203.  3002013678  1      LOKESH KUMAR                     16253.  3003000852  1      ANKIT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16204.  3002013735  0      MADHAV PANDEY                    16254.  3003000871  6      RAJ KUMAR CHAURASIYA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16205.  3002013801  9      PRASHANT GUPTA                   16255.  3003000939  9   4  SATYAM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16206.  3002013807  1      DHARMESH SINGH                   16256.  3003001030  6      SONU KUMAR CHAUHAN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16207.  3002013895  9      SAURABH THENUA                   16257.  3003001037  6   8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16208.  3002013919  6      GAURAV KUMAR                     16258.  3003001071  0      MOHAMMAD BILAL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16209.  3002013972  6 3    PAWAN KUMAR PURBEY               16259.  3003001113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16210.  3002014131  6      RAVINDRA KUMAR                   16260.  3003001138  6   4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16211.  3002014146  0      SWASTIK SHARMA                   16261.  3003001143  0      AARTI MALVIYA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16212.  3002014157  1      RUDRA PRATAP                     16262.  3003001145  6   4  SANT KUMAR JAISWAL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16213.  3002014161  1      GAURAV KUMAR                     16263.  3003001398  6      SHEKH SAJID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16214.  3002014196  0      RAMNARESH TOMAR                  16264.  3003001425  0      PRASHANT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16215.  3002014367  6      PAWAN KUMAR SAGAR                16265.  3003001492  1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16216.  3002014380  6      DEV KUMAR                        16266.  3003001619  6      DRISHYA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16217.  3002014388  0      MANISHANKAR SINGH SIKARWA        16267.  3003001968  6      SAURAV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16218.  3002014389  6      MOHIT KUMAR VERMA                16268.  3003002027  6      ANKUR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16219.  3002014413  9 3    PRAVEEN KUMAR                    16269.  3003002033  0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16220.  3002014592  0      KULDEEP SINGH RAWAT              16270.  3003002282  0      PRANJOL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16221.  3002014787  6      SAURABH KUMAR                    16271.  3003002313  6      ABHAY RAJ MAURYA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16222.  3002014898  6      HARVINDRA SINGH BAGHEL           16272.  3003002317  0      PRACHI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16223.  3002014990  6      YUVRAJ SINGH                     16273.  3003002422  6      NURUL AHMAD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16224.  3002015009  6      TEJENDRA SINGH YADAV             16274.  3003002477  6      PRAVEEN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16225.  3002015125  6      RITURAJ SINGH                    16275.  3003002590  9   5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16226.  3002015157  9 3    DHARMENDRA KUMAR                 16276.  3003002599  6   4  SHYAMJEET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16227.  3002015318  0      GULSHAN KUMAR                    16277.  3003002770  6      AMAN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16228.  3002015324  0      BHARAT                           16278.  3003002819  6      DEEPAK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16229.  3002015368  1      AMIT KUMAR                       16279.  3003002914  6   5  SHESH MANI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16230.  3002015741  1      RITU RAJ ANAND                   16280.  3003002981  9      NILESHKUMAR RAKESHNATH TI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16231.  3002015776  9      HITESH CHAUDHARY                 16281.  3003003075  1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16232.  3002015806  1      MOHIT KUMAR                      16282.  3003003142  6      NITISH KUMAR KUSHWAHA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16233.  3002015826  0      MANIKANT SHARMA                  16283.  3003003329  6      AJEET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16234.  3002015830  0      ANURAG SHARMA                    16284.  3003003365  6      ASHEESH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16235.  3002015863  1      AJAY PRATAP SINGH                16285.  3003003573  1      ASHWANI KUMAR KANNOUJIYA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16236.  3002015885  6      AMAN KUMAR                       16286.  3003003575  6      DEEPAK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16237.  3002015970  0      PRADEEP KUMAR                    16287.  3003003928  1      DEVRAJ SONKER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16238.  3002016002  9      PREMPAL SINGH                    16288.  3003004011  6      AMARJEET PATEL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16239.  3002016210  0      PRASHANT CHAUDHARY               16289.  3003004154  6      ABDUL ALEEM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16240.  3002016245  9 3    ASHISH PRATAP SINGH              16290.  3003004198  9      ANKIT MALVIYA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16241.  3002016274  0      VISHAL                           16291.  3003004209  6      ALOK CHAUDHARY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16242.  3002016278  0      VIKASH SINGH CHAUHAN             16292.  3003004230  6      AWANEESH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16243.  3003000160  1      KAILASH NATH                     16293.  3003004321  9      NEELKAMAL PANDEY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16244.  3003000448  0      VAISHNO KANT                     16294.  3003004346  0      RITIK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16245.  3003000453  0      ARUN KUMAR RAI                   16295.  3003004382  9   7  KESHAV KESARWANI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16246.  3003000521  6      KM MUSKAN SAHU                   16296.  3003004398  0      VINAY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16247.  3003000529  0      VIJAY GUPTA                      16297.  3003004424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16248.  3003000654  0      VIKASH KUMAR MISHRA              16298.  3003004462  0   7  SAUMYA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16249.  3003000657  6      SHAKTI YADAV                     16299.  3003004515  0      PRAGATI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16250.  3003000726  6      NEHA SAHU                        16300.  3003004587  6      ABHISEK CHAURASIYA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16301.  3003004610  6      RUBY                             16351.  3003008814  6      ANSHUMAN KUSHWAHA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16302.  3003004614  6      KULDEEP                          16352.  3003008860  0      PANKAJ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16303.  3003004738  0      UTPAL TRIPATHI                   16353.  3003008884  0      BAJRANGI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16304.  3003004876  0      AMAR ANAND SINGH                 16354.  3003008920  9      ISHANT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16305.  3003004894  0      VISHAL TIWARI                    16355.  3003008979  0      SURYA PRAKASH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16306.  3003004920  6      VIKAS VERMA                      16356.  3003009031  9      SHANTANU CHITRANSH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16307.  3003005156  6      SURAJ VERMA                      16357.  3003009119  0      AVINASH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16308.  3003005298  9      RAJ SINGH                        16358.  3003009189  6   8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16309.  3003005508  0      RAMJI SINGH                      16359.  3003009371  0      ANURAG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16310.  3003005588  9      DURGAASHANKAR                    16360.  3003009623  1      RANVIJAY RAO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16311.  3003005674  6   4  ADITYA GUPTA                     16361.  3003009632  0      VISHESH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16312.  3003005729  1      ALOK KANNAUJIYA                  16362.  3003009678  1      NAWNEET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16313.  3003005817  6      IMTIYAZ ALI                      16363.  3003009794  1      VISWADEEP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16314.  3003006028  6   4  ANKIT SINGH                      16364.  3003009945  1      PRABHAT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16315.  3003006078  1      UTKARSH GAUTAM                   16365.  3003009983  0      RAVI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16316.  3003006189  6      SHUDHANSHU YADAV                 16366.  3003009999  0      ADITYA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16317.  3003006210  6      AKHILESH KUMAR                   16367.  3003010165  0   7  JITENDRA KUMAR TIWARI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16318.  3003006599  6      JITENDRA GUPTA                   16368.  3003010534  0      ABHINAV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16319.  3003006754  6      DEEPAK YADAV                     16369.  3003010541  0   4  VIBHAM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16320.  3003006970  0      SHUBHAM SINGH                    16370.  3003010595  6      ROHIT KUMAR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16321.  3003007006  6      ADITYA NISHAD                    16371.  3003010664  6      ANIL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16322.  3003007012  6      SUDHEER PATEL                    16372.  3003010903  6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16323.  3003007066  1      AAKASH KUMAR BHARTIYA            16373.  3003010970  6      ROBINS VISHWAKARMA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16324.  3003007072  6      ANAND KUMAR MAURYA               16374.  3003011066  9 3    SHEKHAR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16325.  3003007117  6      VIVEK KUMAR YADAV                16375.  3003011110  6      SURYA PRAKASH MAURYA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16326.  3003007135  0      HIMANSHU SHUKLA                  16376.  3003011126  6      SHOBHIT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16327.  3003007214  0      ADARSH PANDEY                    16377.  3003011189  0      ANAND PRAKASH UPADHYAY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16328.  3003007234  9   5  SHIVAM PANDEY                    16378.  3003011208  0      MANU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16329.  3003007236  0      ASHUTOSH SINGH                   16379.  3003011228  1      PRAKASH BHARTIYA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16330.  3003007344  0      SATYA PRAKASH SINGH              16380.  3003011278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16331.  3003007367  6      MAHESH KUMAR PATEL               16381.  3003011347  6      SHWETA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16332.  3003007457  1      NILESH KUMAR                     16382.  3003011411  1      MAHAVEER PRASAD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16333.  3003007522  6      ANJANI KUMAR SAHU                16383.  3003011484  9      ANAND SRIVASTAV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16334.  3003007541  6      ABID ALI                         16384.  3003011532  0      SAURABH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16335.  3003007545  1      ASHISH KUMAR                     16385.  3003011601  0      GAURAV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16336.  3003007552  6      SUMIT KUMAR KASERA               16386.  3003011704  6      AJEET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16337.  3003007606  9   4  AMAN DWIVEDI                     16387.  3003011722  6      SARVESH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16338.  3003007762  6      KM SAPANA KUMARI                 16388.  3003011726  6      TARUN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16339.  3003007774  0      ASGAR KHAN                       16389.  3003011759  6      ROHIT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16340.  3003007789  0      PRATYUSH TIWARI                  16390.  3003011786  0      GYAN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16341.  3003007859  0      ABHAY KUMAR SINGH                16391.  3003011845  6      DEEPAK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16342.  3003007887  6      SHYAM BABU SINGH                 16392.  3003011874  6   4  SIMPAL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16343.  3003007979  6      ABHAY KUMAR GUPTA                16393.  3003011930  9 3    AMAR NATH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16344.  3003008038  1      SHASHANK RAWAT                   16394.  3003011943  1      SHASHANK SHEKHAR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16345.  3003008047  6      YUVRAJ VISHWAKARMA               16395.  3003011972  0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16346.  3003008566  6      SONALI KAUSHAL                   16396.  3003011993  6   4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16347.  3003008643  0      HEMANT KUMAR PANDEY              16397.  3003012147  0      SMITA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16348.  3003008692  6      SUMIT KUMAR                      16398.  3003012200  9      JULFEKAR KHAN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16349.  3003008703  0      DURGESH KUMAR UPADHYAY           16399.  3003012214  6      RAJNISH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16350.  3003008710  6      SURYA PRAKASH YADAV              16400.  3003012243  6   4  HEMANT YADAV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16401.  3003012262  1      VIKASH                           16451.  3003016356  6      ASHISH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16402.  3003012513  0      PRADDYOT TRIPATHI                16452.  3003016378  9   7  SHIVANSHU RANJAN TRIPATHI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16403.  3003012594  6      VIDIT KUMAR                      16453.  3003016379  9 3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16404.  3003012853  1      RAHUL KUMAR RANJAN               16454.  3003016410  0      ADITYA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16405.  3003012985  6      ASHISH PRAJAPATI                 16455.  3003016432  9      VIVEK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16406.  3003013167  6      SHEKHAR YADAV                    16456.  3003016447  9   7  AZMAT FATMA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16407.  3003013312  6      SUJEET MAURYA                    16457.  3003016470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16408.  3003013425  9      ASHUTOSH SINGH                   16458.  3003016476  0      RATAN DEEP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16409.  3003013467  0      NISHI JAIN                       16459.  3003016518  6   4  GYAN CHANDRA KUSHWAHA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16410.  3003013512  6      ABHISHAK VERMA                   16460.  3003016563  9   4  LAVKUSH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16411.  3003013571  9      SHUBHAM SRIVASTAVA               16461.  3003016654  6      AWADHESH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16412.  3003013606  0      DILEEP KUMAR DWIVEDI             16462.  3003016691  0      DHEERAJ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16413.  3003013697  0      AMIT SHARMA                      16463.  3003016731  6      DHEERENDRA PRATAP MAURYA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16414.  3003013802  9 3    VIPUL KUMAR UPADHYAY             16464.  3003016767  0      ANAND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16415.  3003013828  0      ABHINAV SHUKLA                   16465.  3003016837  6      SHIV POOJAN 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16416.  3003014100  1      UTKARSH NIRBHAY                  16466.  3003016881  6      RITESH KUMAR JAISWAL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16417.  3003014148  9      SHIVANSH TRIPATHI                16467.  3003016886  6      ANKUSH CHAURASIYA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16418.  3003014174  0      SAURABH SINGH                    16468.  3003017023  0      ANKIT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16419.  3003014503  1      CHITRASEN                        16469.  3003017156  6      AMAN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16420.  3003014599  9      UPENDRA                          16470.  3003017172  6      NAVNEET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16421.  3003014706  1      NEERAJ SAROJ                     16471.  3003017314  6      KM SONAM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16422.  3003014895  9   4  VISHAL MISHRA                    16472.  3003017455  2      HARIOM GOND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16423.  3003014933  6      MUNNALAL                         16473.  3003017650  9      VAIBHAV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16424.  3003014934  6   8  SHIV KUMAR PAL                   16474.  3003017664  6      ANIL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16425.  3003015040  6      RAMA SHANKER YADAV               16475.  3003017690  9      ANAMIKA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16426.  3003015093  0      VIVEK KUMAR SHUKLA               16476.  3003017740  0      AMAN KESHARWANI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16427.  3003015112  0      PRASANN SINHA                    16477.  3003017993  6      DEEPAK RAMAN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16428.  3003015115  6      SURAJ YADAV                      16478.  3003018040  0      ANAND KUMAR KESARVANI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16429.  3003015129  1      KAMESH RAO                       16479.  3003018077  6      AJAY KUMAR MAURYA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16430.  3003015144  9      NAMRATA MISHRA                   16480.  3003018118  0      MANOJ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16431.  3003015166  0      JAYA SRIVASTAVA                  16481.  3003018230  0      VAIBHAV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16432.  3003015192  9   4  PRVESH KUMAR                     16482.  3003018329  6      DURGA PRASAD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16433.  3003015203  1      PRASHANT KUMAR                   16483.  3003018343  6      SHIVAM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16434.  3003015255  6      VINAY KUMAR YADAV                16484.  3003018427  6      ARPIT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16435.  3003015310  6      ARUN KUMAR YADAV                 16485.  3003018461  6      RAJAT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16436.  3003015427  1      UMESH KUMAR                      16486.  3003018507  9      SARTHAK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16437.  3003015493  6      VIKAS VERMA                      16487.  3003018581  0      ATUL CHAUBEY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16438.  3003015513  6      ANKITA SINGH                     16488.  3003018934  1      RACHNA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16439.  3003015517  6      MOHAMAD SAMEER                   16489.  3003018970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16440.  3003015526  6      PRADEEP KUMAR MAURYA             16490.  3003018990  1      HANUMAN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16441.  3003015534  9      PRADEEP KUMAR                    16491.  3003019301  0      PRATHMESH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16442.  3003015599  6      DHEERAJ KUMAR                    16492.  3003019312  9      RAGHAVENDRA AGRAHARI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16443.  3003015678  6      RITIKA SAHU                      16493.  3003019368  0      AMAN KUMAR SHUKLA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16444.  3003015721  9      ASHUTOSH PANDEY                  16494.  3003019585  6      SHUBHAM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16445.  3003015756  6      PAVAN KUMAR YADAV                16495.  3003019707  0      SALONI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16446.  3003015763  6      SHIVANSHI SINGH                  16496.  3003019746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16447.  3003016209  6      SURAJ KUMAR MAURYA               16497.  3003019748  6      ROHIT SINGH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16448.  3003016300  6      UMLESH KUMAR                     16498.  3003019791  0      SOURABH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16449.  3003016312  6      PRADEEP KUMAR GUPTA              16499.  3003019795  6      RAMVIHARI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16450.  3003016351  6   7  RAKESH KUMAR GUPTA               16500.  3003019796  6      RISHABH VERMA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16501.  3003019847  1      VIRENDRA KUMAR                   16551.  3003023638  6      ALOK KUMAR VISHWAKARMA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16502.  3003019920  6   4  TINKOO PRAJAPATI                 16552.  3003023657  1      ANAND KUMAR PASAWAN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16503.  3003019928  9      ANUKUL SINGH                     16553.  3003023760  6      ANJALI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16504.  3003019939  0      RHISHAB PANDEY                   16554.  3003023867  6      SUJEET CHAURASIYA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16505.  3003019943  6   5  KOMAL                            16555.  3003023889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16506.  3003020048  0      ROSHAN KUMAR                     16556.  3003023954  6      HARIKESH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16507.  3003020127  1      SAMEER KUMAR                     16557.  3003024008  0      KUNWAR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16508.  3003020158  0      ANUJ SOMVANSHI                   16558.  3003024038  0      SHUBHAM KESHARWANI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16509.  3003020222  1      VIRENDRA KUMAR                   16559.  3003024077  0      SANDEEP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16510.  3003020385  6      KM PRIYANKA SAHU                 16560.  3003024158  0      SAMARTH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16511.  3003020516  0      KAJAL SINGH                      16561.  3003024185  0      RATNESH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16512.  3003020623  0      SARIKA TIWARI                    16562.  3003024232  6      DHEERAJ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16513.  3003020899  1      SHWETA VERMA                     16563.  3003024321  6      DEV ARVIND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16514.  3003020927  0      VIVEK GUPTA                      16564.  3003024414  6      SURYA SINGH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16515.  3003021012  6      GULAM AHAMAD                     16565.  3003024497  0      ROSHAN KUMAR SRIVASTAVA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16516.  3003021038  0      UTTAM MISHRA                     16566.  3003024533  6      ANKITA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16517.  3003021093  0      SHAHBAZ AHMAD                    16567.  3003024579  6      PRITI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16518.  3003021281  6      RANVIJAY YADAV                   16568.  3003024587  0      AJAY KUMAR MISHRA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16519.  3003021308  0      GAURAV OJHA                      16569.  3003024627  6      ADITYA KUMAR SHAHU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16520.  3003021352  6   8  SANJEEV KUMAR YADAV              16570.  3003024755  6      NAVDEEP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16521.  3003021380  0      ASHUTOSH SHARMA                  16571.  3003024765  1      SACHIN SAROJ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16522.  3003021574  6      SANJAY KUMAR VERMA               16572.  3003024786  0      RAVI UPADHYAY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16523.  3003021714  6      NITISH YADAV                     16573.  3003024806  0      DEEPAK KISHOR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16524.  3003021717  0      PRASHANT KAR PATHAK              16574.  3003024814  6      KHUSHBOO KUSHWAHA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16525.  3003021736  0      ANCHAL KESARWANI                 16575.  3003024820  6      MANISH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16526.  3003021770  0      PRAVEEN PANDEY                   16576.  3003024843  9      AYUSHI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16527.  3003021785  1      ANOOP KUMAR                      16577.  3003024950  6      SAURABH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16528.  3003022033  1      VISHAL KUMAR                     16578.  3003025090  6      ARADHANA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16529.  3003022219  6      SHUBHAM MAURYA                   16579.  3003025129  1      SHANI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16530.  3003022220  6      ATUL KUMAR SAINI                 16580.  3003025230  1      SHANI RAM SAROJ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16531.  3003022369  1      RAVENDRA SINGH                   16581.  3003025367  0      HARSH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16532.  3003022422  9      SHASHANK PANDEY                  16582.  3003025381  6      AKASH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16533.  3003022519  0      DIVYANSHU                        16583.  3003025430  6      NITEESH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16534.  3003022533  9   4  MAYANK SRIVASTAVA                16584.  3003025449  0      KM RITIKA KESHARWANI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16535.  3003022540  6      PRANSHU GOUR                     16585.  3003025459  0      RISHABH VIKRAM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16536.  3003022547  9      MRIDUL SINGH                     16586.  3003025522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16537.  3003022588  6   4  SHAILESH KUMAR VERMA             16587.  3003025614  0   4  ANURAG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16538.  3003022617  6   7  RAHUL KUMAR KUSHWAHA             16588.  3003025623  0      ROHIT UPADHYAY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16539.  3003022621  6      ASHISH GIRI                      16589.  3003025625  0      SHASHANK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16540.  3003022647  0      AKASH SINGH                      16590.  3003025647  0      HARIKESH KUMAR AGRAHARI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16541.  3003022651  0      CHANDRESH TIWARI                 16591.  3003025659  0      AMITESH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16542.  3003022832  9   7  KALASH TANEJA                    16592.  3003025732  6      MAYANK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16543.  3003022907  6      AKASH KUMAR YADAV                16593.  3003025784  1      PRASHANT SHEKHAR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16544.  3003022908  0      GAURAV PANDEY                    16594.  3003025936  6      BISHAL GIRI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16545.  3003022957  9      DIVYANSHU KESHARWANI             16595.  3003025996  9      HIMALAYA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16546.  3003022990  0      AYUSH PANDEY                     16596.  3003026040  9   4  ANOOP KUMAR CHATURVEDI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16547.  3003023048  9   7  AMARENDRA PRATAP RAI             16597.  3003026047  6      SUSHMITA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16548.  3003023147  1      ATUL KUMAR KANAUJIYA             16598.  3003026170  6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16549.  3003023404  6      MAHENDRA KUMAR GUPTA             16599.  3003026265  0      SUJEET KUMAR SHUKLA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16550.  3003023465  6      SHUBHAM VISHWAKARMA              16600.  3003026286  6      PUSHPANJALI VISHWAKARMA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16601.  3003026342  6      VIJAY KUMAR MAURYA               16651.  3003029935  9      SHIVENDRA PRATAP RAI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16602.  3003026633  6      NEHA PAL                         16652.  3003029948  6      ADITYA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16603.  3003026894  6      DEVENDRA YADAV                   16653.  3003030335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16604.  3003027024  6      RAJ KUMAR MAURYA                 16654.  3003030383  6      AYUSH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16605.  3003027052  0      SHARAD KUMAR PANDAY              16655.  3003030472  9      NAVEEN KUMAR UPADHYAY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16606.  3003027158  0      PRAVESH KUMAR SHUKLA             16656.  3003030608  6   4  ABHISHEK KUMAR CHAURASIYA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16607.  3003027210  0 3    ARPIT PANDEY                     16657.  3003030640  6      RAVI SETH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16608.  3003027226  9      NIDHI TRIPATHI                   16658.  3003030676  6      ARYAN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16609.  3003027243  0      ATUL KUMAR RAI                   16659.  3003030762  0      SAIF KHAN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16610.  3003027260  0      ACHCHUTANAND PATHAK              16660.  3003030859  6      SHYAM BABOO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16611.  3003027422  6   4  VISHAL GUPTA                     16661.  3003030931  6      SHIVAM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16612.  3003027583  0      SATYAM SINGH                     16662.  3003030951  0      AMAN PANDEY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16613.  3003027604  0      ADARSH KUMAR KESHARI             16663.  3003031013  1      VISHAL KUMAR SAROJ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16614.  3003027639  6      NAGENDRA NATH                    16664.  3003031058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16615.  3003027747  0      RAVI RANJAN THAKUR               16665.  3003031106  9      NAVEEN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16616.  3003027811  6      ATUL YADAV                       16666.  3003031128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16617.  3003027872  6      SURENDRA KUMAR YADAV             16667.  3003031130  0      AKRITI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16618.  3003028015  9      CHANDAN SINGH                    16668.  3003031151  6      ATUL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16619.  3003028025  6      ANIL KUMAR VERMA                 16669.  3003031370  6      PRATIMA MADDHESIYA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16620.  3003028249  1      AMAN KUMAR                       16670.  3003031496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16621.  3003028366  6      SARVESH VERMA                    16671.  3003031531  0      ANCHAL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16622.  3003028384  1      PREM SHANKAR                     16672.  3003031614  6      PAWAN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16623.  3003028410  6      SACHIN KUMAR                     16673.  3003031694  0      ANKIT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16624.  3003028427  6      AKASH KUMAR YADAV                16674.  3003031719  9      SAUMYA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16625.  3003028540  6      SHIVAM VERMA                     16675.  3003031771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16626.  3003028553  6      PRABAL PRATAP SINGH              16676.  3003031852  6      MOHIT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16627.  3003028580  6      REENA YADAV                      16677.  3003031858  9      TRIPURESH SRIVASTAVA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16628.  3003028613  0      ROSHAN GUPTA                     16678.  3003031866  6      SACHIN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16629.  3003028621  0      ARPIT DWIBEDI                    16679.  3003031893  9      ANAND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16630.  3003028624  0      SHARDUL SRIVASTAVA               16680.  3003032016  0      RITESH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16631.  3003028688  9   4  JITENDRA SINGH                   16681.  3003032042  0      SHUBHAM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16632.  3003028728  6      MANOJ KUMAR YADAV                16682.  3003032144  0      ARPIT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16633.  3003028745  0      ABHINAV TRIPATHI                 16683.  3003032318  6      RAGINI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16634.  3003028755  9      DIVYA DEVI                       16684.  3003032348  6      ANKIT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16635.  3003028822  1      SWAPNIL VERMA                    16685.  3003032367  9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16636.  3003028838  6      AMIT KUMAR PATEL                 16686.  3003032742  6      SANCHITA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16637.  3003028869  6      AKHAND PRATAP SINGH              16687.  3003032853  1      RAHUL KUMAR KORI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16638.  3003028946  0      GAURAV SINGH                     16688.  3003032948  9      SHRAWAN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16639.  3003029045  6   4  SMRITI SINGH                     16689.  3003033116  6  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16640.  3003029069  0      AMIT KUMAR                       16690.  3003033256  0      ATUL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16641.  3003029131  1   4  PRADEEP SAROJ                    16691.  3003033262  0      ANKUR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16642.  3003029190  1      SHUBHAM KUMAR                    16692.  3003033274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16643.  3003029271  0      AMIT GUPTA                       16693.  3003033283  0      SHALESH KUMAR TRIPATHI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16644.  3003029276  6      ANKIT KUMAR                      16694.  3003033310  0      SURAJ KUMAR AGARHARI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16645.  3003029340  6      PREETI PATEL                     16695.  3003033400  0      VISHAL KESARAWANI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16646.  3003029420  0      SATYA PRAKASH TRIPATHI           16696.  3003033590  6      MOHD KAIPH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16647.  3003029484  1      AMIT KUMAR                       16697.  3003033701  6      KAMLESH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16648.  3003029618  6      ABHISHEK YADAV                   16698.  3003033741  9      VINIT KUMAR RAI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16649.  3003029748  1      ADITYA KUMAR                     16699.  3003033812  9      ASHUTOSH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16650.  3003029795  9      NIKHIL TRIPATHI                  16700.  3003033941  0      SUDHANSHU SRIVASTAV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16701.  3003033979  0      ADARSH KUMAR UPADHYAY            16751.  3003036746  0      ANUBHAV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16702.  3003034057  0      ANKITA                           16752.  3003036777  0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16703.  3003034084  6      SHUBHAM MAURYA                   16753.  3003036895  0      SHALINI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16704.  3003034173  9      ABHILASH PANDEY                  16754.  3003036995  6 3    KRISHNA KUMAR PATEL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16705.  3003034209  9      MUKESH KAPRI                     16755.  3003037059  0      ADARSH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16706.  3003034229  6      MOHD AKMAL                       16756.  3003037074  9      KARUNAKAR TRIPATHI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16707.  3003034306  1      DEEPAK GAUTAM                    16757.  3003037085  0      VAIBHAV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16708.  3003034404  1      DURGA SHANKAR                    16758.  3003037143  1      VINOD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16709.  3003034534  6      SHUBHAM YADAV                    16759.  3003037201  6      LAVKUSH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16710.  3003034551  0      NAVANEESH SINGH                  16760.  3003037264  1      ANSHIKA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16711.  3003034619  6      GYANENDRA GUPTA                  16761.  3003037269  1      AKHILESH BHARTI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16712.  3003034752  6   7  RUDRAPRATAP YADAV                16762.  3003037274  6      RAJNEESH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16713.  3003034754  9      MITALI UPADHYAYA                 16763.  3003037707  6      KAJAL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16714.  3003034818  6      AMIT YADAV                       16764.  3003037972  6      ASHUTOSH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16715.  3003034831  6   7  SURAJ MAURYA                     16765.  3003037979  6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16716.  3003034871  0      PRADEEP MISHRA                   16766.  3003038070  6      MANISH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16717.  3003034880  6   4  RAHUL KUSHWAHA                   16767.  3003038074  0      VISHAL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16718.  3003034886  6      BRAJ KUMAR VERMA                 16768.  3003038137  9      PRACHI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16719.  3003034912  9   4  PRAMOD KUMAR SINGH               16769.  3003038144  0      ASHWANI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16720.  3003035074  6      SANJEET KUMAR PAL                16770.  3003038191  6      SACHIN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16721.  3003035181  9      SHALINEE MISHRA                  16771.  3003038208  6      VAISHALI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16722.  3003035215  9   8  ASHU MISHRA                      16772.  3003038229  0      SAURABH KUMAR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16723.  3003035313  0      SACHIN MISHRA                    16773.  3003038310  1      DEVENDRA KUMAR SAROJ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16724.  3003035314  6      RAJAT YADAV                      16774.  3003038399  6      ANJOO PRAJAPATI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16725.  3003035320  0      ARUN PANDEY                      16775.  3003038528  9      PRAGYA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16726.  3003035389  9      AMIT SINGH                       16776.  3003038593  0      VANDANA DEVI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16727.  3003035415  9      SMRITI TANU                      16777.  3003038723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16728.  3003035475  0      SNEHIL SRIVASTAV                 16778.  3003038821  6      SHIV MANDIR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16729.  3003035620  6      AVNEESH YADAV                    16779.  3003038878  0      SNEHA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16730.  3003035640  6      KM JYOTI GUPTA                   16780.  3003038975  1      CHANCHALA PASWAN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16731.  3003035759  6      RANU VERMA                       16781.  3003039063  6      SHAILENDRA KUMAR GUPTA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16732.  3003035867  1      ASHISH KUMAR                     16782.  3003039322  0      ADARSH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16733.  3003035994  1      PRAGATI GAUTAM                   16783.  3003039325  0      GAURAV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16734.  3003036006  1      SUNIL KUMAR                      16784.  3003039334  6   4  HARENDER KUMAR SAH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16735.  3003036080  0      JYOTIKA AGARWAL                  16785.  3003039683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16736.  3003036117  0      SAPNA TIWARI                     16786.  3003039791  6      ABHISHEK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16737.  3003036131  6      BABALOO KUMAR CHAUHAN            16787.  3003039819  0      VISHAL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16738.  3003036226  1      PANKAJ BANBASI                   16788.  3003039870  9      GAURAV UPADHYAY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16739.  3003036264  0      ANIKET KUMAR SINGH               16789.  3003040093  6      PAVAN KUMAR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16740.  3003036319  9      KOMAL GUPTA                      16790.  3003040123  0      AKASH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16741.  3003036322  0      TANMAY                           16791.  3003040138  6      RATNESH SINGH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16742.  3003036371  6      SHIV RAJ YADAV                   16792.  3003040247  6      SHIVANI GAUR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16743.  3003036416  6   5  KESHAV PRASAD PRAJAPATI          16793.  3003040273  1      ABHISHEK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16744.  3003036464  0      SHUBHAM PANDEY                   16794.  3003040275  6      UDIT NARAYAN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16745.  3003036477  6      VIPIN KUMAR PATEL                16795.  3003040286  9 3    ASHWANI KUMAR SHUKLA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16746.  3003036570  0      ANURAG PANDEY                    16796.  3003040303  1      ASHISH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16747.  3003036623  6      RAHUL KUMAR MAURYA               16797.  3003040318  9      VISHESH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16748.  3003036668  1      AVINASH SAROJ                    16798.  3003040470  1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16749.  3003036698  6      BIMLESH SINGH                    16799.  3003040485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16750.  3003036707  1      UMESH KUMAR                      16800.  3003040585  1      ARUN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169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16801.  3003040587  6      AJEET KUMAR SHARMA               16851.  3003044667  0      SACHIN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16802.  3003040672  0      RAGHWENDRA MISHRA                16852.  3003044731  9      JAI SRIVASTAVA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16803.  3003040794  1      PRASHANT KUMAR                   16853.  3003044772  0      SIDDHANT GAUR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16804.  3003040869  6      RAHUL GAUR                       16854.  3003044924  0      VARTIKA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16805.  3003040910  9   7  ANUJ KUMAR                       16855.  3003044964  6      SURENDRA KUMAR SAHU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16806.  3003040921  0      PRAVEEN KUMAR PANDEY             16856.  3003045009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16807.  3003040929  6   4  RAHUL PAL                        16857.  3003045076  1      DEEPAK KUMAR BAIS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16808.  3003040930  6   8  ISHU PATEL                       16858.  3003045205  0      AYUSHI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16809.  3003040937  9   8  BHANWAR SINGH                    16859.  3003045251  6      PARUL KANDU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16810.  3003040950  6      SAROJ PRAJAPATI                  16860.  3003045353  6      ANJALI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16811.  3003041006  9      SACHIN SINGH                     16861.  3003045473  0      KAUSTUBH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16812.  3003041059  6      VIKAS CHAURASIYA                 16862.  3003045514  6   4  RITU NISHAD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16813.  3003041137  0   4  VIJAY KUMAR MISHRA               16863.  3003045600  6      VISHVAS JAISWAL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16814.  3003041176  6      VANDANA MAURYA                   16864.  3003045706  6      DHARMENDRA KUMAR VERMA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16815.  3003041192  6      VIPIN KUMAR YADAV                16865.  3003045851  0      ASHISH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16816.  3003041411  6      SHIVAM SINGH YADAV               16866.  3003045918  6 3    RINTU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16817.  3003041449  6      AMBREESH VERMA                   16867.  3003045939  6      KUMARI SANDHYA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16818.  3003041588  0      SHIVAM PANDEY                    16868.  3003046022  0      AMIT KUMAR SHUKLA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16819.  3003041640  6      PRABHAT CHAUDHARY                16869.  3003046070  0      HARSHDEEP TIWARI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16820.  3003041763  6      PRABHAT GUPTA                    16870.  3003046152  6      RAMAN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16821.  3003041919  9      AKASH KUMAR                      16871.  3003046163  6      DUSHYANT KUMAR KASHYAP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16822.  3003042185  6      VIVEK KUMAR PATEL                16872.  3003046208  1      NAVNEET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16823.  3003042196  6      SAURABH KUMAR VERMA              16873.  3003046280  9      RIPU DAMAN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16824.  3003042260  0      ANANT KUMAR                      16874.  3003046285  0      VISHAL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16825.  3003042379  0      NIKHIL CHATURVEDI                16875.  3003046312  0      RITUL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16826.  3003042384  0      SAURABH PANDEY                   16876.  3003046321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16827.  3003042427  6      DEVENDRA CHAUHAN                 16877.  3003046381  9      SIDDHANT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16828.  3003042509  6      SATYAM SINGH                     16878.  3003046388  0      VINAY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16829.  3003042613  0      SHIWAM TIWARI                    16879.  3003046492  6      DEV RAJ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16830.  3003042647  1      RASHMI DEVI                      16880.  3003046704  0      DIVYANSHU SHUKLA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16831.  3003042759  1      SIKANDAR KUMAR                   16881.  3003046724  0      PRIYA KESHARI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16832.  3003042829  6      RAHUL PATEL                      16882.  3003046746  1      RAJENDRA BHARTI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16833.  3003042871  0      SHUDHANSHU SINGH                 16883.  3003046752  6      RUCHI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16834.  3003042943  9      SOMESH BAJPAI                    16884.  3003046815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16835.  3003042968  6      MAYURI JAISWAL                   16885.  3003046836  6      NITISH KUMAR RAJBHAR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16836.  3003042981  6      AMIT PATEL                       16886.  3003046837  1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16837.  3003043035  0      PRIYA SINGH                      16887.  3003046981  9   7  ALOK KUMAR JAIN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16838.  3003043120  9      RAVI PRATAP SINGH                16888.  3003047009  6   7  GAURAV KUMAR MAURYA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16839.  3003043313  9      RITESH TIWARI                    16889.  3003047041  6   4  CHANDAN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16840.  3003043654  6      MANISH KUMAR GUPTA               16890.  3003047070  6   4  ADNAN UDDIN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16841.  3003043744  0      APOORV MISHRA                    16891.  3003047113  6      AJAY KUMAR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16842.  3003043919  9   5  AKHILESHWAR PRATAP SINGH         16892.  3003047171  6      ABHISHEK KUMAR MAURYA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16843.  3003044083  6      SWAPNIL GUPTA                    16893.  3003047212  6      VISHAL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16844.  3003044135  0      SHWETA SHRIVASTAV                16894.  3003047357  6      DEVANEESH KUMAR PAL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16845.  3003044170  6      AVANISH KUMAR YADAV              16895.  3003047360  6      AJAY SINGH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16846.  3003044352  0      SUJEET TIWARI                    16896.  3003047429  1      NEHA ARYA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16847.  3003044486  6      BRIJESH SINGH                    16897.  3003047551  6      GARIMA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16848.  3003044493  6      ABHISHEK KUMAR                   16898.  3003047634  0      MOHD FAISAL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16849.  3003044603  0      KM AKANKSHA                      16899.  3003047685  0      PRADUMN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16850.  3003044661  1      VEER BAHADUR                     16900.  3003047743  2      VIJENDRA KUMAR MEENA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16901.  3003047780  1      ROOP KUMAR                       16951.  3003050871  0      VAISHALI KESHARWANI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16902.  3003047782  6      RAM VILASH MAURYA                16952.  3003050873  0      SWADHA AWASTHI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16903.  3003047799  6      VINEET KUMAR                     16953.  3003050874  9      KAJOL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16904.  3003047816  0      SYED MOHAMMAD KAIF               16954.  3003051077  0      AJEY VIKRAM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16905.  3003047899  0      AKASH RAI                        16955.  3003051083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16906.  3003047912  6      SAHCHIDANAND VERMA               16956.  3003051127  1      ASHEESH SAROJ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16907.  3003047973  6      DEVISHA SINGH                    16957.  3003051152  6      RAJU RANJAN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16908.  3003048004  9      VIKASH KUMAR BARNWAL             16958.  3003051213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16909.  3003048007  6      ASTITVA                          16959.  3003051323  6      DEEPAK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16910.  3003048016  6      PRIYASA SINGH                    16960.  3003051337  9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16911.  3003048022  1      SAVITA                           16961.  3003051398  6      SUNIL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16912.  3003048053  9      SHIVAM PANDEY                    16962.  3003051468  0      ASHISH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16913.  3003048150  0      AKASH KUMAR                      16963.  3003051484  6      SHWETA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16914.  3003048281  1      SHIVAVESH                        16964.  3003051500  0      MANISH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16915.  3003048299  0      NEERAJ KUMAR SHUKLA              16965.  3003051597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16916.  3003048396  6      LAVKUSH CHAUDHARY                16966.  3003051616  9 3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16917.  3003048460  6      AKASH YADAV                      16967.  3003051741  6      RAVINDRA NAVIK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16918.  3003048494  6      SHRUTI SINGH                     16968.  3003051745  9      SHASHWAT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16919.  3003048506  9   4  ASAD ZAFAR                       16969.  3003051794  0      DIVYANSHU KUMAR DUBEY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16920.  3003048536  6      SHASHI KANT VERMA                16970.  3003051831  6      INDRAJEET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16921.  3003048573  6      HARIOM CHAURASIYA                16971.  3003051927  0    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16922.  3003048618  6      JAYSINGH YADAV                   16972.  3003051929  6      SHARUKH ANSARI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16923.  3003048626  6      SURAJ GUPTA                      16973.  3003051963  6      VIKAS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16924.  3003048672  0      VEER VIKRAM SINGH                16974.  3003051975  1      MANISH KUMAR SAROJ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16925.  3003048850  0      CHANDAN TIWARI                   16975.  3003052014  0      SAPNA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16926.  3003048890  1      ARUN KUMAR                       16976.  3003052020  6      RAKSHA RAM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16927.  3003049007  0      AKHAND SINGH                     16977.  3003052107  6   4  ALI HASAN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16928.  3003049060  0      ATUL MISHRA                      16978.  3003052225  9      PRASHANT KESHERWANI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16929.  3003049232  0      VIDHANCHAND MISHRA               16979.  3003052399  1      DEEPANKAR CHOUDHARY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16930.  3003049289  6      SANNY GIRI                       16980.  3003052515  6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16931.  3003049343  6      ATUL SINGH                       16981.  3003052527  0      AKHIL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16932.  3003049487  6      SUDHEER KUMAR                    16982.  3003052629  1      MAHENDRA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16933.  3003049547  0      MAYANK TIWARI                    16983.  3003052649  0      ANURAG KASAUDHAN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16934.  3003049720  1      VEERENDRA KUMAR                  16984.  3003052737  6      MUKESH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16935.  3003049735  1      RAHUL KUMAR SONKAR               16985.  3003053101  6 3    RAJEEV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16936.  3003049823  0      RAMESH KESHARWANI                16986.  3003053164  0      RAJ KUMAR PANDEY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16937.  3003049930  6      SANSKAR VERMA                    16987.  3003053178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16938.  3003050291  6      AMIT KUMAR PRAJAPATI             16988.  3003053409  9      AKASH KESARWANI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16939.  3003050321  6   4  SHASHANK GUPTA                   16989.  3003053420  0      KAMALESH KUMAR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16940.  3003050345  0      RISHANK MISHRA                   16990.  3003053458  0      PRAVEEN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16941.  3003050356  0      PRIYANSHU SINGH                  16991.  3003053608  6      ASHOK KUMAR MAURYA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16942.  3003050378  6      AMIT KUMAR YADAV                 16992.  3003053679  6      ABHINAV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16943.  3003050454  1      AKASH DEEP                       16993.  3003053728  6      ANUP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16944.  3003050492  9      MAHESH KUMAR CHAUHAN             16994.  3003053763  0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16945.  3003050577  6      VIVEK PATEL                      16995.  3003053785  6      PRACHI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16946.  3003050640  1      HARSH GAUTAM                     16996.  3003054018  1      VIRENDRA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16947.  3003050646  1      KRISHNA CHANDRA                  16997.  3003054171  6      SHAILESH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16948.  3003050842  6      ANSHUL CHAURASIYA                16998.  3003054296  6      ANISH MADDHESHIYA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16949.  3003050843  0      ARYAN PANDEY                     16999.  3003054326  1      KAMAL KISHORE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16950.  3003050863  0      AKASH MISHRA                     17000.  3003054407  6      VIBHA YADAV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17001.  3003054460  0      ANIRUDHA PRATAP SINGH            17051.  3005005548  9   4  ABID AHAMAD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17002.  3003054599  6   4  NITIN VISHWAKARMA                17052.  3005005641  6      VIKAS BABU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17003.  3003054658  6      SANTOSH KUMAR MAURYA             17053.  3005005849  0      PRIYA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17004.  3003054668  6   5  SHIV SHANKER                     17054.  3005006059  6   5  DIVYA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17005.  3003054697  0      PRATHAM DHAR DWIVEDI             17055.  3005006084  6      VIVEK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17006.  3003054766  0      TRIYUGI NARAYAN DUBEY            17056.  3005006237  1      ADITYA DIWAKAR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17007.  3003054804  6   4  AVINASH CHAUDHARY                17057.  3005006417  6      MANPREET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17008.  3003054927  6      HARI PRASAD VERMA                17058.  3005006425  1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17009.  3003055026  6      SONAM KUMARI                     17059.  3005006431  0      VIKASH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17010.  3003055099  6      ADITYA KUMAR                     17060.  3005006437  6      PRASHANT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17011.  3005000115  9      PEEYUSH SHARMA                   17061.  3005006547  0      AMAL MAHESHWARI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17012.  3005000423  6      DAMINI                           17062.  3005006626  6   5  MANOJ KUMAR RATHORE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17013.  3005000631  6      GAYASUDDIN                       17063.  3005006733  9      SUHANI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17014.  3005000837  6      NITYA PRAKASH SHARMA             17064.  3005006863  6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17015.  3005001086  9      KUSHAL                           17065.  3005007022  2      SUNITA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17016.  3005001278  9      NITESH SINGH LADHARI             17066.  3005007052  9   5  SAURAB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17017.  3005001401  9      PARITOSH TRIPATHI                17067.  3005007314  6   4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17018.  3005001642  9   7  SHASHANK AGARWAL                 17068.  3005007321  9 3    ABHISHEK KUMAR SHARMA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17019.  3005001940  6      ROHAN SHARMA                     17069.  3005007675  6      AVDHESH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17020.  3005002022  1      SUNIL KUMAR                      17070.  3005007713  6      DIGVIJAY SINGH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17021.  3005002044  6      SACHIN YADAV                     17071.  3005008142  6      SAURABH GANGWAR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17022.  3005002103  0      SACHIN GUPTA                     17072.  3005008680  1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17023.  3005002120  6      AVDHESH PATEL                    17073.  3005008955  9   5  SHIVANI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17024.  3005002187  6      SHARAD KASHYAP                   17074.  3005008972  0      PRANJAL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17025.  3005002213  6      PUSKAR GIRI                      17075.  3005009004  1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17026.  3005002331  1      SHUBHANKI NAINWAL                17076.  3005009099  1      ABHIRUCHI GAUTAM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17027.  3005002523  1      ROHIT KUMAR                      17077.  3005009126  6      APOORVA GANGWAR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17028.  3005002633  6      ASHISH KUMAR YADAV               17078.  3005009207  6   4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17029.  3005003213  6      VIVEK KUMAR YADAV                17079.  3005009230  0      MARSHAL DIKSHU CHAUHAN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17030.  3005003282  1      PAPPU                            17080.  3005009302  9   5  MANGLAM JOHARI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17031.  3005003297  1      DEVANSH BANSIWAL                 17081.  3005009307  6      VIKRANT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17032.  3005003550  6      VIVEK GANGWAR                    17082.  3005009495  1      SAMEER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17033.  3005003703  6      AVNEESH GANGWAR                  17083.  3005009544  1      NEHA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17034.  3005003721  6 3    RAM GOPAL                        17084.  3005009601  6      DIVYA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17035.  3005003890  9   4  MOHD ANAS                        17085.  3005009756  9      SHRADDHA BHATT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17036.  3005004237  0      UDAYA UPADHYAY                   17086.  3005009856  0      MUKESH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17037.  3005004271  6      SAURABH SAINI                    17087.  3005009885  1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17038.  3005004334  0      RISHAV PRATAP SINGH              17088.  3005009957  6      VRIJENDRA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17039.  3005004341  1      SALONI                           17089.  3005010230  6      NEEL KAMALA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17040.  3005004389  9 3    NITIN KUMAR                      17090.  3005010793  0      AANJANEY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17041.  3005004497  1      VIKKY KUMAR                      17091.  3005010846  6      HARSH SHRIVASTAV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17042.  3005004504  1      ARVIND KUMAR                     17092.  3005010926  9      HIMANSHU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17043.  3005004663  6   5  MANOJ GANGWAR                    17093.  3005011180  9      MADHUR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17044.  3005004666  9      SAURABH KUMAR                    17094.  3005011184  6      DIVYAM CHOUDHARY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17045.  3005004743  9      SURYAANSH TOMAR                  17095.  3005011192  9      JATIN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17046.  3005004835  1      ALOK KUMAR                       17096.  3005011432  1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17047.  3005004999  1      RANJANA                          17097.  3005011759  0      ROHAN PATHAK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17048.  3005005055  9      MOHD FAIZAN                      17098.  3005011796  9      PRATIBHA AGARWAL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17049.  3005005135  6   8  NARESH KUMAR                     17099.  3005011995  6      ABHINAV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17050.  3005005280  6      SHIVAM GANGWAR                   17100.  3005012084  1      ANKIT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17101.  3005012102  6      PRASHANT                         17151.  3005016734  6      YASHVEER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17102.  3005012233  6   5  DHARMENDRA PAL                   17152.  3005017041  1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17103.  3005012260  0      GEETESH SAXENA                   17153.  3005017211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17104.  3005012616  6      NAVNEET KUMAR                    17154.  3005017262  1      VIPENDRA KUMAR GAUTAM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17105.  3005012695  0      ADITYA KUMAR SHARMA              17155.  3005017544  6   5  ANOOP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17106.  3005012795  6   4  AMIT KUMAR MAURYA                17156.  3005017731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17107.  3005012871  6      HIMANSHU KASHYAP                 17157.  3005017736  6      DINESH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17108.  3005012935  2      ARVIND MEENA                     17158.  3005017877  1      BOBBY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17109.  3005013090  6      AYYUB ALI                        17159.  3005017889  0      ARCHIT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17110.  3005013097  0      MEGHA PANDEY                     17160.  3005017969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17111.  3005013151  6      JOGENDRA SINGH                   17161.  3005018248  9 3    MANGAL MANI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17112.  3005013171  6      SHEETAL YADAV                    17162.  3005018377  6      GIRIRAJ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17113.  3005013189  6      JAYVINDRA SINGH                  17163.  3005018416  6      MOHAMMAD AKRAM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17114.  3005013232  1      ANKIT PRATAP SINGH               17164.  3005018507  1      GAURAV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17115.  3005013336  6      PRASHANT KUMAR                   17165.  3005018623  9      YOJNA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17116.  3005013477  1      DEEPANKAR KUMAR                  17166.  3005018743  6      VINEETA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17117.  3005013481  9 3    RAVI KUMAR MIJA                  17167.  3005019018  0      KHUSHI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17118.  3005013556  0      DAUD ALI                         17168.  3005019065  9      JATIN MAHESHWARI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17119.  3005013775  0      ABHAY KUMAR RATHORE              17169.  3005019190  0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17120.  3005013778  6      RAJAT KUMAR SAXENA               17170.  3005019195  6   5  KULESH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17121.  3005013882  9      MONIKA  AGARWAL                  17171.  3005019479  6      MOHD ZAFAR ALI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17122.  3005013902  6      ARUN YADAV                       17172.  3005019562  9 3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17123.  3005013905  1      AKASH SINGH                      17173.  3005020137  6   4  RISHI PAL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17124.  3005013916  9      YASH VERMA                       17174.  3005020286  0      SANYAM JOHARI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17125.  3005014245  6      AKSHAY KUMAR                     17175.  3005020309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17126.  3005014299  6      RITIK SAINI                      17176.  3005020335  1 3    RANJEET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17127.  3005014448  9      AMAN CHAUHAN                     17177.  3005020342  1      RASHIKA BANSIWAL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17128.  3005014650  6      SACHIN KUMAR                     17178.  3005020371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17129.  3005014665  6      MOHD ASIF                        17179.  3005020375  6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17130.  3005014887  6   4  PRAGATI                          17180.  3005020403  9      DEVANSH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17131.  3005014909  9      UDIT PATHAK                      17181.  3005020467  0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17132.  3005014951  1      HITARTH SINGH                    17182.  3005020518  9      TANYA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17133.  3005014991  6      SUHAIL ANSARI                    17183.  3005020522  9      GARVIT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17134.  3005015082  0      AKASH SAXENA                     17184.  3005020702  1      AVADHESH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17135.  3005015271  1   4  GOPAL KRISHAN                    17185.  3005021229  0      MAYURI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17136.  3005015470  9      SIDDHARTHA ASTHANA               17186.  3005021349  9      BHAVANA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17137.  3005015600  0      ANKIT SINGH                      17187.  3005021351  9      ZAINAB FATIMA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17138.  3005015606  6      ARADHANA SINGH                   17188.  3005021356  0      VISHAL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17139.  3005015850  0      DEVESH CHANDRA SHARMA            17189.  3005021400  6   4  VIRENDRA KUMAR SAHU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17140.  3005015861  1      SUDHEESH KUMAR BHARTI            17190.  3005021457  6      PRASHANT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17141.  3005015891  9 3    ANURAG SINGH                     17191.  3005021526  1      AYUSHI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17142.  3005015948  9   5  SAKSHAM SHARMA                   17192.  3005021703  1      SUDHEER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17143.  3005016128  6      VISHAL PAL                       17193.  3005021723  6      ATUL KUMAR GANGWAR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17144.  3005016231  0      HARSHIT SAXENA                   17194.  3005021896  9      ANMOL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17145.  3005016243  9   5  SHIVAM KUMAR MISHRA              17195.  3005022012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17146.  3005016250  1   4  JEET SINGH                       17196.  3005022135  6      KAMAL 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17147.  3005016386  6      UDIT YADAV                       17197.  3005022193  9 3    DINESH CHANDRA SARASWAT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17148.  3005016559  9      PRAGATI GUPTA                    17198.  3005022321  6      RAJAT RASTOGI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17149.  3005016588  1      SANDEEP KUMAR                    17199.  3005022326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17150.  3005016646  9      VISHAL MAHESHWARI                17200.  3005022445  6      SUGANDH RATHORE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17201.  3005022459  6      ABHISHEK GANGWAR                 17251.  3007001789  6      AJEET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17202.  3005022965  6      AVINASH PATEL                    17252.  3007002058  2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17203.  3005023629  0      KARTIKEY TIWARI                  17253.  3007002591  6      SHASHANK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17204.  3005023631  1      RUPALI SONKAR                    17254.  3007002802  0      RAHUL UPADHYAY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17205.  3005023634  6   5  SHUBHAM GANGWAR                  17255.  3007002882  6      SHOBHA RAM JAISWAL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17206.  3005023682  9   5  SATYAM TIWARI                    17256.  3007003049  6      SAMAR BAHADUR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17207.  3005023940  6      AKASH GANGWAR                    17257.  3007003267  0      ANUPAM KUMAR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17208.  3005024050  9      FAHEEM UDDIN                     17258.  3007003314  0      ABHISHEK KUMAR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17209.  3005024141  1      ANURAG                           17259.  3007003375  9      ANURAG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17210.  3005024371  6      ABHISHEK KASHYAP                 17260.  3007003483  9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17211.  3005024392  0      SIDDHARTH                        17261.  3007003608  6   8  PAWAN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17212.  3005024564  0      ISHNEET KAUR                     17262.  3007003683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17213.  3005024675  1      VIPIN                            17263.  3007003732  6      PRITESH GUPT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17214.  3005024677  6      SUBHASH KUMAR                    17264.  3007003811  6      KUMAR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17215.  3005024912  6      ROHIT KUMAR                      17265.  3007003998  0      KRISHNA KUMAR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17216.  3005025044  0      VEDANSH ARORA                    17266.  3007004029  6      HARIKESH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17217.  3005025104  0      SHUBHAM SHARMA                   17267.  3007004201  9 3    HARSHVARDHAN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17218.  3005025165  6      VIKAS KUMAR                      17268.  3007004226  6      RAMASHANKAR PRAJAPATI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17219.  3005025361  6   4  SANTOSH                          17269.  3007004238  6      VIVEK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17220.  3005025449  1      MUKUL BHARTI                     17270.  3007004385  0      SWARNIMA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17221.  3005025519  1      ROHIT GAUTAM                     17271.  3007004593  9      RAVI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17222.  3005025588  1      KULDEEP SINGH                    17272.  3007004653  6      SATISH NISHAD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17223.  3005025674  9      DUSHYANT SINGH                   17273.  3007004704  0      DEVENDRA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17224.  3005025723  6      SHUBHAM PAL                      17274.  3007004949  0      ROBIN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17225.  3005026143  6      BHUVNESH KUMAR                   17275.  3007005316  6      MANEESH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17226.  3005026250  1      KAPIL KUMAR                      17276.  3007005359  6      MANTU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17227.  3005026478  6      ADITYA GIRI                      17277.  3007005472  9      RAJ KUMAR RAO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17228.  3005026520  9      LAVLI KUMAR                      17278.  3007005494  6      VISHWAJEET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17229.  3005026571  1      RAJAT PAL SINGH                  17279.  3007005935  6      SHUBHAM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17230.  3005026732  1      KAVITA SINGH                     17280.  3007006042  9   5  GOVIND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17231.  3005027169  1      AMAN KUMAR                       17281.  3007006045  0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17232.  3005027523  6      AVDESH KUMAR                     17282.  3007006194  0      VISHAL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17233.  3005027665  6      PUSHPENDRA GANGWAR               17283.  3007006358  6      MAHENDRA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17234.  3005027912  1      PUSHPENDRA KUMAR GAUTAM          17284.  3007006436  0      SARVESHWAR KUMAR PANDEY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17235.  3005027936  0      SOUMYA                           17285.  3007006817  0      AKASH SRIVASTAV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17236.  3005028021  0      HIMANSHU SAXENA                  17286.  3007006880  0      AVANISH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17237.  3005028209  6      ANKITPAL                         17287.  3007007293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17238.  3005028464  1      RUPESH                           17288.  3007007355  6      MOHAMMAD VASIM ANSARI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17239.  3005028467  9   5  ATUL KUMAR SINGH                 17289.  3007007416  0      VIKAS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17240.  3005028559  9      SHIVAM GUPTA                     17290.  3007007482  9   8  TEJASWI PRAJAPATI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17241.  3005028694  9      MANGAL PANDAY                    17291.  3007007532  0      KIRTI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17242.  3007000020  6      PRINCE MADDHESHIYA               17292.  3007007598  0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17243.  3007000054  6      MOHIT VERMA                      17293.  3007007618  6   4  JITENDRA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17244.  3007000590  0      PRATIBIMB TRIPATHI               17294.  3007007666  6 3    VINAY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17245.  3007000757  1      V K RANJAN                       17295.  3007007690  6      PURANDER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17246.  3007000895  9      POOJA RASTOGI                    17296.  3007007757  0      DILSHAD KHAN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17247.  3007000944  6      NEERAJ MAURYA                    17297.  3007008268  0      RITU SHUKLA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17248.  3007001033  1      DEEPANSHU VERMA                  17298.  3007008377  2      KUMARI RINJU GOND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17249.  3007001219  1      RITUL BARMAN                     17299.  3007008549  9   4  MITHUN RAO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17250.  3007001768  0      VINAYAK GUPTA                    17300.  3007008582  0      AJAY KUMAR MISHRA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17301.  3007008780  6      VISHAL KUMAR MAURYA              17351.  3007015478  1      PRADUMAN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17302.  3007008803  6   4  TUSHAR YADAV                     17352.  3007015583  1      VIKKEE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17303.  3007008889  6      AJAY KUMAR LODHI                 17353.  3007015604  6      SHASHANK SHEKHAR GUPTA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17304.  3007009095  6      GOVIND KUMAR KUSHAWAHA           17354.  3007016015  1      LAVKUSH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17305.  3007009383  0      TANYA GUPTA                      17355.  3007016291  6      CHANDRAKESH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17306.  3007009816  2      ABHISHEK KUMAR GOND              17356.  3007016725  6      SANTOSH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17307.  3007009964  9      VINEET KUMAR MADDHESHIYA         17357.  3007016776  0      BRAHMA PRAKASH MANI TRIPA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17308.  3007010033  9      NILESH RAO                       17358.  3007016879  6      KUMAR RAJEEV RANJAN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17309.  3007010199  9   8  SHAGUN                           17359.  3007016918  0      SIDDHARTH DIWEDI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17310.  3007010255  6      VISHAL CHANDRAVANSHI             17360.  3007016948  6   5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17311.  3007010360  9      SHIVANSHU SRIVASTAVA             17361.  3007017203  0      ADITYA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17312.  3007010407  0   5  ANKIT DEEP AGRAHARI              17362.  3007017266  6      DHANANJAY KUMAR SAHANI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17313.  3007010416  6      SUDHAKAR SINGH                   17363.  3007017332  6      SHABD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17314.  3007010682  0      TRIPTI SHUKLA                    17364.  3007017448  0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17315.  3007010967  1      RAKESH KUMAR                     17365.  3007017731  0      GANGA BARANWAL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17316.  3007011222  2   4  BHASKAR KUMAR GOND               17366.  3007017955  1      ARVIND KUMAR BHARTI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17317.  3007011292  0      ANUJMANITRIPATHI                 17367.  3007018254  6      AMBRISH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17318.  3007011386  0      SAURABH MISHRA                   17368.  3007018505  6   4  AMRIT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17319.  3007011411  9      RAVI KUMAR PANDEY                17369.  3007018850  6      HIMANSHU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17320.  3007011575  0      SAMARPAL SINGH                   17370.  3007018922  1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17321.  3007011739  0      SACHIN GUPTA                     17371.  3007019125  1      PANNE LAL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17322.  3007011851  9 3    BRIJESH KUMAR PANDEY             17372.  3007019283  1      AMARNATH PASWAN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17323.  3007012180  6      RAJEEV KUMAR SINGH               17373.  3007019393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17324.  3007012935  9      KANHAIYA JEE MISHRA              17374.  3007019427  9      ADARSH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17325.  3007013035  9      ANJALI CHHAPARIA                 17375.  3007019593  9 3    BRIJESH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17326.  3007013048  0      RISHABH PANDEY                   17376.  3007019721  0      VISHAL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17327.  3007013158  9      RAVI SINGH                       17377.  3007019744  0      SHUBHAM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17328.  3007013221  6      AMAN CHAURASIYA                  17378.  3007019768  9   7  SAURABH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17329.  3007013416  6      NAVEEN KUMAR                     17379.  3007019801  6      SHUBHAM JAISWAL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17330.  3007013443  6      SHIVRATAN CHAURASIA              17380.  3007019873  6      PUNIT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17331.  3007013454  6      AMRITA SINGH                     17381.  3007019958  6      ABHIJEET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17332.  3007013482  6      ASHISH KUMAR VISHWAKARMA         17382.  3007019976  6      RASNA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17333.  3007013536  9      SHIVAM SRIVASTAVA                17383.  3007020085  6      AKHIL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17334.  3007013970  9      SANJEEV SHUKLA                   17384.  3007020130  9      AKHAND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17335.  3007014009  6      VAIBHAV SINGH                    17385.  3007020132  6      BINAY MADDHESHIYA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17336.  3007014081  0      SUDHANSU PANDEY                  17386.  3007020244  9      ALKA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17337.  3007014188  9      ANSHUL MISHRA                    17387.  3007020514  0      SHILPI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17338.  3007014214  9      UGARSEN SINGH                    17388.  3007020634  6      MAYANK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17339.  3007014300  1      ANOOP KUMAR                      17389.  3007020687  1      DIPIKA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17340.  3007014348  6   7  MAHENDRA                         17390.  3007020958  6      VIKASH KUMAR MADDHESHIYA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17341.  3007014420  6      DEEPAK PATEL                     17391.  3007021091  6      ABHISHEK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17342.  3007014434  6      MANISH KUMAR                     17392.  3007021259  6      KM SADHANA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17343.  3007014455  6      MEGHA KUMARI GUPTA               17393.  3007021416  0      RISHABH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17344.  3007014738  9      HIMANSHU GUPTA                   17394.  3007021559  9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17345.  3007014774  6      SATEESH KUMAR GUPTA              17395.  3007021777  0      HAMZA PARVEEN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17346.  3007014889  1      GHANSHYAM KUMAR                  17396.  3007021832  0      SATYAM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17347.  3007014926  6      GAURAV KUMAR SHAH                17397.  3007021961  6   4  DHAN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17348.  3007015192  6      ASHISH VERMA                     17398.  3007022055  6      YASHWANT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17349.  3007015411  1      AMIT KUMAR                       17399.  3007022161  6      DIWAKAR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17350.  3007015434  0      HARSH TRIPATHI                   17400.  3007022190  6      SHUBHAM KUMAR SONI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17401.  3007022339  6      RAVI KUMAR SINHA                 17451.  3007029819  0      RAJAN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17402.  3007022566  9      SHIVAM TIWARI                    17452.  3007029892  0      ANISH KUMAR SRIWASTAV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17403.  3007022798  6      ADARSH GUPTA                     17453.  3007030122  2      KM DEEPA GOND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17404.  3007023035  1      SHIVANI                          17454.  3007030131  9      SATYAM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17405.  3007023117  0      HIMANSHU KUMAR MISHRA            17455.  3007030276  6      ADITYA BHUSHAN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17406.  3007023220  0      ABDUL HABEEB                     17456.  3007030588  9   8  SAMRAT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17407.  3007023226  0      NAGMANI BHARDWAJ                 17457.  3007030964  1      DAYANAND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17408.  3007023414  6      ABHISHEK KUMAR THAKUR            17458.  3007031098  0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17409.  3007023910  6      AKHIL KUMAR                      17459.  3007031197  9 3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17410.  3007023944  6      RAKESH YADAV                     17460.  3007031696  9      ISHANK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17411.  3007024027  6      MOHAMMAD HABIBUR RAHMAN A        17461.  3007031812  9   4  ANURAG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17412.  3007024079  6      SANNY JAISWAL                    17462.  3007031939  9      NAMAN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17413.  3007024109  6      KM ARCHANA VERMA                 17463.  3007031959  1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17414.  3007024305  6      MOHMD AYUB ANSARI                17464.  3007032178  1      SHASHANK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17415.  3007024391  0      BHAVYA PANDEY                    17465.  3007032392  9 3    DEEPAK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17416.  3007024432  2      RAKESH KUMAR                     17466.  3007032414  9      AMIT SHUKLA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17417.  3007024439  0      DEEPAK SHUKL                     17467.  3007032672  6      JANARDAN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17418.  3007024440  1      KM  RAGINI                       17468.  3007032772  6      RISHIKESH PRAJAPATI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17419.  3007024500  0      MOHIT KUMAR TIWARI               17469.  3007033030  6      SATYAM KR PRAJAPATI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17420.  3007025158  6      PRABHAT YADAV                    17470.  3007033038  6      ANJALI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17421.  3007025215  6   7  SADHANA YADAV                    17471.  3007033158  6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17422.  3007025381  0      ABHISHEK KUMAR                   17472.  3007033296  9      ANIMESH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17423.  3007025456  9      AGRAJ AGRAWAL                    17473.  3007033371  6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17424.  3007025457  6      ADITYA JAISWAL                   17474.  3007033820  0      ABHAY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17425.  3007025485  1      SALIK                            17475.  3007033891  0      RAHUL KUMAR SRIVASTAVA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17426.  3007025967  9   4  MOHAMMAD AADIL                   17476.  3007034381  6      KAUSHLENDRA KUMAR MAURYA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17427.  3007025968  6      AJAY VISHWAKARMA                 17477.  3007034560  1      DEVENDRA KUMAR GAUTAM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17428.  3007026008  1      GOMATI PRASAD                    17478.  3007034603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17429.  3007026067  6      SHAILENDRA KUMAR GUPTA           17479.  3007034935  6      VIPUL BHARDWAJ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17430.  3007026070  6      RAVI PRAKASH                     17480.  3007035088  0      SATYENDRA KUMAR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17431.  3007026334  6      NANDANI SINGH                    17481.  3007035144  0      RAN VIJAY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17432.  3007026408  9 3    ARUN KUMAR TIWARI                17482.  3007035384  1   8  ABHIMANYU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17433.  3007026699  6      RAHUL KUMAR YADAV                17483.  3007035387  6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17434.  3007026946  9 3    NAVNEET KUMAR SINGH              17484.  3007035613  2   8  DEWNATH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17435.  3007027118  0      SWARNIMA                         17485.  3007035729  9   7  SATYAM KUMAR.       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17436.  3007027400  6      MAHIMA PAL                       17486.  3007035882  6      DEEPAK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17437.  3007027714  6      AMRIT VERMA                      17487.  3007036309  0      ANUJ TRIPATHI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17438.  3007028101  6      STUTI RAJ CHAUDHARY              17488.  3007036447  0      ANSHU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17439.  3007028407  0      VIVEK SINGH                      17489.  3007036519  0      KISHAN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17440.  3007028434  0      ATUL MISHRA                      17490.  3007036573  0      KM ARTI OJHA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17441.  3007028681  6   4  AVINASH KUMAR                    17491.  3007036744  9   4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17442.  3007028758  6      SWADESH KUMAR PRAJAPATI          17492.  3007036754  1      ANKUR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17443.  3007028769  6      DHEERAJ SHARMA                   17493.  3007037023  6      VIKAS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17444.  3007028808  9      AYUSH KUMAR SINGH                17494.  3007037537  6      AVINASH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17445.  3007028960  1      DILIP KUMAR GAUTAM               17495.  3007037578  9      DUBEY UJJAWALKUMAR DILIPK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17446.  3007028974  1      ABHISHEK PASWAN                  17496.  3007037581  6      CHANDRA PRAKASH YADAV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17447.  3007028987  6      RAM PRAVESH CHAURASIA            17497.  3007037854  0      ANTRA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17448.  3007029319  0      SHIVANGI                         17498.  3007037877  0      SHASHANK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17449.  3007029493  0      ADITYA TIWARI                    17499.  3007038271  6      DEVA NAND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17450.  3007029716  0      DEV PRATAP SINGH                 17500.  3007038858  6      UADAY BHAN YADAV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17501.  3007039332  2      AMIT GOND                        17551.  3007045472  1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17502.  3007039396  6      SUMEET KUMAR                     17552.  3007045643  6      KRISHNA MOHAN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17503.  3007039408  6      RITESH YADAV                     17553.  3007045760  0      SHUBHAM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17504.  3007039499  6      AWEJ ALAM                        17554.  3007045833  6      DURGESH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17505.  3007039795  6 3    CHHATRAPATI SHARMA               17555.  3007045857  9      AKASH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17506.  3007039867  6 3    KRISHNA PRATAP SINGH             17556.  3007045989  9   7  ABHISHEK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17507.  3007039884  6 3    RADHESHWAR KUMAR SINGH           17557.  3007046196  6      PARITOSH KUMAR MALL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17508.  3007040001  0      SURYA PRAKASH MISHRA             17558.  3007046437  6      GAUR TEJPRATAP MAHAJAN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17509.  3007040222  0      PRANESH KUMAR PANDEY             17559.  3007046453  9      ANSHUMAN SRIVASTAV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17510.  3007040264  6      ANUJ KUMAR KESHRI                17560.  3007046540  6      KM ARCHANA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17511.  3007040423  0      SHIVESH DHAR DWIVEDI             17561.  3007046853  0      SHIV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17512.  3007040460  0      SHIVAM SHUKLA                    17562.  3007047112  6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17513.  3007040508  6      PRITY VERMA                      17563.  3007047352  6      RAHUL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17514.  3007040623  6      DEVENDRA MALL                    17564.  3007047406  9      PUNEET SINGH SENGAR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17515.  3007040898  9      ANOOP TIWARI                     17565.  3007047432  6      GULSHAN KUMAR KUSHAWAHA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17516.  3007040959  2      BIKASH KUMAR                     17566.  3007047554  9      ANAMIKA UPADHYAY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17517.  3007040977  6      JAIHIND                          17567.  3007047646  6      AVNISH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17518.  3007041130  6      BALJEET YADAV                    17568.  3007047672  6    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17519.  3007041194  9   7  SUDHANSHU PANDEY                 17569.  3007047821  6      VINAY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17520.  3007041322  6      PAWAN SINGH                      17570.  3008000027  0      ANKITA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17521.  3007041412  0      VIVEK SHAHI                      17571.  3008000083  1      ANKIT KUMAR KANDARE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17522.  3007041577  0      ABHISHEK SINGH                   17572.  3008000104  1      PRINCE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17523.  3007041872  1      CHITRASEN                        17573.  3008000134  1      JAMINI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17524.  3007042045  2      SIDDHANT VERMA                   17574.  3008000167  0      TRIPTI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17525.  3007042118  6      PRASHANT SINGH                   17575.  3008000312  6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17526.  3007042265  0      PAWAN KUMAR TRIPATHI             17576.  3008000379  1      SHALINI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17527.  3007042309  6      KM KRITTIKA SINGH                17577.  3008000517  6      AMAN SINGH RATHOUR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17528.  3007042345  1      NITESH KUMAR                     17578.  3008000519  9      ANIMESH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17529.  3007042537  6      DEVENDRA CHAURASIA               17579.  3008000531  1      MONIKA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17530.  3007042767  6      ABHISHEK SONI                    17580.  3008000745  6      MOHD SHAZEB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17531.  3007043210  9      BHAGAWANA SHANKAR                17581.  3008000842  1      ASHISH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17532.  3007043398  1      ANUP CHAUHAN                     17582.  3008000987  0      ABHISHEK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17533.  3007043636  1      VINOD KUMAR                      17583.  3008001172  0      GAURAV TAPA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17534.  3007043996  6      VISHAL YADAV                     17584.  3008001249  6      TARUNITA KUSHWAHA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17535.  3007044326  6      KRISHNA YADAV                    17585.  3008001297  9      NISHANT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17536.  3007044431  0      SHIVAM SINGH                     17586.  3008001358  0      SUYASH KHARE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17537.  3007044511  9 3    MADHURESH KUMAR SINGH            17587.  3008001398  9      PRASHANT UPADHYAY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17538.  3007044512  9      AKHILESH KUMAR SHUKLA            17588.  3008001433  1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17539.  3007044525  0      LAXMI NARAYAN MISHRA             17589.  3008001555  1      MANISH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17540.  3007044647  6      NAVEEN KUMAR                     17590.  3008001575  2      SAHIL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17541.  3007044653  0      SHIVAM KUMAR SINGH               17591.  3008001651  6      MOHIT LAKSHAKAR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17542.  3007044710  9   8  AMARJEET KUMAR TRIPATHI          17592.  3008001695  6      SURENDRA 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17543.  3007044756  6      DHEERAJ KUSHWAHA                 17593.  3008001766  0      SHIVANI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17544.  3007044787  9      DIKSHA GUPTA                     17594.  3008001871  6      SAKSHI RATHORE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17545.  3007044903  6      ANUJ SINGH                       17595.  3008001913  6      ABHINAV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17546.  3007044980  6 3    KAMLESH KUMAR YADAV              17596.  3008001951  0      SATYAM DIXIT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17547.  3007045079  6      POOJA JAISWAL                    17597.  3008002118  1      RAMJEEWAN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17548.  3007045306  6      DILIP PAL                        17598.  3008002122  1      PRASHANT SHRIVAS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17549.  3007045408  6      CHANDRESHWAR SINGH               17599.  3008002198  0      ANOOP VYAS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17550.  3007045464  6      VIDYA SAGAR YADAV                17600.  3008002222  6      HEMESH VAIBHAV YADAV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17601.  3008002359  1      ABHISHEK KUMAR SINGH             17651.  3008005797  1      VIKAS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17602.  3008002425  0      MOHD SADIQ                       17652.  3008005932  1      NEELESH SHRIVAS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17603.  3008002492  9      VAIBHAV SINGH CHAUHAN            17653.  3008005981  1      ABHISHEK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17604.  3008002509  1      RAHUL KUMAR VERMA                17654.  3008006019  1      VIKAL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17605.  3008002527  1      KULDEEP ARYA                     17655.  3008006026  9      PRAKASH SINGH GAUTAM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17606.  3008002577  6      RITIK RATHORE                    17656.  3008006291  6      PREETI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17607.  3008002829  9      ANOOP KUMAR GUPTA                17657.  3008006338  0      SURABHI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17608.  3008002853  1      DEEPAK SINGH                     17658.  3008006344  9      MADHUR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17609.  3008002900  6      DEEPAK SAHU                      17659.  3008006345  1      SHUBHAM ANIL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17610.  3008002910  1   8  VINEET KUMAR                     17660.  3008006389  1      SHIVANI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17611.  3008002966  0      CHETAN JAIN                      17661.  3008006391  6      MEGHA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17612.  3008002990  0      ANKITA GOSWAMI                   17662.  3008006394  1      ASHISH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17613.  3008003115  1      VISHAL VERMA                     17663.  3008006417  1      HARSH RAJ VERMA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17614.  3008003136  6      HARIKANT                         17664.  3008006427  9      ABHISHEK PARIHAR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17615.  3008003157  6      ARPITA                           17665.  3008006503  1      SHAILENDRA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17616.  3008003332  6      GAYATRI                          17666.  3008006661  9      ANURAG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17617.  3008003356  9      DEEP SRIVASTAVA                  17667.  3008006744  6      ROHINI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17618.  3008003397  6      PRATEEK PANCHAL                  17668.  3008006798  1      ASHISH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17619.  3008003411  6   7  BHAVANA RAJPOOT                  17669.  3008006912  1      AVNEET KUMAR ANAND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17620.  3008003476  0      APOORWA MODI                     17670.  3008006928  1      DHARMENDRA ARYA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17621.  3008003479  6      PANKAJ KUMAR                     17671.  3008007071  6      YUVRAJ SINGH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17622.  3008003490  6      KHUSHBU PATEL                    17672.  3008007103  1      TARUN RAJAK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17623.  3008003504  9      ADARSH GOSWAMI                   17673.  3008007118  6      YOGESH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17624.  3008003676  1      ROHAN VERMA                      17674.  3008007139  0      AKSHANSH KHARE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17625.  3008003799  1      VINAY KUMAR                      17675.  3008007331  6      SURENDRA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17626.  3008004061  6      SHIVAM                           17676.  3008007549  1      SHIVAM KANOJIYA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17627.  3008004096  6   5  MANISH VISHWAKARMA               17677.  3008007639  6      SAKSHAM SONI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17628.  3008004187  1      SHIVAM AHIRWAR                   17678.  3008007678  0   7  AMAN AGARWAL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17629.  3008004326  1      ANJALI DEVI                      17679.  3008007731  6   7  DEEPENDRA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17630.  3008004364  9      KM PRAGATI GUPTA                 17680.  3008007738  6      VIVEK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17631.  3008004488  6      SADIQ ANSARI                     17681.  3008007782  6      HARSH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17632.  3008004575  1      ADITI RAJ                        17682.  3008007801  0      ARADHYA ASATI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17633.  3008004578  0      GAURAV PARIHAR                   17683.  3008007851  6   7  SURAJ SINGH RAJPALI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17634.  3008004690  0      RAUNAK KUMAR                     17684.  3008007888  6      VISHAL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17635.  3008004836  1      AJAY VERMA                       17685.  3008007901  0      RAJ VARDHAN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17636.  3008004844  1      TEJ SINGH KESHLEY                17686.  3008007910  9 3    VIKRAM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17637.  3008004920  1      MANEESH ARYA                     17687.  3008007976  0      ABHISHEK SHRIVASTAVA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17638.  3008004958  6      LAVKUSH SEN                      17688.  3008008009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17639.  3008005011  6      AKANKSHA YADAV                   17689.  3008008075  1      SANJAY AHIRWAR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17640.  3008005173  6 3    REETESH KUMAR                    17690.  3008008085  1      JAY HIND ARYA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17641.  3008005241  0      SHIVAM SINGH THAKUR              17691.  3008008087  1      RAHUL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17642.  3008005298  1      RITIK RAJAK                      17692.  3008008258  6      ANIL PRAJAPATI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17643.  3008005340  9      GANESH GUPTA                     17693.  3008008359  6   4  NARAYAN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17644.  3008005375  1      ARJUN RAJAK                      17694.  3008008375  6      ANSHUL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17645.  3008005477  6      PRAVEEN KUMAR                    17695.  3008008453  6      SACHIN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17646.  3008005495  1      SAKSHI VERMA                     17696.  3008008493  0      NAVEEN PATERIYA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17647.  3008005510  6      RAGHVENDRA RAJPOOT               17697.  3008008615  1      VISHAL BHILWARE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17648.  3008005518  0      NISHANT SAXENA                   17698.  3008008618  1      RAGHAVENDRA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17649.  3008005604  9      SWARNIMA SHRIVASTAVA             17699.  3008008705  1      DEEKSHA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17650.  3008005715  9      HIMANSHU                         17700.  3008008773  6      SHUBHAM PAL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17701.  3008008851  0      RINKY SHRIVASTAV                 17751.  3008011637  6      HRADESH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17702.  3008008950  0      ANSH PATSARIYA                   17752.  3008011682  9      ASHUTOSH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17703.  3008008979  6      DEV KUMAR SAHU                   17753.  3008011720  6      JALAJ JHA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17704.  3008008996  6      MUKESH                           17754.  3008011727  6      PUSHPENDRA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17705.  3008009103  1      ANSHUL KUMAR                     17755.  3008011760  9      SHRESHTHA PATEL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17706.  3008009125  1      JITENDRA KUMAR                   17756.  3008011795  6      MITHUN RAIKWAR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17707.  3008009172  1      KUMAR ANKIT SEN                  17757.  3008011894  1      ROHIT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17708.  3008009314  6      ANKITA SAHU                      17758.  3008012144  0      SHIVANI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17709.  3008009396  6      NIKHIL SAHU                      17759.  3008012190  6      SHADAV BANO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17710.  3008009466  6      RISHABH JHA                      17760.  3008012213  1      GIRISH CHANDRA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17711.  3008009517  6      PRINCE NAMDEV                    17761.  3008012329  9      RAJUL SHRIVASTAVA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17712.  3008009577  0      SHUBHAM GUPTA                    17762.  3008012338  6      HARSHNA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17713.  3008009585  0      ADARSH DAIPURIYA                 17763.  3008012343  9      SHREYANSH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17714.  3008009614  6      SACHIN RAJPUT                    17764.  3008012351  1      NEETU DHOOPER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17715.  3008009616  9      VIKRAM SINGH SOLANKI             17765.  3008012369  6      ABHISHEK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17716.  3008009716  1      NIKHIL VERMA                     17766.  3008012470  6      MONIKA SAVITA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17717.  3008009760  1      ANIL KUMAR                       17767.  3008012515  1      NIKHIL SRIVAS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17718.  3008009792  1      SHIVAM VERMA                     17768.  3008012524  1      ANSHU NIRANKARI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17719.  3008009864  1      SURENDRA KUMAR                   17769.  3008012545  1      YOGESH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17720.  3008009891  6      JITENDRA SINGH                   17770.  3008012576  1      DILIP KUMAR DOHRE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17721.  3008009906  0      MAYANK TIWARI                    17771.  3008012619  0      ABHISHEK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17722.  3008009926  0      SHIVANI PANDEY                   17772.  3008012644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17723.  3008009929  6      DEEPANSHU PATEL                  17773.  3008012659  6      ASHISH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17724.  3008010000  0      PRACHI AGARWAL                   17774.  3008012715  0      YUVRAJ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17725.  3008010039  9      AKSHAY KUMAR                     17775.  3008012800  9      KM SHIVANI MUDGIL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17726.  3008010141  6      ANSUL YADAV                      17776.  3008013016  1  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17727.  3008010193  1      MINI RAJ                         17777.  3008013233  6  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17728.  3008010224  1      PRADEEP KUMAR                    17778.  3008013278  6      DIPALI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17729.  3008010231  6      ADITI SINGH                      17779.  3008013420  6   4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17730.  3008010333  6      RITU YADAV                       17780.  3008013423  6      KASHISH KHAN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17731.  3008010452  0      ARPIT PANDEY                     17781.  3008013492  1      CHETAN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17732.  3008010539  9      AYUSH DUBEY                      17782.  3008013605  0      SHAILI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17733.  3008010600  6      BHOOPENDRA KUMAR                 17783.  3008013611  1      JAY KUMAR RAJ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17734.  3008010628  6      SONU VISHWAKARMA                 17784.  3008013675  1      KAPIL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17735.  3008010658  6      UDIT KUSHWAHA                    17785.  3008013703  6      SURYANSH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17736.  3008010694  9      NIKHIL PATHAK                    17786.  3008013723  1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17737.  3008010875  1      RAJAT SINGH                      17787.  3008013855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17738.  3008010942  1      VIVEK VERMA                      17788.  3008013857  1      NARESH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17739.  3008010964  6      TANUJA                           17789.  3008013865  6   4  MOHSIN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17740.  3008010973  6      ANURAG PATEL                     17790.  3008013906  6      SOHIL MANSOORI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17741.  3008011049  0      KM SARITA GERA                   17791.  3008013992  9      UDIT DWIVEDI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17742.  3008011120  0      ANIKET PARASHAR                  17792.  3008014034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17743.  3008011121  6      AMIT SONI                        17793.  3008014050  1      PRADUMN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17744.  3008011177  0      DEEPAK KUMAR                     17794.  3008014330  9      RITIK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17745.  3008011188  0      HARSH GUPTA                      17795.  3008014447  1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17746.  3008011211  0      NEETESH SHARMA                   17796.  3008014466  9   4  LAVI TIWARI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17747.  3008011239  6      HIMANSHU SAHU                    17797.  3008014476  0      SHUBHAM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17748.  3008011243  0      SATYAM RANTIYA                   17798.  3008014867  0   4  ARJUN SINGH TOMAR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17749.  3008011321  1      AMAR KUMAR                       17799.  3008014868  6      GAURAV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17750.  3008011359  1      PRAKASH CHANDRA AHIRWAR          17800.  3008014914  1      VISHAL KANOJIA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179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17801.  3008015184  1      BHANVITA VERMA                   17851.  3008018678  9      ARJUN CHAUBEY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17802.  3008015212  1      PRASHANT                         17852.  3008018694  6      SHIVDAYAL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17803.  3008015255  1      DEEVEK JATAV                     17853.  3008018713  6      ANKIT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17804.  3008015307  9      SHRASHTI PATERIYA                17854.  3008018716  0      PRATHAM BILGAIYAN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17805.  3008015411  6      RAGHVENDRA SINGH PATEL           17855.  3008018777  9      NIHAL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17806.  3008015490  6      JAY SHRI SHARMA                  17856.  3008018787  6      JASWANT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17807.  3008015499  9      KUSHAGRA TIWARI                  17857.  3008019092  6      KESHAV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17808.  3008015509  6      PARAS HAYARAN                    17858.  3008019107  1      ANURAG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17809.  3008015527  0      MRATYUNJAY SHARMA                17859.  3008019136  9      ARYAN PAHARIYA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17810.  3008015677  1      ROHIT KUMAR AHIRWAR              17860.  3008019232  0      REETESH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17811.  3008015792  0      AAKANCHA SAXENA                  17861.  3008019240  1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17812.  3008015802  1      MUKUL SHAKYA                     17862.  3008019262  0      ABHISHEK AGRAWAL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17813.  3008015828  6      SHIKHA PRAJAPATI                 17863.  3008019353  6      HARSHIT SAHU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17814.  3008015953  1      PRADEEP KUMAR SHAKYA             17864.  3008019380  6      GAURAV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17815.  3008015976  9      AKASH DIXIT                      17865.  3008019594  6 3    CHANDRA BHAN PRAJAPATI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17816.  3008016123  9      MADHUR GUPTA                     17866.  3008019665  6      AMAN KUSHWAHA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17817.  3008016193  0      ABHI MISHRA                      17867.  3009000024  0      ANANT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17818.  3008016236  1      KAJAL GAUR                       17868.  3009000031  0      PRAGYESH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17819.  3008016415  6      ANURAG KUMAR SHIVHARE            17869.  3009000056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17820.  3008016456  1      RAHUL GAUTAM                     17870.  3009000139  6      AMITESH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17821.  3008016471  6      RAJ YADAV                        17871.  3009000205  6      ASHISH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17822.  3008016528  6   8  AKASH KARAN                      17872.  3009000295  0      NISHANT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17823.  3008016549  1      AKASH VERMA                      17873.  3009000335  6      AKHILESH KATIYAR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17824.  3008016582  1      JAGAT SINGH                      17874.  3009000380  9      TUSHAR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17825.  3008016730  6      MOHAMMAD SAFAT                   17875.  3009000446  9      ABHAY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17826.  3008016732  6      MANISH JHA                       17876.  3009000495  0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17827.  3008016744  6      HARISHCHANDRA                    17877.  3009000602  0      AYUSH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17828.  3008016763  0      AAKASH TRIPATHI                  17878.  3009000669  0      RISHABH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17829.  3008016819  6      SUBHASH                          17879.  3009000754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17830.  3008017089  6      SURENDRA KUMAR                   17880.  3009000850  0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17831.  3008017101  9      SHUBHAM PACHAURI                 17881.  3009000854  0      DIBYA PRAKASH GAUR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17832.  3008017120  6      SHIVAM CHAURASIYA                17882.  3009000930  9 3    SAMAR PAL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17833.  3008017122  6      KULDIP                           17883.  3009000988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17834.  3008017185  0      SAKSHI GUPTA                     17884.  3009001007  1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17835.  3008017203  0      SURYANSH PUROHIT                 17885.  3009001283  9      YASHI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17836.  3008017334  1      MAHESH AHIRWAR                   17886.  3009001301  6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17837.  3008017399  1      VIKASH                           17887.  3009001334  0      VISHAL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17838.  3008017471  1      RAJA SRIVAS                      17888.  3009001661  0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17839.  3008017478  1      MINI SINGH                       17889.  3009001777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17840.  3008017678  0      RAJ SHARMA                       17890.  3009002043  6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17841.  3008017700  9      ABHISHEK DWIVEDI                 17891.  3009002065  6      VIPIN KUMAR JAISWAL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17842.  3008018032  0      ANUPRIYA GUPTA                   17892.  3009002137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17843.  3008018192  6      ALISHA KHAN                      17893.  3009002148  6      DEEKSHA KATIYAR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17844.  3008018291  9      NAMAN GUPTA                      17894.  3009002217  9 3    SOBHRAJ SINGH PARIHAR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17845.  3008018363  9      RISHI KUMAR MISHRA               17895.  3009002284  9      RATNESH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17846.  3008018365  9 3    MANISH KHARE                     17896.  3009002322  6      RAHUL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17847.  3008018373  0      SAKET PATHAK                     17897.  3009002585  1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17848.  3008018383  1      HIMANSHU VERMA                   17898.  3009002618  6 3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17849.  3008018433  9      KM MANSI                         17899.  3009002720  0      HIMANSHU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17850.  3008018561  1      RAVI SHAKYA                      17900.  3009003086  9 3    NARENDRA PAL SINGH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17901.  3009003115  1      HIMANI CHAUDHARY                 17951.  3009006718  0      GYANPRAKASH DIXIT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17902.  3009003166  9 3    SHANKAR KUMAR                    17952.  3009006730  0      ASHUTOSH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17903.  3009003172  1 3    RAHUL DEW UTTAM                  17953.  3009006758  9 3    SHIV KANT SHUKLA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17904.  3009003235  2      MUKESH CHAUHAN                   17954.  3009006770  6      SIVENDRA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17905.  3009003236  6      MOHD IMRAN                       17955.  3009006847  0      HARSHIT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17906.  3009003307  0      AVICHAL SHUKLA                   17956.  3009006852  6      PRIYANKA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17907.  3009003350  1      PIYUSH KUMAR                     17957.  3009006860  0      HIMANSHI NANDWANI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17908.  3009003379  0      AKHILESH SINGH                   17958.  3009007161  1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17909.  3009003534  6 3    PAWAN KUMAR YADAV                17959.  3009007204  0      CHINMAY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17910.  3009003628  0      RAJ GUPTA                        17960.  3009007283  0      SAKSHI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17911.  3009003692  0      NAGENDRA PRATAP SINGH            17961.  3009007342  9   7  KAJAL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17912.  3009003721  0      YASH TRIVEDI                     17962.  3009007379  9   4  YOGESHWAR JAISWAL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17913.  3009003873  6      ALOK SHARMA                      17963.  3009007380  1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17914.  3009003898  9      SHIV SWAROOP SINGH PARIHA        17964.  3009007465  6 3    CHANDRA KANT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17915.  3009003970  1      HEMANT KUMAR                     17965.  3009007496  9   4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17916.  3009003998  6      MOHIT SACHAN                     17966.  3009007615  9      SHUBHAM TRIVEDI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17917.  3009004020  1      VIPIN KUMAR                      17967.  3009007626  6      NITIN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17918.  3009004060  0      PIYUSH GUPTA                     17968.  3009007636  6      HIMANSHU KUSHVAHA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17919.  3009004066  1      ANAND SINGH                      17969.  3009007979  1      SUDHEEP BABU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17920.  3009004132  0      ANURAG TIWARI                    17970.  3009007980  6      SHEEL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17921.  3009004136  9 3    ANURAG TIWARI                    17971.  3009008006  0      RAUNAK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17922.  3009004154  1      KOMAL                            17972.  3009008111  6      SHIVANI RATHOUR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17923.  3009004376  6   4  ALOK KUMAR                       17973.  3009008225  6      ASHWANI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17924.  3009004413  9   4  HARSHIT RATAN SINGH TOMAR        17974.  3009008293  6      UTKARSH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17925.  3009004451  6      PRADEEP YADAV                    17975.  3009008437  0      VIKASH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17926.  3009004456  9   5  VAIBHAV GUPTA                    17976.  3009008439  6      DINESH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17927.  3009004488  6      PRAVEEN KUSHWAHA                 17977.  3009008487  0      SHIKHAR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17928.  3009004545  9   4  VIVEK KUMAR                      17978.  3009008799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17929.  3009004787  0      RAJEEV AWASTHI                   17979.  3009008843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17930.  3009004933  0      UTKARSH SAXENA                   17980.  3009009246  0      ABHAY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17931.  3009005060  9 3    ABHISHEK SHUKLA                  17981.  3009009267  0      TANUJ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17932.  3009005109  1      SOURABH                          17982.  3009009343  0      VISHAL PARIHAR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17933.  3009005220  1      DEVESH SINGH                     17983.  3009009364  6      VIPIN KUMAR 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17934.  3009005244  6      VIRENDRA KUMAR PATEL             17984.  3009009392  6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17935.  3009005255  6 3    PANKAJ KUMAR                     17985.  3009009394  0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17936.  3009005258  9      VAGISH TRIPATHI                  17986.  3009009398  9 3    SUBODH KUMAR SAXENA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17937.  3009005361  6 3    SUNDER RAO                       17987.  3009009408  6      NAMAN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17938.  3009005419  0      AKASH PANDEY                     17988.  3009009434  6      SANDHYA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17939.  3009005507  6      SOURAV SINGH                     17989.  3009009519  1      VISHVAPENDRA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17940.  3009005660  6      ANKUSH KUMAR                     17990.  3009009580  1      TEJ PRATAP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17941.  3009005662  6      SANJAY KUMAR                     17991.  3009009726  0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17942.  3009005774  9      GAURABH SINGH                    17992.  3009009845  0      PRAKHAR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17943.  3009005819  6      NAINIKA SINGH                    17993.  3009009903  6      SHOBHIT PRAJAPATI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17944.  3009005957  0      NEHA CHAUHAN                     17994.  3009009975  6      AAKASH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17945.  3009005980  1      SAURABH KHATLOIYA                17995.  3009009978  0      SOMARDHA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17946.  3009006074  6      HARIOM PATEL                     17996.  3009010045  1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17947.  3009006325  9 3    VIKAS KUMAR                      17997.  3009010058  0      ABHISHEK TRIPATHEE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17948.  3009006460  6      AMAN KUMAR YADAV                 17998.  3009010191  6      ABHIRAJ SONI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17949.  3009006507  0      SHUBHANJALI GUPTA                17999.  3009010192  0      HIMANSHU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17950.  3009006696  1      SAGAR GAUTAM                     18000.  3009010275  1      ANJALI GAUTAM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18001.  3009010290  6      AKASH SHAKYA                     18051.  3009013204  0      ANANYA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18002.  3009010293  6      ROHIT KUMAR                      18052.  3009013432  6      ANUJ BABU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18003.  3009010295  0      ABHISHEK SRIVASTAV               18053.  3009013510  6      PRAGYA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18004.  3009010304  6      VISHWADEEP                       18054.  3009013521  1      VAIBHAV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18005.  3009010326  6      ANURAG MAURYA                    18055.  3009013723  9      AAYUSHI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18006.  3009010332  9   4  ANAND KUMAR SINGH                18056.  3009013745  6      PRASHANT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18007.  3009010363  6   4  UDIT NARAYAN SINGH NAYAK         18057.  3009013762  6      PRATEEK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18008.  3009010401  6   4  RISHABH                          18058.  3009013770  0      VAISHALI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18009.  3009010492  1      RISHABH VERMA                    18059.  3009013891  6      VIKAS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18010.  3009010523  6      RAVI                             18060.  3009013925  1      SUSHANT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18011.  3009010538  0      NISHA KUMARI                     18061.  3009013932  6      UMESH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18012.  3009010687  6      UTKARSH SAHU                     18062.  3009013939  9      SAHIL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18013.  3009010817  6 3    MANISH KUMAR PAL                 18063.  3009013941  0      SATYAM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18014.  3009010840  6      VIKASH KUMAR                     18064.  3009014063  9      SAKSHI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18015.  3009010863  6      AVNEESH KUMAR                    18065.  3009014145  6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18016.  3009010876  6 3    NEERAJ KUMAR                     18066.  3009014168  6      ANKITA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18017.  3009010900  1      NANCY                            18067.  3009014274  0      KARTIKEY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18018.  3009010905  1      KISALAY CHAUDHARY                18068.  3009014310  0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18019.  3009010983  9 3    ANKUR TRIVEDI                    18069.  3009014509  0      ABHINAV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18020.  3009011004  0      ARJUN TIWARI                     18070.  3009014603  0      PRASOON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18021.  3009011068  1      TUSHAR SONWANI                   18071.  3009014786  6      HIMANSHU CHAURASIYA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18022.  3009011102  1      RAM LAKHAN                       18072.  3009014828  6      VIKAS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18023.  3009011116  1      RAHUL KUMAR                      18073.  3009014834  9      AKASH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18024.  3009011117  9      SHIVAM TRIPATHI                  18074.  3009014856  6      KHUSHI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18025.  3009011118  0      AKHILESH MISHRA                  18075.  3009015089  0      RISHABH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18026.  3009011150  1      AAKASH DOHARE                    18076.  3009015118  0      VAIBHAV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18027.  3009011164  1      ASHU KUMAR                       18077.  3009015140  1      SHAMA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18028.  3009011222  1      KARAN KUMAR                      18078.  3009015234  9      DIVYANK DIXIT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18029.  3009011232  9 3    DHARAMVEER PRASAD                18079.  3009015241  0      SHESH NARAYAN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18030.  3009011240  6      ANIKESH  KUMAR                   18080.  3009015261  9      GAURANG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18031.  3009011375  9 3    SUNEESH KUMAR SINGH              18081.  3009015381  9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18032.  3009011463  6      HIMANSHU SAINI                   18082.  3009015570  0      ADARSH BAJPAI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18033.  3009011816  2      RAVINDRA CHAUHAN                 18083.  3009015598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18034.  3009011828  0      ANKIT SINGH                      18084.  3009015645  0      SHIVAM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18035.  3009011837  1      SIDDHANT SINGH                   18085.  3009015917  6      SHIVAM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18036.  3009011904  6      PRAMOD KUMAR                     18086.  3009015948  9      SAURABH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18037.  3009011990  9      MANSEE AGARWAL                   18087.  3009016004  6      ABHISHEK SINGH RAJPUT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18038.  3009012143  0      PREETI GUPTA                     18088.  3009016087  6      ASHISH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18039.  3009012149  9      AMIYA KRISHNA CHATURVEDI         18089.  3009016131  1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18040.  3009012157  0      SHIVAM MISHRA                    18090.  3009016165  6      ADESH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18041.  3009012247  0      KUSHAGRA SAXENA                  18091.  3009016195  2      AMIT KUMAR MANDAL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18042.  3009012248  6      RISHABH RASTOGI                  18092.  3009016199  6      ANIMESH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18043.  3009012274  6      DHARMENDRA KUMAR YADAV           18093.  3009016253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18044.  3009012461  9 3    NEERAJ KUMAR SINGH               18094.  3009016343  6      PRIYA UMARAO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18045.  3009012913  9      PRAFUL KULSHRESTHA               18095.  3009016384  9   4  SHRUTI VYAS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18046.  3009012919  6      ABHISHEK RATHOUR                 18096.  3009016387  9   5  KULPATI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18047.  3009012935  9 3    RANJEET KUMAR                    18097.  3009016394  0      AYUSH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18048.  3009012967  9      AYUSH SRIVASTAV                  18098.  3009016427  0      PIYUSH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18049.  3009013099  6      SHIKHAR SACHAN                   18099.  3009016442  6      ARYAN KATIYAR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18050.  3009013171  6      ABHAY SACHAN                     18100.  3009016529  6      ARPIT SHARMA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18101.  3009016567  9 3    ANJANI KUMAR                     18151.  3009019687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18102.  3009016659  0      VIJAY GUPTA                      18152.  3009019744  0      RISHABH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18103.  3009016850  6      PUSHPENDRA SINGH YADAV           18153.  3009019755  6      SAURABH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18104.  3009016882  1      SHIVAM KUMAR                     18154.  3009019766  9      BHAVYA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18105.  3009016906  6 3    NARENDRA SINGH SACHAN            18155.  3009019822  9      AKSHAY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18106.  3009017002  6      AKASH SONI                       18156.  3009019859  6      AKANKSHA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18107.  3009017003  1      AJAY KUMAR                       18157.  3009019871  6      SURYA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18108.  3009017048  0      HIMANSHU GUPTA                   18158.  3009019905  1      SARVESH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18109.  3009017235  1      SURESH KUMAR                     18159.  3009019914  1      PRATEEK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18110.  3009017283  6      ARPIT PATEL                      18160.  3009019952  0      SAKSHAM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18111.  3009017295  0      SAURABH KUMAR                    18161.  3009020102  6      RAHUL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18112.  3009017349  6      PRASHANT YADAV                   18162.  3009020108  0      DEEPESH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18113.  3009017375  6      PRIYA KATIYAR                    18163.  3009020168  9      RAHUL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18114.  3009017469  0      TANYA PATHAK                     18164.  3009020203  0      DIVYA PRAKASH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18115.  3009017569  0      AMIT SINGH BHADOURIA             18165.  3009020290  1      MOHIT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18116.  3009017587  6      ASHISH KUMAR PAL                 18166.  3009020330  6      SHASHIKANT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18117.  3009017668  9 3    RAJESH KUMAR                     18167.  3009020338  6      HRITIK SACHAN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18118.  3009017732  6      ARTI VISHWAKARMA                 18168.  3009020401  0      ARPITA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18119.  3009017782  9      ABHAY MISHRA                     18169.  3009020407  6      SALMAN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18120.  3009017903  1      SHUBHAM VERMA                    18170.  3009020526  0      KUSHAGRA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18121.  3009017910  9      AISHWAR KUMAR TIWARI             18171.  3009020547  9 3    RAGHVENDRA SINGH CHAUHAN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18122.  3009017915  6 3    VINEET KUMAR VERMA               18172.  3009020638  0      SUBHAM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18123.  3009018069  9      PAVITRA PANDEY                   18173.  3009020697  0      ABHAY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18124.  3009018071  6      ABHISHEK YADAV                   18174.  3009020753  0      SUSHEEL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18125.  3009018105  6      SAGUN DEV                        18175.  3009020776  6      GYANDEEP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18126.  3009018186  1      NEETESH KUMAR                    18176.  3009020907  6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18127.  3009018249  0      NEERAJ PATHAK                    18177.  3009020915  9 3    VIVEK DWIVEDI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18128.  3009018282  9 3    SATISH CHAND                     18178.  3009021003  1      ANUBHAV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18129.  3009018511  6      SATYENDRA SONI                   18179.  3009021046  0      SHYAM JI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18130.  3009018592  6      SACHIN KUMAR                     18180.  3009021073  0      RISHI PRAKASH AWASTHI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18131.  3009018628  9      SHIVAM PANDEY                    18181.  3009021110  6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18132.  3009018697  0      GOVIND DEEPT TIWARI              18182.  3009021175  9      PRAKHAR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18133.  3009018729  6      PRIYANSHU SHARMA                 18183.  3009021197  9 3    DEEPAK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18134.  3009018780  9 3    NARENDRA PARASHAR                18184.  3009021231  0      AMAN AWASTHI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18135.  3009018849  6      RAJENDRA                         18185.  3009021348  6      KHUSHBOO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18136.  3009018856  6      ANKIT KUMAR                      18186.  3009021549  6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18137.  3009018884  6      MAYANK KUMAR                     18187.  3009021588  0      RUCHI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18138.  3009018934  6      VAISHNAVI VISHWAKARMA            18188.  3009021776  1      SHUSANT BHARTI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18139.  3009018935  0      MANSI GUPTA                      18189.  3009021788  6      SHIPRA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18140.  3009019011  1      AMIT KHANNA                      18190.  3009021924  9      RAHUL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18141.  3009019070  9 3    VIKAS TIWARI                     18191.  3009021968  6      NITIN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18142.  3009019096  9 3    DINESH KUMAR TIWARI              18192.  3009021974  0      KUSHENDRA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18143.  3009019155  6      AMIT KUMAR SHARMA                18193.  3009021978  6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18144.  3009019216  6      HARIOM                           18194.  3009022018  1      HIMANSHU SAGAR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18145.  3009019356  6   7  BHAGWAT                          18195.  3009022022  6      SHIVAM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18146.  3009019366  6   7  AJIT GUPTA                       18196.  3009022114  0      PRASHANT BAJPAI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18147.  3009019486  6      HARSHIT JAISWAL                  18197.  3009022124  6      SURAJ KUMAR. 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18148.  3009019551  0      ABHAY TIWARI                     18198.  3009022133  0      PRAVEEN PATHAK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18149.  3009019582  6      RAM BILASH                       18199.  3009022174  9   4  PRASHANT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18150.  3009019659  9      HIMANSHU MANI TRIPATHI           18200.  3009022180  6   4  SANTOSH KUMAR YADAV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18201.  3009022221  6      UMESH KUMAR                      18251.  3009025184  9 3 8  PANKAJ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18202.  3009022224  1      AJAY KUMAR VERMA                 18252.  3009025242  9   4  BRAJESH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18203.  3009022292  6      PRASHANT YADAV                   18253.  3009025246  6      SUBHASH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18204.  3009022340  0      SHALVAK DWIVEDI                  18254.  3009025290  6      ANTARIKSHA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18205.  3009022357  1      ROHIT KANAUJIA                   18255.  3009025364  0      HARSH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18206.  3009022374  1      PRIYANSHU PARYA                  18256.  3009025489  1      GAURAV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18207.  3009022375  1      ASHISH KUMAR                     18257.  3009025521  6      MOHAMMAD RASHID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18208.  3009022399  0      ADARSH SINGH                     18258.  3009025546  0      ANKIT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18209.  3009022537  0      MANAS MISHRA                     18259.  3009025643  0      AVANTIKA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18210.  3009022557  1      ANOOP VERMA                      18260.  3009025670  0      SHUBHAM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18211.  3009022723  6      ANIVESH KUSHWAHA                 18261.  3009025710  0      GAURAV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18212.  3009022824  1      DEEPU KANAUJIA                   18262.  3009025720  1      NEELKAMAL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18213.  3009022883  6 3    UMA NATH                         18263.  3009025810  0      SAURABH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18214.  3009023053  6      ASTIK SAHU                       18264.  3009025861  0      PRAVEEN BAJPAI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18215.  3009023057  0      VAIBHAV KUMAR MISHRA             18265.  3009025894  1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18216.  3009023070  6      VIRENDRA SINGH                   18266.  3009026019  6      ANIKET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18217.  3009023113  6      AYUSH KUMAR PAL                  18267.  3009026143  0      HIMANSHU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18218.  3009023163  0      VED PRAKASH DIXIT                18268.  3009026149  1      SIDDHANT SINGH SONKAR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18219.  3009023180  9      AJAY KUMAR PARMAR                18269.  3009026169  6      ASHISH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18220.  3009023243  9      DIVYANSHU DWIVEDI                18270.  3009026203  0      ARYAN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18221.  3009023275  6      MAYANK SINGH                     18271.  3009026218  9 3    ANISH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18222.  3009023343  6      ASHUTOSH YADAV                   18272.  3009026292  0      GOVIND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18223.  3009023349  1      VISHAL GAUTAM                    18273.  3009026389  9      HIMANSHU TRIVEDI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18224.  3009023435  6      ADARSH SACHAN                    18274.  3009026439  6      NITYA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18225.  3009023495  0      SHASHWAT DUBEY                   18275.  3009026445  6      ANURAG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18226.  3009023559  6      DUSHYANT KUMAR                   18276.  3009026549  1      ARJUN DIWAKAR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18227.  3009023595  6      NEERAJ KUMAR                     18277.  3009026832  1      VAIBHAV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18228.  3009023768  6      DEVESH PATEL                     18278.  3009026882  0      SRASHTI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18229.  3009023779  1      KIRAN                            18279.  3009026973  0      AMARENDRA PANDEY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18230.  3009023802  6      SUBHASH KUMAR                    18280.  3009027062  9      ADARSH AGRAHARI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18231.  3009023810  9      TANUJ SINGH                      18281.  3009027130  9      ADITYA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18232.  3009023825  6      KARTIK SHARMA                    18282.  3009027140  6      HRITIK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18233.  3009023858  9      RITURAJ SENGAR                   18283.  3009027197  9 3    DESH DEEPAK PUROHIT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18234.  3009023871  0      AYUSH TIWARI                     18284.  3009027224  0      ADARSH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18235.  3009023901  0      DIGVIJAY SINGH CHAUHAN           18285.  3009027325  6      ANAND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18236.  3009023915  9      BRAJ BHOOSHAN                    18286.  3009027404  1      ADITYA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18237.  3009024036  1      ANJALI GAUTAM                    18287.  3009027420  9 3    ANOOP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18238.  3009024060  1      SUDHEER KUMAR                    18288.  3009027474  6      PRATEEK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18239.  3009024119  1      DEEPAK KUMAR                     18289.  3009027589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18240.  3009024263  6 3    HEMANT KUMAR SHARMA              18290.  3009027725  6      MOHAMMED UMAIR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18241.  3009024320  1      AJEET KUMAR                      18291.  3009027729  6      RISHANK SINGH RATHOR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18242.  3009024375  0      ASHISH SINGH CHAUHAN             18292.  3009027764  0      ADARSH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18243.  3009024527  6      DINESH KUMAR PRAJAPATI           18293.  3009027831  6      SARVESH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18244.  3009024634  9 3    VIVEK SAHU                       18294.  3009027861  6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18245.  3009024639  0      ROHIT KUMAR                      18295.  3009027944  9 3    MANOJ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18246.  3009024826  6 3    RAMRAJ PAL                       18296.  3009028159  6      VIKAS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18247.  3009024881  0      AKSHAYA TRIPATHI                 18297.  3009028281  0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18248.  3009025050  6      GAURAV YADAV                     18298.  3009028320  9      GURDEEP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18249.  3009025111  9   5  GAJENDRA SINGH GAUR              18299.  3009028646  1      PAWAN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18250.  3009025142  6      HIMANSHU PAL                     18300.  3009028656  6      RAMAN RAJPUT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18301.  3009029024  0      AKARSH DWIVEDI                   18351.  3009031214  1      ASHISH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18302.  3009029229  0      HARSH MISHRA                     18352.  3009031346  0      ASHISH PARMAR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18303.  3009029262  0      VIVEK TRIPATHI                   18353.  3009031356  9 3    ASHUTOSH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18304.  3009029297  9 3    ABHISHEK ABHIJIT                 18354.  3009031393  1      GAURAV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18305.  3009029349  1      PANKAJ SONKER                    18355.  3009031407  1      RAJNEESH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18306.  3009029350  1      PRABHAT SONKAR                   18356.  3009031428  6      ANUJ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18307.  3009029399  9      GIRISH PANDEY                    18357.  3009031474  6      BHANU PRATAP RATHORE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18308.  3009029400  6      SATEESH CHAURASIYA               18358.  3009031500  0      RAJAT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18309.  3009029413  0      AYUSH MISHRA                     18359.  3009031507  6      AVADHESH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18310.  3009029458  9 3    VINIT SINGH                      18360.  3009031571  6      YOGENDRA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18311.  3009029647  6      PUSHPENDRA KUMAR                 18361.  3009031612  6      KRISHNAKANT RAJPOOT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18312.  3009029665  0      VAIBHAV TIWARI                   18362.  3009031613  6      VIVEK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18313.  3009029667  0      PRANJUL                          18363.  3009031639  0      AKHIL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18314.  3009029668  0      VINEET SINGH                     18364.  3009031644  6      SURYAKANT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18315.  3009029680  0      MOHAMMAD SADAB KHAN              18365.  3009031645  6      KM MANU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18316.  3009029729  9      MOHIT SINGH SENGAR               18366.  3009031652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18317.  3009029751  0      ALOK MISHRA                      18367.  3009031665  6      AMAN JAISWAL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18318.  3009029849  9      SANJAY SINGH CHOUHAN             18368.  3009031771  0      TUSHAR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18319.  3009029856  0      ANKIT KUMAR AGNIHOTRI            18369.  3009031852  1      VIRENDRA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18320.  3009029927  6 3    JANARDAN PRASAD                  18370.  3009031889  0      SHUBHRA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18321.  3009029938  0      PAWAN BAJPAI                     18371.  3009031917  9      ANURAG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18322.  3009029973  1      ANUPAM                           18372.  3009031943  0      SACHIN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18323.  3009030033  6      AMIT PAL                         18373.  3009032066  1      SHIVANI SHAKYA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18324.  3009030191  6      ADITYA KUMAR VERMA               18374.  3009032068  1      YADVENDRA PRATAP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18325.  3009030211  9      SONY SHARMA                      18375.  3009032086  6      DILEEP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18326.  3009030280  1      SHUBHAM SINGH                    18376.  3009032098  9      ANSHIKA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18327.  3009030282  6      ASHISH KUMAR                     18377.  3009032152  2      AMIT KUMAR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18328.  3009030322  1      SAMIT KUMAR RAO                  18378.  3009032172  1      SHIVA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18329.  3009030326  9      ARYAN SRIVASTAVA                 18379.  3009032181  9      MOHD AEHTISHAM AQUEEL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18330.  3009030329  6      PRAVEEN KUMAR                    18380.  3009032194  6      SACHIN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18331.  3009030385  0      MANISH DHAKREY                   18381.  3009032206  1      MANMEET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18332.  3009030399  1      VIKAS KUMAR                      18382.  3009032251  1      SHEETAL SONKAR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18333.  3009030482  9      SAURABH MISHRA                   18383.  3009032275  0      SONALI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18334.  3009030530  6      ASHISH KUMAR                     18384.  3009032318  6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18335.  3009030582  6      JAIS AHMAD                       18385.  3009032324  1      DINESH KUMAR AHIRWAR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18336.  3009030618  6      SANJAY SAHOO                     18386.  3009032392  6      SHUBHAM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18337.  3009030623  1      HARSHITA VERMA                   18387.  3009032573  9      AKSHAT CHATURVEDI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18338.  3009030628  9      KISHAN DWIVEDI                   18388.  3009032630  9      VIPIN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18339.  3009030635  1      SHUBHAM CHAUDHARY                18389.  3009032633  0      AMAN MISHRA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18340.  3009030707  0      AKSHAY KUMAR                     18390.  3009032669  9 3    PIYUSH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18341.  3009030799  1      ABHINAV                          18391.  3009032737  9      ADITYA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18342.  3009030860  6      PAWAN KUMAR YADAV                18392.  3009032741  0      SATYAM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18343.  3009030869  1      ALOK KUMAR                       18393.  3009032749  0      UPENDRA SINGH CHANDEL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18344.  3009030959  6      ANGAD KUMAR                      18394.  3009032782  6      KAMAL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18345.  3009030972  9      SATYAM                           18395.  3009032805  0      ANJALI PANDAY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18346.  3009030985  6      VIRENDRA KM VERMA                18396.  3009032846  0      DHAIRYA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18347.  3009031044  9   7  JAMUNA SINGH                     18397.  3009032870  0      DIVYANSH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18348.  3009031155  6      RISHI MUNI PRAJAPATI             18398.  3009032878  6      ASHISH KUMAR KATIYAR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18349.  3009031157  6   4  PRANSHU YADAV                    18399.  3009032948  0      BIBUDH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18350.  3009031182  6      RAJDEEP YADAV                    18400.  3009032970  9      PANKAJ DWIVEDI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18401.  3009033028  0      SHAHRUKH KHAN                    18451.  3009035780  9      AKSHAY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18402.  3009033119  1      ASHUTOSH MATHUR                  18452.  3009035869  6      RAVI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18403.  3009033134  6      PANKAJ PAL                       18453.  3009035922  6      SHISHUPAL RAJPOOT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18404.  3009033238  1      SAKSHI GAUTAM                    18454.  3009035952  0      ANUJ TRIVEDI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18405.  3009033266  1      PARDEEP KUMAR                    18455.  3009035991  0      SAMB TRIPATHI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18406.  3009033278  6      SATYAM KUSHWAHA                  18456.  3009035995  6      HIMANSHU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18407.  3009033316  1      ROHIT KUMAR                      18457.  3009035998  0      ASHISH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18408.  3009033328  6      SONU KUMAR                       18458.  3009036121  0      SURAJ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18409.  3009033335  6      PUSHPENDRA                       18459.  3009036285  6      GULZAR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18410.  3009033422  1      SHUBHAM                          18460.  3009036352  6      LOVEY RATAN KATIYAR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18411.  3009033512  6      ALOK KUMAR PAL                   18461.  3009036382  0      UMESH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18412.  3009033527  6      PRIYANSHU KUMAR PRAJAPATI        18462.  3009036433  9      SHASHANK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18413.  3009033632  0      ASHUTOSH DIXIT                   18463.  3009036558  0      VARUN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18414.  3009033764  6      PRASHANT YADAV                   18464.  3009036601  0      SHIVAM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18415.  3009033814  9      RAGHAV BHOOSHAN TRIPATHI         18465.  3009036664  0      AKHAND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18416.  3009033843  9      DEEPESH GUPTA                    18466.  3009036675  6      ANIKET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18417.  3009033917  0      ASHISH PANDEY                    18467.  3009036688  9      ROHIT KUMAR SHUKLA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18418.  3009033927  0      RANVIJAY SINGH                   18468.  3009036785  0      RASHMI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18419.  3009033931  1      PRANJAL                          18469.  3009036845  6      MOHD UVAISH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18420.  3009033956  6   4  AKHILESH CHANDRA YADAV           18470.  3009036885  0      RADHEY PRIYA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18421.  3009034057  9   4  ANIL KUMAR                       18471.  3009037091  6      LOKESH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18422.  3009034081  6   4  JUHI VISHKARMA                   18472.  3009037145  6      ASHISH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18423.  3009034087  0   5  PRAKHAR KUMAR SINGH              18473.  3009037273  9 3    RAJEEV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18424.  3009034094  9   4  PANKAJ KUMAR                     18474.  3009037331  1      ASHUTOSH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18425.  3009034182  6      MOHAMMAD SHOEB AKHTAR MAN        18475.  3009037412  6      ANURAG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18426.  3009034245  0      DEEPANSHI DWIVEDI                18476.  3009037465  6      SHYAM JI RAJPOOT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18427.  3009034281  6      SHIVAM JAISWAL                   18477.  3009037536  6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18428.  3009034486  6      DEEPAK KUMAR                     18478.  3009037581  1      PRITI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18429.  3009034489  6      KUNAL SHARMA                     18479.  3009037671  1      NAMRATA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18430.  3009034758  0      NIKITA SINGH                     18480.  3009037696  6      RAGHVENDRA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18431.  3009034806  6      HIMANSHU KUMAR                   18481.  3009037749  9      ADITYA SINGH TOMAR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18432.  3009034823  9      SATYAM DUBEY                     18482.  3009037763  0      BULBUL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18433.  3009034903  9 3    AKHILESHWAR KUMAR                18483.  3009037839  6 3    MUNESH BABU KUSHWAHA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18434.  3009034906  6      ARVIND KUMAR YADAV               18484.  3009037861  1      NIKHIL DOHEREY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18435.  3009034923  9      HARSH SINGH                      18485.  3009037931  0      PRIYA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18436.  3009035014  9      HIMANSHU GOYAL                   18486.  3009037938  0      MOHIT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18437.  3009035016  0      CHANDRAMANI SRIVASTAVA           18487.  3009038006  1      AMAN BABOO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18438.  3009035062  6      ABHINAV                          18488.  3009038063  1      PRANJUL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18439.  3009035242  6      SACHIN GUPTA                     18489.  3009038131  1      AWANISH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18440.  3009035263  6      AKASH PAL                        18490.  3009038145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18441.  3009035347  1      AMAN VERMA                       18491.  3009038163  6      AMAN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18442.  3009035372  1      RAKESH CHAUDHARY                 18492.  3009038167  6      GUPTA RAJENDRA RAMSHANKAR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18443.  3009035442  9 3    KAPIL PANDEY                     18493.  3009038224  6      SUBHI SACHAN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18444.  3009035493  6 3    ASHUTOSH KUMAR PRAJAPATI         18494.  3009038249  6      RAMCHANDRA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18445.  3009035527  0      DHRUVIT TIWARI                   18495.  3009038258  0      ARPIT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18446.  3009035560  0      NAVAMBH TRIPATHI                 18496.  3009038264  6      AJEET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18447.  3009035572  6      ARMAN KHAN                       18497.  3009038280  9      ISHU KHANNA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18448.  3009035610  6      GARIMA GUPTA                     18498.  3009038344  9 3    AMIT KUMAR PANDEY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18449.  3009035723  9 3    PRASHANT MISHRA                  18499.  3009038371  1      SHUBHAM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18450.  3009035779  1      RAJ PASWAN                       18500.  3009038388  6      MOHIT VERMA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18501.  3009038400  1      SHOBHIT KUMAR                    18551.  3009042298  1      AMBRISH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18502.  3009038441  6      RAKHSHAN JAMEEL                  18552.  3009042327  1      SHWETA SONKER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18503.  3009038448  6 3    SATISH SHARMA                    18553.  3009042338  0      SAKSHAM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18504.  3009038449  1      MONU KUMAR                       18554.  3009042386  0      SARTHAK BAIJAL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18505.  3009038499  6      AKHIL KANAUJIYA                  18555.  3009042514  1      AMAN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18506.  3009038547  0      ADVAIT DWIVEDI                   18556.  3009042581  6      DHWANI KATIYAR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18507.  3009038618  9      ROHAN SHANKAR GUPTA              18557.  3009042654  6      SUNNY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18508.  3009038710  0      PRABHAT TRIPATHI                 18558.  3009042663  6      SUSHIL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18509.  3009038785  0 3    SHAILENDRA SINGH                 18559.  3009042679  0      AMAN TIWARI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18510.  3009038934  6 3    NAVAL KISHORE                    18560.  3009042693  6      SUNITA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18511.  3009039003  1      RAHUL KUMAR GAUTAM               18561.  3009042740  0 3    PRADEEP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18512.  3009039120  0      GANESH SHANKAR                   18562.  3009042756  0      RAMKARAN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18513.  3009039241  0      HARSH KUMAR                      18563.  3009042773  1      ASHUTOSH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18514.  3009039295  6      UDIT RAJ SINGH                   18564.  3009042801  0      GURUPREET AWASTHI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18515.  3009039356  6      UDDESHYA KUMAR                   18565.  3009042840  9   7  PANKAJ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18516.  3009039490  0      VEDIKA OMER                      18566.  3009042863  1      HARSH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18517.  3009039563  6      AMAN KATIYAR                     18567.  3009042922  6   4  HIMANSHU SACHAN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18518.  3009039786  9      APOORVA TIWARI                   18568.  3009042960  6   4  MOHAMMAD NAZISH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18519.  3009039876  0   4  MOHIT UPADHYAY                   18569.  3009042965  9      PRIYANSHI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18520.  3009039888  9   4  MAYANK BAJPAI                    18570.  3009043055  6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18521.  3009039975  6   4  RAJEEV PATEL                     18571.  3009043066  6      KISHAN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18522.  3009040004  1      SUDHANSHU SINGH                  18572.  3009043144  6      ASHISH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18523.  3009040074  6      SHOAIB AHMAD                     18573.  3009043165  6      DIPAK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18524.  3009040212  6 3    SANDEEP SINGH                    18574.  3009043173  1      PRATEEK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18525.  3009040327  9 3    SWAPNESH RAJ                     18575.  3009043194  6 3    RAJNEESH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18526.  3009040487  9 3    REETESH SRIVASTAVA               18576.  3009043212  9      SATYAM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18527.  3009040530  1      DEVENDRA PRATAP SINGH            18577.  3009043257  6      SACHIN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18528.  3009040554  9      AMIT SHUKLA                      18578.  3009043338  1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18529.  3009040730  6      ARYAN YADAV                      18579.  3009043348  6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18530.  3009040839  0      AMITA                            18580.  3009043356  1      ANUPAM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18531.  3009040866  1      SUNEEL SINGH                     18581.  3009043562  0      VIVEK KUMAR SHUKLA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18532.  3009041143  9      AMAN SINGH                       18582.  3009043665  0      VIJAY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18533.  3009041415  0      AYUSH GUPTA                      18583.  3009043699  6      JAGRATI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18534.  3009041417  9      SHASHWAT TIWARI                  18584.  3009043750  9      PRAKHAR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18535.  3009041459  6      SHIVAKANT                        18585.  3009043769  1      KRISHAN KUMAR GAUTAM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18536.  3009041469  6      PRADUMN YADAV                    18586.  3009043821  1      NARESH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18537.  3009041518  0      RITIK MISHRA                     18587.  3009043847  9 3    KULBHUSHAN TRIVEDI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18538.  3009041537  6      HARSHIT                          18588.  3009043882  0      AKASH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18539.  3009041549  6      SONU KUMAR SINGH                 18589.  3009043919  1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18540.  3009041554  0      ABHISHES SINGH                   18590.  3009044012  1      ROHIT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18541.  3009041640  0      SHIKHAR SINGH                    18591.  3009044048  1      DIKSHA DEVI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18542.  3009041653  0      VINEET DWIVEDI                   18592.  3009044365  6      AYUSHI SACHAN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18543.  3009041824  6      HIMANSHU KUMAR                   18593.  3009044427  9      MAYANK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18544.  3009041866  9      SHUDHANSHU SINGH RAWAT           18594.  3009044507  1      SHAKSHI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18545.  3009041958  1      GAUTAM KUMAR                     18595.  3009044532  0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18546.  3009042055  1      KURIL RAHUL                      18596.  3009044535  6      ROHIT PRAJAPATI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18547.  3009042075  0      MANAS MISHRA                     18597.  3009044555  0      ABHISHEK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18548.  3009042161  9      HARSHIT SRIVASTAVA               18598.  3009044602  6      PRABHAKAR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18549.  3009042212  9      SIDDHARTHA DWIVEDI               18599.  3009044610  0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18550.  3009042239  6      SACHIN BAGHEL                    18600.  3009044647  0      ATAL DWIVEDI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18601.  3009044681  0      AMIT KUMAR SINGH                 18651.  3009047048  1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18602.  3009044706  9      TUSHAR GUPTA                     18652.  3009047077  0      RAJA OMAR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18603.  3009044727  0      SHIVJEET SINGH                   18653.  3009047109  9      AYUSH MISRA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18604.  3009044779  0      ASHUTOSH SHARMA                  18654.  3009047141  6      TEK SINGH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18605.  3009044839  9      MANOJ KUMAR KESHARAVANI          18655.  3009047195  0      NIKHIL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18606.  3009044905  9 3    SUJEET PRATAP SINGH              18656.  3009047280  0      SHUBHAM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18607.  3009044929  1      SATYAM KUMAR SONKAR              18657.  3009047288  6 3    INDRESH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18608.  3009044963  9 3    SHREE KANT SINGH                 18658.  3009047348  0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18609.  3009045019  6      SHUBHAM SONI                     18659.  3009047362  6      AKANKSHA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18610.  3009045031  9 3    PRASHANT SRIVASTAV               18660.  3009047447  6      MEGHA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18611.  3009045101  9      PRASHANT SHUKLA                  18661.  3009047535  1      VISHAL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18612.  3009045220  1      DEEPAK KUMAR KANOJIYA            18662.  3009047579  1      SHUBHAM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18613.  3009045244  6      VIKASH YADAV                     18663.  3009047603  0      DEVANSHU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18614.  3009045260  0      SHRIYANSH SINGH                  18664.  3009047712  0      ABHAY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18615.  3009045269  6      VINEET KUMAR SINGH               18665.  3009047786  1      GAURAV SANKHWAR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18616.  3009045313  0      SHAILJA SINGH GAUTAM             18666.  3009047790  0    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18617.  3009045419  1      ARPIT KUMAR                      18667.  3009047843  6      DIWAKAR PRAJAPATI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18618.  3009045463  6      OM PRAKASH                       18668.  3009047859  6      CHANDRA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18619.  3009045469  9      HARSHIT DWIVEDI                  18669.  3009047874  9      AMAN TRIPATHI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18620.  3009045504  6      NAVEEN KUMAR                     18670.  3009047926  0      ANURAG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18621.  3009045539  1      ANJUL KUMAR                      18671.  3009047959  9 3    SHAILENDRA KUMAR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18622.  3009045554  6      SUMIT KUMAR                      18672.  3009047974  0      SUDHIR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18623.  3009045606  1      SHUBHAM KANAUJIYA                18673.  3009047982  9      ANKIT AWASTHI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18624.  3009045610  9      AYUSH PANDEY                     18674.  3009048010  1      AKASH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18625.  3009045730  6      ANUJ SHARMA                      18675.  3009048053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18626.  3009045745  0      YASH KUMAR AWASTHI               18676.  3009048065  0      ANURAG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18627.  3009045769  6      ASHISH KUMAR                     18677.  3009048139  0      SANKET DIXIT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18628.  3009045782  1      KAMLESH KUMAR                    18678.  3009048146  6      RAJVIR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18629.  3009045794  6      KUSHAGRA SAINI                   18679.  3009048213  6      ASHISH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18630.  3009045914  9   5  RAHUL KUMAR                      18680.  3009048243  0      AYUSHI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18631.  3009045917  6      MOHD TAUHEED                     18681.  3009048266  6 3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18632.  3009045950  1      UDAY KUMAR                       18682.  3009048306  0      SHIVAM AWASTHI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18633.  3009045991  1      AVINASH VERMA                    18683.  3009048328  6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18634.  3009046032  6      ARJIT KUMAR                      18684.  3009048555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18635.  3009046132  6      AWASHESH                         18685.  3009048569  0      ANKIT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18636.  3009046204  0      PAYAL AGARWAL                    18686.  3009048572  6      SHIVAM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18637.  3009046253  9 3    ABHISHEK KUMAR KHARE             18687.  3009048600  9      VAISHNAVI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18638.  3009046258  1      NARENDRA SINGH                   18688.  3009048662  6      DIPAK KUMAR 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18639.  3009046317  6      ROHIT SAVITA                     18689.  3009048705  0      VISHAL PURWAR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18640.  3009046423  1      VISHAL                           18690.  3009048743  0      MUSKAN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18641.  3009046443  9      ANJALI                           18691.  3009048782  0   4  AYUSH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18642.  3009046579  0      ATUL DWIVEDI                     18692.  3009048790  6   4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18643.  3009046596  9 3    PRABHAKER KHARE                  18693.  3009048855  1      RAVIKANT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18644.  3009046599  9      HARSHIT PAL                      18694.  3009048859  6      SUNIL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18645.  3009046624  6 3    RAM PRAKASH                      18695.  3009048922  6      ROHAN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18646.  3009046648  9      JEETENDRA SINGH KUNTAL           18696.  3009049068  6      RAMKESH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18647.  3009046819  6      YASH SINGH                       18697.  3009049092  6      CHITRA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18648.  3009046892  1      ANKIT KUMAR SONKAR               18698.  3009049282  6      ALOK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18649.  3009046953  6      NIRAJ KUMAR PATEL                18699.  3009049283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18650.  3009047046  0      TRILOKI NATH UMAR VAISHYA        18700.  3009049342  9      BHOLA SINGH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18701.  3009049451  1      RITESH KUMAR                     18751.  3009052753  6      KUSHAGRA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18702.  3009049497  0      ANSHIKA DIXIT                    18752.  3009052870  1      VAIBHAV SONKAR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18703.  3009049511  1      SAURABH KUMAR SONKAR             18753.  3009052907  9      ANADI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18704.  3009049544  6      BHEEMSEN VERMA                   18754.  3009053093  9 3    KANTA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18705.  3009049835  6      SUDHIR KUMAR RATHOUR             18755.  3009053163  1  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18706.  3009049845  9      RUDRA LAWANIYA                   18756.  3009053175  1      SHIV NANDAN RAWAT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18707.  3009049869  6      SATYENDRA KUMAR                  18757.  3009053235  6      VISHAL SINGH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18708.  3009049876  0      ANKIT SARASWAT                   18758.  3009053251  0      PRIYAM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18709.  3009049889  1      ABHISHEK KUMAR                   18759.  3009053258  6      AANAND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18710.  3009049922  0      DEVA DIXIT                       18760.  3009053277  0      VEER KESHVER NARAYAN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18711.  3009049937  1      SHIVAM KUMAR                     18761.  3009053343  0      SADIQ ALI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18712.  3009050027  9      ABHAY PRATAP                     18762.  3009053379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18713.  3009050046  6      AJAY KUMAR YADAV                 18763.  3009053453  0      UTKARSH BAJPAI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18714.  3009050051  6      RAGHVENDRA                       18764.  3009053461  0      ALOK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18715.  3009050122  9      BIPIN MISHRA                     18765.  3009053462  0      ABHAY DONDERIYA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18716.  3009050194  6      ANSHUL KUMAR                     18766.  3009053499  9      AMAN SINGH CHAUHAN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18717.  3009050224  6      KM SHUBHANJALI                   18767.  3009053519  0      KAUSHAMBI SHUKLA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18718.  3009050339  9      HARSHIT AWASTHI                  18768.  3009053587  9 3    ANIL KUMAR 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18719.  3009050403  1      RAVIRAJ DIVAKAR                  18769.  3009053672  1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18720.  3009050521  6      VIKAS RAJPUT                     18770.  3009053696  6  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18721.  3009050596  9      GAURAV SHUKLA                    18771.  3009053730  9      ANSHUL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18722.  3009050636  9      HARSH BALLABH SRIVASTAVA         18772.  3009053756  6      ANURAG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18723.  3009050654  9      RACHIT MISHRA                    18773.  3009053886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18724.  3009050759  0      SACHIN SINGH                     18774.  3009053891  0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18725.  3009050768  0      SAMAR KESARVANI                  18775.  3009053940  6      ABHISHEK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18726.  3009050850  6      ANUSHKA RAJPUT                   18776.  3009054059  0      EKTA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18727.  3009051003  0      VINOD TIWARI                     18777.  3009054087  6      SURAJ KUMAR MAURYA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18728.  3009051064  0      MANISH DUBEY                     18778.  3009054088  1      SUSHEEL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18729.  3009051076  1      AJAY RAJ KAITHWAR                18779.  3009054130  6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18730.  3009051124  0      SAURABH MISHRA                   18780.  3009054165  0      ANKITA AWASTHI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18731.  3009051160  6 3    DHIRAJ SACHAN                    18781.  3009054190  6      ADITYA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18732.  3009051236  6      MOHAMMAD SAIF                    18782.  3009054199  6      ABHAY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18733.  3009051251  1      RITESH KUMAR                     18783.  3009054226  0      PRATYUSH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18734.  3009051520  0      SHUBHAM SINGH                    18784.  3009054255  6      HARSH CHAURSIA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18735.  3009051565  1 3    AVINASH KUMAR                    18785.  3009054385  0      MAYANK BAJPAI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18736.  3009051632  0      AKASH OMER                       18786.  3009054398  0      ARUN PRATAP SINGH BHADAUR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18737.  3009051657  1      ARJUN KUMAR                      18787.  3009054442  6      HARSH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18738.  3009051671  1      VISHAL SHAKYAWAR                 18788.  3009054482  9      PRASHANT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18739.  3009051674  6      HARSHIT KUMAR SINGH              18789.  3009054529  6      GYANENDRA PRAKASH RAJPUT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18740.  3009051805  6      GAURAV KUMAR SHARMA              18790.  3009054548  2      PINTU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18741.  3009051820  6   4  DHEERENDRA KUMAR                 18791.  3009054567  0      ASHUTOSH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18742.  3009051929  6      RAJAT                            18792.  3009054629  1      NILESH KUMAR NANDAN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18743.  3009052129  6      PARAMJEET NISHAD                 18793.  3009054648  6   7  ANSHUL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18744.  3009052141  1      SUNEEL KUMAR                     18794.  3009054656  9   8  MANISH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18745.  3009052149  9      AKSHAY KUMAR                     18795.  3009054664  9   7  TUSHAR GAUR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18746.  3009052323  1      MOHIT KUMAR                      18796.  3009054666  0   4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18747.  3009052530  1      MAYANK SONKAR                    18797.  3009054702  1   4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18748.  3009052708  6      SHASHANK SACHAN                  18798.  3009054727  6   4  NEETA SACHAN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18749.  3009052740  6      VINOD KUMAR                      18799.  3009054748  0      KIRTY KIRAN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18750.  3009052745  1      SHIVAM GAUTAM                    18800.  3009054783  6   4  RAM CHARAN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189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18801.  3009054858  6   7  RADHA YADAV                      18851.  3009057413  6      VIPIN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18802.  3009054862  6 3    PRAMOD KUMAR                     18852.  3009057486  9 3    ANAND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18803.  3009054877  9      RAKSHA PANDEY                    18853.  3009057505  1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18804.  3009055008  6      RAMAN KUMAR                      18854.  3009057516  0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18805.  3009055116  6      GOLU KUMAR                       18855.  3009057548  1      ATISHA BINDU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18806.  3009055198  0      PRINCI BAJPAI                    18856.  3009057588  0      PRANJUL AWASTHI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18807.  3009055207  6      AASHU SAHU                       18857.  3009057604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18808.  3009055214  6      ROHIT KUMAR                      18858.  3009057610  6   5  SHAHRUKH KHAN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18809.  3009055269  9      SUYASH AWASTHI                   18859.  3009057694  6      MADHAV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18810.  3009055304  6      VIVEK KUMAR SINGH                18860.  3009057736  6      SATENDRA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18811.  3009055331  0      SACHIN SINGH                     18861.  3009057894  9      DIVYANSHI TRIPATHI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18812.  3009055335  1      ANAMIKA VERMA                    18862.  3009057916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18813.  3009055546  9      AMAN GUPTA                       18863.  3009058072  6      ALOK RAJPOOT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18814.  3009055554  1      MOHIT KUMAR                      18864.  3009058172  1      AKTA DEVI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18815.  3009055632  0      GAURAV AGNIHOTRY                 18865.  3009058229  6      AJAY PAL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18816.  3009055645  0      SAGAR MISHRA                     18866.  3009058274  6      SUMIT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18817.  3009055666  0      KULDEEP                          18867.  3009058279  6      SANDEEP SAHU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18818.  3009055709  6      SHURUTI JAISWAL                  18868.  3009058331  6      ASHEESH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18819.  3009055728  1      ROHAN SINGH                      18869.  3009058427  6      AMAR SINGH RAJPOOT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18820.  3009055874  6      ADITYA JAISWAL                   18870.  3009058441  0      SHUBHAM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18821.  3009055958  0      SHUBH SHANKAR TIWARI             18871.  3009058471  6 3    JITENDRA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18822.  3009055994  6 3    ANIL KUMAR SINGH                 18872.  3009058566  9      SAURABH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18823.  3009056070  1      SHIVANI BALMIK                   18873.  3009058602  1      ANIOM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18824.  3009056071  6      AMIT SHARMA                      18874.  3009058611  6      ANKUL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18825.  3009056114  6      MANOJ VERMA                      18875.  3009058622  9      ANJALI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18826.  3009056184  0      VAIBHAV LALWANI                  18876.  3009058654  0      ADITYA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18827.  3009056188  6      ABHISHEK PATEL                   18877.  3009058696  6      ADARSH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18828.  3009056191  1      SHALINI GAUTAM                   18878.  3009058768  6      SHAILESH PATEL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18829.  3009056192  9      AYUSH SRIVASTAVA                 18879.  3009058929  9 3    GYANENDU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18830.  3009056220  9      SAKET SOURABH SINGH              18880.  3009059017  9      RISHI AVASHTHI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18831.  3009056252  0      AKASH SINGH                      18881.  3009059036  1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18832.  3009056278  6      DEVENDRA SINGH                   18882.  3009059095  2      RAJNEESH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18833.  3009056300  9      ANUPAM MISHRA                    18883.  3009059210  9 3    ASHWANI KUMAR DWEVEDI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18834.  3009056332  9 3    BHUPINDER SINGH KAPKOTI          18884.  3009059255  9      ABHI SHUKLA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18835.  3009056352  6      MITHUN KUMAR                     18885.  3009059316  9 3    KEDAR 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18836.  3009056440  6      RATNESH KUMAR PAL                18886.  3009059336  0      SATYAM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18837.  3009056480  9 3    SREEJITH R                       18887.  3009059591  6      SAJID AHAMAD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18838.  3009056527  0      INZAMAM MUKHTAR SHEIKH           18888.  3009059596  9      VAIBHAV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18839.  3009056576  0      ISHAN SHUKLA                     18889.  3009059663  6      AAVESH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18840.  3009056726  6      AMOL SINGH                       18890.  3009059682  9 3    MANISH KUMAR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18841.  3009056732  1      ANAMIKA KUMARI                   18891.  3009059816  1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18842.  3009056760  0      DEVANSH TIWARI                   18892.  3009059956  1      NEETESH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18843.  3009056853  0      AMAN SINGH                       18893.  3009059973  1      JYOTI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18844.  3009056884  6      SATEYENDRA KUMAR YADAV           18894.  3009060081  1      AKASH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18845.  3009056985  1      DIVYANSHU SINGH                  18895.  3009060094  6 3    JAY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18846.  3009056992  6      DIVYA SAHU                       18896.  3009060129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18847.  3009057184  6      AJEET PAL                        18897.  3009060130  6      JITENDRA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18848.  3009057185  1      ARJUN PRASAD                     18898.  3009060163  9      ISHAN MALVIYA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18849.  3009057247  6      AKRATI JAISWAL                   18899.  3009060182  9      DHARMENDRA KUMAR DWIVEDI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18850.  3009057257  6      RITIK SACHAN                     18900.  3009060204  0      PRASHANT SINGH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18901.  3009060393  9      ANUSHKA AWASTHI                  18951.  3009062913  0      VAIBHAV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18902.  3009060654  6 3    ROHIT KATIYAR                    18952.  3009063000  9      JITENDRA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18903.  3009060672  6   4  CHANDRA PAL SINGH                18953.  3009063092  0      HIMANSHU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18904.  3009060711  6   5  SACHIN VERMA                     18954.  3009063093  0      PRADYUMN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18905.  3009060718  0      KAMINI SINGH                     18955.  3009063176  0      ANURAG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18906.  3009060866  9      SURYA PANDEY                     18956.  3009063207  9 3    NITYANAND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18907.  3009061014  6      RAJ DEEP SINGH                   18957.  3009063432  0      HARSHIT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18908.  3009061023  1      AVNISH KUMAR                     18958.  3009063468  1      GULSHAN SETHI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18909.  3009061068  6      BIRENDRA KUMAR                   18959.  3009063487  9 3    KRISHNA KANT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18910.  3009061136  6      PUSHPRAJ                         18960.  3009063498  1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18911.  3009061167  6      PANKAJ JAISWAL                   18961.  3009063537  1      ANGAD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18912.  3009061252  0      RAUNAK UPADHAYAY                 18962.  3009063547  1      ABHISHEK KUMAR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18913.  3009061314  2      RINKOO MEENA                     18963.  3009063607  9   4  AAUSH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18914.  3009061337  9      VARUN DUBEY                      18964.  3009063696  6      NIRAJ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18915.  3009061429  9      RAJ DUBEY                        18965.  3009063777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18916.  3009061478  6      VAISHALI MAURYA                  18966.  3009063914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18917.  3009061598  6      PRIYANSHU                        18967.  3009064009  1      BHAIYA LAL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18918.  3009061706  1      HARSH BANORIYA                   18968.  3009064107  6      ABHAY SINGH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18919.  3009061771  0      ARUN KUMAR                       18969.  3009064144  6      NITISH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18920.  3009061783  0      MAYANK SINGH                     18970.  3009064193  9      STUTI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18921.  3009061800  0      ABHINAV GUPTA                    18971.  3009064319  0      ADITYA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18922.  3009061897  9      UTKARSH SINGH RATHORE            18972.  3009064508  6      PRIYANKA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18923.  3009061913  0      SAMEER RANJAN                    18973.  3009064720  1      RAJAN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18924.  3009061923  6      AKANKSHA VERMA                   18974.  3009064844  6 3    ARUN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18925.  3009061941  9      SHIVENDRA SHUKLA                 18975.  3009064977  0      VIVEK TRIVEDI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18926.  3009061989  0      SHASHANK DWIVEDI                 18976.  3009065026  6      HARSHIT KATIYAR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18927.  3009061998  9 3    GAURAV SHRIVASTAVA               18977.  3009065049  1      JAY CHANDRA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18928.  3009062004  0      KAMAL NAYAN CHAUBEY              18978.  3009065075  0      HARIBHAN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18929.  3009062022  0      ABHISHEK DIXIT                   18979.  3009065087  6      VIVEK KATIYAR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18930.  3009062064  0      SANDEEP KUMAR GUPTA              18980.  3009065227  6      RISHABH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18931.  3009062104  6      VINAY YADAV                      18981.  3009065262  0      ANSHU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18932.  3009062125  0      AJAY                             18982.  3009065268  9      NAINCY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18933.  3009062130  0      ARYAN MISHRA                     18983.  3009065285  0      NAVNEET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18934.  3009062149  0      DEEPAK KUMAR TIWARI              18984.  3009065352  0      SURYA PRAKASH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18935.  3009062151  0      VIVEK KUMAR                      18985.  3009065409  6      RITIK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18936.  3009062182  0      DURGANCHAL SINGH                 18986.  3009065436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18937.  3009062190  9 3    PRASHANT DIXIT                   18987.  3009065439  0      ALOK SRIVASTAVA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18938.  3009062228  9      VYOM MISHRA                      18988.  3009065476  6      SHAILENDRA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18939.  3009062354  0      DIVYANSH SRIVASTAVA              18989.  3009065528  9      ABHAY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18940.  3009062358  0      AMAN SINGH                       18990.  3009065574  6      RAHUL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18941.  3009062423  0      ANKUR NIGAM                      18991.  3009065680  9      RAJAN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18942.  3009062436  0      AMAN DIXIT                       18992.  3009065695  0      ADARSH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18943.  3009062440  6      AKASH VERMA                      18993.  3009065770  1      PUSHPENDRA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18944.  3009062503  0      ABHAY PRATAP SINGH               18994.  3009065873  1      YASH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18945.  3009062558  0      SUYASH MISHRA                    18995.  3009065937  6      SUDHANSHU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18946.  3009062642  0      ABHISHEK SINGH                   18996.  3009065938  0      SATYAM KULSHRESHTHA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18947.  3009062668  1      GAURAV GAUTAM                    18997.  3009065997  9 3    MANISH KUMAR AWASTHI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18948.  3009062696  0      VIKRANT SINGH RATHOR             18998.  3009066023  0      RITURAJ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18949.  3009062813  6      VINAY KUMAR MAURYA               18999.  3009066077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18950.  3009062829  0      KUMAR SHUBHAM                    19000.  3009066117  0      ABHISHEK SINGH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19001.  3009066175  6      ADITYA KUMAR                     19051.  3009068452  6      SHOBHIT JAISWAL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19002.  3009066202  0      SHIV PRATEEK SINGH               19052.  3009068470  6  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19003.  3009066257  1      DEEPAK KUMAR GAUTAM              19053.  3009068532  0      ASHISH AGNIHOTRI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19004.  3009066388  6      YASH KATIYAR                     19054.  3009068609  6      SNEHLATA RAJPUT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19005.  3009066405  9      VAIBHAV GUPTA                    19055.  3009068675  6      KANT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19006.  3009066436  6      ROHIT SINGH                      19056.  3009068703  6      HARSH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19007.  3009066452  6      SHIVAM VERMA                     19057.  3009068741  1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19008.  3009066513  6   4  DEEPIKA SAHU                     19058.  3009068892  0      UTKARSH DIXIT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19009.  3009066614  0      ARADHYA TIWARI                   19059.  3009068963  6      SAUMYA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19010.  3009066654  9   7  AKASH GUPTA                      19060.  3009068970  6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19011.  3009066656  9   7  AMAN TIWARI                      19061.  3009069009  0      YUVRAJ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19012.  3009066663  6      MRIDUL YADAV                     19062.  3009069078  9      SAKSHI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19013.  3009066732  6      ROHIT PAL                        19063.  3009069108  1      RUPAL CHANDRA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19014.  3009066752  6      SHIVAM VERMA                     19064.  3009069181  6      ABHISHEK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19015.  3009067000  6      MONIKA                           19065.  3009069200  0      PARAS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19016.  3009067042  6      SUMIT KUMAR                      19066.  3009069278  6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19017.  3009067070  1      MINAKSHI BHARTI                  19067.  3009069443  6      RANVEER SINGH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19018.  3009067185  6      RAJAN SHARMA                     19068.  3009069476  6 3    PRABHAT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19019.  3009067207  1      SURENDRA KUMAR                   19069.  3009069520  6      VISHAL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19020.  3009067217  6      ASHTOSH KUMAR                    19070.  3009069521  1      DEEPENDRA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19021.  3009067274  6      ABHISHEK                         19071.  3009069582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19022.  3009067311  9      PRIYANSHI SINGH                  19072.  3009069720  6      SUDHANSHU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19023.  3009067416  6      RICHA PATEL                      19073.  3009069760  0      SULABH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19024.  3009067418  6      PRAGATI KATIYAR                  19074.  3009069782  9      AMAN PATHAK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19025.  3009067432  1      RAHUL BHASKAR                    19075.  3009069972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19026.  3009067480  6      BHAVANA SINGH                    19076.  3009070113  6      RISHABH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19027.  3009067485  1      SUSHEEL SINGH                    19077.  3009070166  0      ABHAY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19028.  3009067565  6      PRIYANKA DEVI                    19078.  3009070216  9 3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19029.  3009067568  6      FAIYYAZ ALAM                     19079.  3009070241  9 3    AJAY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19030.  3009067587  6      SRIJAL SACHAN                    19080.  3009070259  6      GIRIRAJ RAYAKWAR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19031.  3009067636  6      ANSHUL KUMAR                     19081.  3009070264  6      ANURAG KUMAR RATHOUR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19032.  3009067646  1      VIMAL GAUTAM                     19082.  3009070292  6 3    AJEET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19033.  3009067717  6      BHASKAR BHARDWAJ                 19083.  3009070319  1      SHUBHAM SONKER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19034.  3009067741  6      GAURAV SAHU                      19084.  3009070328  6      PREETAM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19035.  3009067760  6      SARVAN NISHAD                    19085.  3009070366  0      HRITIK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19036.  3009067779  9      SIDDHANT CHATURVEDI              19086.  3009070433  0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19037.  3009067794  6      ABHINAV SACHAN                   19087.  3009070545  6      ADARSH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19038.  3009067870  1      SAHIL GAUTAM                     19088.  3009070547  1      UJJVAL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19039.  3009067998  1      RITIKA KANAUJIA                  19089.  3009070568  9 3    ABHISHEK KUMAR DWIVEDI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19040.  3009068082  0      VAIBHAV CHATURVEDI               19090.  3009070592  1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19041.  3009068148  6      ARYAN KATIYAR                    19091.  3009070623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19042.  3009068172  0      SHIVA KANT DUBEY                 19092.  3009070627  1      AKANKSHA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19043.  3009068209  6      VIKASH KUSWAHA                   19093.  3009070670  6      AKASH KATIYAR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19044.  3009068223  6      MOHIT SINGH                      19094.  3009070739  0      ABHINAV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19045.  3009068238  9 3    SHEKHAR KUMAR THAKUR             19095.  3009070885  0      VISHAL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19046.  3009068247  0      GAUTAM SINGH                     19096.  3009070919  6      SHAIFALI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19047.  3009068328  0      SAMARENDRA SINGH                 19097.  3009070923  6      ACHAL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19048.  3009068345  9 3    GYANENDRA SINGH                  19098.  3009071047  6      SHIKHA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19049.  3009068361  6      RITIK KUSHWAHA                   19099.  3009071086  6      NIRMAL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19050.  3009068406  0      AKSHAY AGARWAL                   19100.  3009071139  9      ASHISH SHUKLA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19101.  3009071152  0      GAURAV OMER                      19151.  3009073810  1      DIVYANSH KOVIND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19102.  3009071249  9 3    NEERAJ KUMAR                     19152.  3009073908  6      DURVESH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19103.  3009071257  9 3    ANURAG GUPTA                     19153.  3009073914  0      YOGESH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19104.  3009071287  9 3    ASHUTOSH KUMAR PANDEY            19154.  3009073922  6      SAURABH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19105.  3009071323  6      AYUSH PRAJAPATI                  19155.  3009073989  9 3    SHAILENDRA SINGH CHAUHAN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19106.  3009071335  9      AMARNATH SINGH                   19156.  3009074096  9      SNEHA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19107.  3009071343  0      SACHIN RAGHAV                    19157.  3009074124  6      PRAGYA DEVI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19108.  3009071347  9 3    SUNIL KUMAR MISHRA               19158.  3009074131  9 3    SANDEEP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19109.  3009071521  1      RAJAK MANISH KUMAR RAJEND        19159.  3009074160  6      PRIYA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19110.  3009071622  0      ANKITA GUPTA                     19160.  3009074300  0      PRASHANT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19111.  3009071636  1 3    SANTOSH KUMAR                    19161.  3009074359  6      ASHISH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19112.  3009071698  9 3    SUDHANSHU TRIPATHI               19162.  3009074376  9      VIVEK DWIVEDI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19113.  3009071760  0      VIVEK CHAUHAN                    19163.  3009074458  6      YOGENDRA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19114.  3009071850  0      PRATEEK MISHRA                   19164.  3009074715  6 3    SANTOS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19115.  3009071883  0      ADARSH SINGH                     19165.  3009074923  6      REETESH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19116.  3009071958  6 3    RAJNEESH VISHWAKARMA             19166.  3009074986  6      HARJEET SINGH SACHAN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19117.  3009072005  0      ABHAY SHUKLA                     19167.  3009075124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19118.  3009072048  6      MOHAN KUMAR                      19168.  3009075141  6      MANVENDRA SINGH YADAV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19119.  3009072072  1      JAY SINGH                        19169.  3009075215  6      DEEPAK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19120.  3009072120  6      KAMAL                            19170.  3009075223  6 3    RAKESH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19121.  3009072126  6      RAM KISHAN                       19171.  3009075263  0      ADARSH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19122.  3009072141  9      MANGAL SINGH CHAUHAN             19172.  3009075265  6      KM JYOTI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19123.  3009072151  0      NIKHIL GUPTA                     19173.  3009075302  9      ARYAN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19124.  3009072443  1      RAVI KUMAR                       19174.  3009075349  6      DARSHIT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19125.  3009072680  9 3    VISHAL MADAN                     19175.  3009075358  1      ANUKUL BHAI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19126.  3009072690  6      SHIVAM CHAURASIYA                19176.  3009075380  9   5  NITIN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19127.  3009072720  0      ARPIT KHARE                      19177.  3009075418  0      MUSKAN JAGNANI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19128.  3009072721  1      ROHIT ROY                        19178.  3009075457  6      RAJNESH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19129.  3009072728  6      RISHIKESH YADAV                  19179.  3009075505  9   5  ARVIND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19130.  3009072735  6      BIRENDRA KUMAR                   19180.  3009075706  1      SHUBHAM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19131.  3009072862  6      NAMAN MAURYA                     19181.  3009075725  0      SHUBHAM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19132.  3009072871  1      RITIK KUMAR GAUTAM               19182.  3009075861  9      VIPIN BIHARI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19133.  3009072885  9      RIYA DUBEY                       19183.  3009076011  6      ADITYA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19134.  3009072887  1      SHAILENDRA KUMAR                 19184.  3009076036  6      MOHD ADNAN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19135.  3009073071  0      SACHIN                           19185.  3009076089  0      ASHUTOSH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19136.  3009073175  0      DEEPANSHU GUPTA                  19186.  3009076303  0      AMREESH BAJPAI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19137.  3009073205  0      SHIVENDRA SINGH                  19187.  3009076346  0      VIPIN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19138.  3009073209  1      VIJAY KUMAR                      19188.  3009076486  1      SUJEET KUMAR GOND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19139.  3009073257  6      SHASHANK SAHU                    19189.  3009076515  0      VAIBHAV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19140.  3009073262  1      DEVENDRA KUMAR                   19190.  3009076597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19141.  3009073284  0      VIDYANT SHUKLA                   19191.  3009076639  0      DEVESH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19142.  3009073317  9      AMAN RATHORE                     19192.  3009076721  6      MOHIT KUSHWAHA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19143.  3009073425  6      ISHA SAHU                        19193.  3009076765  0      OM 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19144.  3009073429  6 3    SUDHIR KUMAR SINGH               19194.  3009076804  0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19145.  3009073480  0      ADARSH DUBEY                     19195.  3009076812  9      AKANKSHA AWASTHI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19146.  3009073499  1      RASHMI VERMA                     19196.  3009077002  9 3    SHASHANK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19147.  3009073669  6      VAIBHAV SACHAN                   19197.  3009077047  9      NEHA MAHESHWARI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19148.  3009073761  0      HARSHIT GUPTA                    19198.  3009077067  9 3    AMIT KUMAR BAJPAI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19149.  3009073763  6      ANSHIKA PATEL                    19199.  3009077299  6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19150.  3009073776  6      SONAL YADAV                      19200.  3009077336  0      SHUBHAM DWIVEDI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19201.  3009077389  6      SHASHIBHAN SINGH                 19251.  3009079270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19202.  3009077418  9 3    ASHISH KUMAR PORWAL              19252.  3009079324  6      ABHAY SACHAN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19203.  3009077507  6      AJAY KUMAR CHAURASIYA            19253.  3009079375  9 3    DIWAKAR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19204.  3009077508  1      KARTIK KUMAR                     19254.  3009079393  0      SHUBH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19205.  3009077531  6      MO SALMAN                        19255.  3009079450  9      BIKRAM BHARAT RAJ SINGH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19206.  3009077604  0      AYUSH PANDEY                     19256.  3009079506  0      NARAYAN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19207.  3009077667  0      ANSHIKA DIXIT                    19257.  3009079530  0      PRANAV AGNIHOTRI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19208.  3009077707  0      ANIKET PANDEY                    19258.  3009079539  6      MOHD ADIL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19209.  3009077757  6      PRADHUMN YADAV                   19259.  3009079541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19210.  3009077770  6 3    SANJEEV KUMAR                    19260.  3009079577  6      SAURABH BABU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19211.  3009077772  6      ABHINAV SINGH                    19261.  3009079581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19212.  3009077839  6      ARPIT KUMAR                      19262.  3009079584  0      SHASHANK TRIVEDI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19213.  3009077872  0      AYUSH TIWARI                     19263.  3009079664  0    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19214.  3009077898  6      MOHIT KUMAR                      19264.  3009079744  6      PRIYANSHU RATHORE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19215.  3009077902  0      ABHISHEK SINGH CHAUHAN           19265.  3009079796  6      SHIVAM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19216.  3009077919  0      ALOK PANDEY                      19266.  3009079922  6      HARSH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19217.  3009077974  6      HARSHVARDHAN JHA                 19267.  3009079962  6      ABHISHEK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19218.  3009077993  0      SHIVANSH SHUKLA                  19268.  3009079976  6      AMREESH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19219.  3009078055  0      AYUSH CHHAWLA                    19269.  3009080105  6      PRAJJWAL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19220.  3009078059  0      PRAVENDRA SINGH RATHAUR          19270.  3009080231  6      PRIYANSHU CHAUDHARY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19221.  3009078064  9      DEEPANSHI TIWARI                 19271.  3009080285  9      YASHU NIRDOSH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19222.  3009078082  6      VIPIN PAL                        19272.  3009080333  6      MANISH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19223.  3009078113  0      AKSHAT SHUKLA                    19273.  3009080448  0      AMARNATH BAJPAI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19224.  3009078160  6      HARSHIT GUPTA                    19274.  3009080470  9 3    SANTOSH KUMAR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19225.  3009078233  9      SAKSHI SINGH                     19275.  3009080548  0      ABHISHEK DIXIT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19226.  3009078279  6      MOHIT KUMAR VISHWAKARMA          19276.  3009080574  0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19227.  3009078323  1      SAURABH PRAKASH                  19277.  3009080776  0      HARSH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19228.  3009078409  1      VIVEK KUMAR                      19278.  3009081168  9 3    GAURAV SAXENA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19229.  3009078423  9   4  SHAHBAZ KHAN                     19279.  3009081189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19230.  3009078470  1      PAVAN KUMAR                      19280.  3009081263  1      KANCHAN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19231.  3009078477  1      SHIV NATH                        19281.  3009081330  0      AKSHAY BAJPAI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19232.  3009078483  9   7  VISHAL  SHUKLA                   19282.  3009081352  1      ASHISH KUMAR KAITHAL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19233.  3009078558  1      DEEPAK RAWAT                     19283.  3009081357  0      ABHISHEK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19234.  3009078633  6      SANKET SONI                      19284.  3009081401  0      ANUJ PANDEY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19235.  3009078726  1      ABHISHEK VERMA                   19285.  3009081424  1   4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19236.  3009078746  0      DILEEP KUMAR PANDEY              19286.  3009081543  1      KAMAL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19237.  3009078756  6      SUDHEER KUMAR JAISWAL            19287.  3009081557  2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19238.  3009078795  6      DILEEP KUMAR YADAV               19288.  3009081566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19239.  3009078819  6      ARYAN PAL                        19289.  3009081589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19240.  3009078872  1      RISHABH SINGH                    19290.  3009081599  0      SUMIT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19241.  3009078890  6      ASHISH KUMAR                     19291.  3009081609  1      DIVYANSHI VERMA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19242.  3009078904  6      ATUL YADAV                       19292.  3009081806  0      ASHESH TRIVEDI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19243.  3009079001  0      VISHESH SHUKLA                   19293.  3009081828  0      DISHANT BAJPAI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19244.  3009079030  6      SHEKHAR MAURYA                   19294.  3009081842  9      NISHA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19245.  3009079080  0      VIVEK SHUKLA                     19295.  3009081911  0      VAIBHAV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19246.  3009079086  6      SUMIT KUMAR                      19296.  3009081995  9 3    NITIN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19247.  3009079117  0      ANAMIKA SHARMA                   19297.  3009082053  1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19248.  3009079181  0      RAHUL GUPTA                      19298.  3009082206  9 3    VIVEK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19249.  3009079193  0      PRIYANKA DUBEY                   19299.  3009082285  6      KAUSHAL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19250.  3009079222  9      ASHUTOSH TOMAR                   19300.  3009082393  6      ARUN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19301.  3009082396  9      MOHAMMAD ASIF                    19351.  3009085553  6      ANKIT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19302.  3009082460  6      MOHIT SINGH                      19352.  3009085594  6      ANSHIKA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19303.  3009082715  6      VIKASH KUMAR                     19353.  3009085615  9      PRANAV CHATURVEDI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19304.  3009082761  9      AJAY MISHRA                      19354.  3009085749  0      BARKHA AWASTHI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19305.  3009082772  6      ANOOP SHARMA                     19355.  3009085888  2      GAURAV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19306.  3009082773  6      TREVENDRA SINGH                  19356.  3009085981  6      SHIVAM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19307.  3009082778  6      GAURAV YADAV                     19357.  3009086061  6      VIKAS VISHWAKARMA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19308.  3009082791  9 3    RAVI KANT                        19358.  3009086093  9      PRADYUMN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19309.  3009082967  6      VARTIKA VERMA                    19359.  3009086149  6 3    AKHILESH KUMAR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19310.  3009083121  6      VIMAL KUMAR                      19360.  3009086242  1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19311.  3009083265  6      PRABHAT KUMAR SHAKYA             19361.  3009086279  6 3    ASHOK KUMAR VISHWAKARMA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19312.  3009083354  6      NITIN KUMAR PATEL                19362.  3009086280  1      KULDEEP KUMAR SAROJ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19313.  3009083404  0      ADARSH RAI                       19363.  3009086286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19314.  3009083484  6      VAIBHAV KUMAR YADAV              19364.  3009086431  6      MO IMRAN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19315.  3009083576  0      AMAN SINGH BHADOURIYA            19365.  3009086541  0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19316.  3009083658  6      CHANDRAKANT KUMAR                19366.  3009086547  9      PRANJUL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19317.  3009083659  0      ABHISHEK SINGH                   19367.  3009086587  0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19318.  3009083660  1      DEVANSH VERMA                    19368.  3009086623  1      ABHISHEK KORI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19319.  3009083731  6      RAVI PATEL                       19369.  3009086646  1      SURESH KUMAR DHAWAN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19320.  3009083821  0      ANUPAM KUMAR MISHRA              19370.  3009086798  0      AVINASH AWASTHI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19321.  3009083900  6      ADARSH SINGH                     19371.  3009086803  1      ANUBHAV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19322.  3009083985  6      SONIKA SONI                      19372.  3009086914  9      ANNU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19323.  3009084002  0      VIKASH DWIVEDI                   19373.  3009086969  6      HIMANSHU KOSTA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19324.  3009084071  1      SUMIT KUMAR                      19374.  3009087039  6      RUPENDRA KUMAR MAURYA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19325.  3009084101  0      HARSH SPARSH                     19375.  3009087083  0      HARI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19326.  3009084163  6      ANKUR SACHAN                     19376.  3009087140  1      PANKAJ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19327.  3009084174  1      SHAILENDRA KUMAR                 19377.  3009087170  1      SHASHANK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19328.  3009084262  6   5  ANKIT YADAV                      19378.  3009087171  0      RISHABH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19329.  3009084292  1      SHIVAM KUMAR GAUTAM              19379.  3009087189  6   4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19330.  3009084312  1      PUSHPENDRA SINGH                 19380.  3009087211  0      PRAFFUL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19331.  3009084319  0      RAM PRATAP SINGH                 19381.  3009087220  0      KRISHANANAND DUBEY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19332.  3009084321  0      ANUBHAV SINGH                    19382.  3009087239  0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19333.  3009084379  9   5  ANKIT TRIPATHI                   19383.  3009087255  1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19334.  3009084409  6   5  RAGHVENDRA YADAV                 19384.  3009087274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19335.  3009084573  6      MANISH KUMAR                     19385.  3009087287  6   4  ANSHUL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19336.  3009084577  6      VISHAL RATHOUR                   19386.  3009087332  1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19337.  3009084679  0      HARDEV                           19387.  3009087471  9      SUBHASH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19338.  3009084720  1      TANYA SINGH                      19388.  3009087496  0      UJJWAL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19339.  3009084772  0      LAV KUMAR VAISHYA                19389.  3009087635  6      RIJWAN 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19340.  3009084808  9      ROSHAN SINGH                     19390.  3009087689  1      SURENDRA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19341.  3009084829  1      VISHAL KUMAR                     19391.  3009087757  9      VISHWAS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19342.  3009084867  1      BHARAT SINGH                     19392.  3009087789  6 3    PANNALAL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19343.  3009085032  9      YASH AWASTHI                     19393.  3009087895  0      NEHA SINGH BHADAURIYA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19344.  3009085059  6      ARYAN PATEL                      19394.  3009087919  0      RISHABH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19345.  3009085065  6      RAJAT KUMAR                      19395.  3009087940  6      AMAN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19346.  3009085113  6      SHIVAM NAMDEV                    19396.  3009087946  9      DIVYA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19347.  3009085254  0      ABHINAV BAJPAI                   19397.  3009087976  6      ANURAG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19348.  3009085275  6      NAVEEN YADAV                     19398.  3009088020  6      ANSHU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19349.  3009085331  6      SIDDHARTHA YADAV                 19399.  3009088101  6      SAURABH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19350.  3009085482  1      ADITYA KUMAR                     19400.  3009088118  6 3    PRADOSH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19401.  3009088267  9      PRANSHI SINGH                    19451.  3009090458  6      NEERAJ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19402.  3009088339  9      RISHABH TIWARI                   19452.  3009090484  6      AYUSH KUMAR CHAURASIYA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19403.  3009088385  6      VIKAS PATEL                      19453.  3009090641  6      VINAY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19404.  3009088400  6      RISHI KUMAR                      19454.  3009090648  9 3    SHAILENDRA KUMAR TIWARI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19405.  3009088405  6      ANKIT MAURYA                     19455.  3009090653  1      SIDDHARTH MAHAWARAY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19406.  3009088493  6      SATYAM SAINI                     19456.  3009090736  1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19407.  3009088553  0      VISHAL SINGH                     19457.  3009090809  0      ANKUSH TRIVEDI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19408.  3009088705  6      SAURABH                          19458.  3009090897  6      VISHAL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19409.  3009088728  6      SUSHIL KUMAR YADAV               19459.  3009090912  6      ANKIT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19410.  3009088758  6      KRISHNAKANT YADAV                19460.  3009090966  6      DANISH AKHTAR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19411.  3009088778  6      RAGHVENDRA SHARMA                19461.  3009090995  0      ANJALI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19412.  3009088839  0      SHUBHAM MISHRA                   19462.  3009091000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19413.  3009088863  9 3    NIRAJ KUMAR AWASTHI              19463.  3009091007  0      JYOTI 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19414.  3009088864  2      SUGANDH KUMAR                    19464.  3009091121  6      ANAND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19415.  3009088866  0      ROHIT DIXIT                      19465.  3009091134  1      ANKITA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19416.  3009088999  0      VINAY KUMAR                      19466.  3009091203  6      PRAVEEN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19417.  3009089030  6      DHARMENDRA KUMAR                 19467.  3009091254  1      RANJEET SONKER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19418.  3009089040  6      VIPIN KUSHWAHA                   19468.  3009091352  9      PRADEEP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19419.  3009089044  6      ALOK KUMAR YADAV                 19469.  3009091363  6      SATYAM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19420.  3009089101  6      ANSHU                            19470.  3009091400  0      RISHAB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19421.  3009089111  1      DEEPSHIKHA VIMAL                 19471.  3009091427  1      KUNAL NIRANKARI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19422.  3009089141  6      KESHAV PAL                       19472.  3009091445  0      RAJAN AWASTHI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19423.  3009089348  6      RAHUL KUMAR                      19473.  3009091511  9      SHUBHANSHU KESHARWANI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19424.  3009089425  6      VIVEK PAL                        19474.  3009091525  0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19425.  3009089472  9      VISHAL SHUKLA                    19475.  3009091530  0      OM JI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19426.  3009089584  9      SHWETA SINGH                     19476.  3009091567  0  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19427.  3009089590  0      SURAJ SHUKLA                     19477.  3009091574  6 3    RAM SAGAR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19428.  3009089625  9      SHIV POOJAN SINGH CHAUHAN        19478.  3009091582  0      ASHWANI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19429.  3009089710  6      SACHIN SINGH                     19479.  3009091685  9      ANUJ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19430.  3009089806  0      VARUN TIWARI                     19480.  3009091774  9      DURGESH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19431.  3009089847  9      DIVYANSH TIWARI                  19481.  3009091798  9 3    SARIT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19432.  3009089954  6      YASHI SACHAN                     19482.  3009091823  0      DURGESH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19433.  3009090013  0      SHOBHIT CHAUHAN                  19483.  3009091834  6      NISHA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19434.  3009090066  6      AMIT KUMAR GUPTA                 19484.  3009091859  6      APOORV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19435.  3009090126  0      DIPANSHU SINGH                   19485.  3009091879  6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19436.  3009090137  9   7  SHASHANK GUPTA                   19486.  3009091906  0      GOVIND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19437.  3009090138  0      VAIBHAV TRIPATHI                 19487.  3009091948  6      ABHINAV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19438.  3009090164  9   7  VINAY TRIPATHI                   19488.  3009092016  9      SATYAM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19439.  3009090186  6   7  AJAY GUPTA                       19489.  3009092021  6      JITENDRA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19440.  3009090212  6   4  SAURABH PAL                      19490.  3009092081  6      YUGANK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19441.  3009090217  9   7  ASHWANI GUPTA                    19491.  3009092131  6      IRFAN ALI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19442.  3009090240  0      ARPIT SINGH PARIHAR              19492.  3009092240  6      SATY NARAYAN NAMDEV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19443.  3009090241  6   8  SHIV SINGH                       19493.  3009092329  0      SUMIT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19444.  3009090255  9   4  MAYANK SHARMA                    19494.  3009092362  0      NIKHIL PARIHAR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19445.  3009090290  6   4  MAYANK PAL                       19495.  3009092372  6      SUNIL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19446.  3009090298  6   7  SHAMSHER SINGH                   19496.  3009092379  6      DEEPA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19447.  3009090337  9      SANJEEV TIWARI                   19497.  3009092389  0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19448.  3009090389  6      NEELESH PATEL                    19498.  3009092415  1      SUNEET KUMAR GAUTAM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19449.  3009090404  1      ANUBHAV SINGH                    19499.  3009092419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19450.  3009090425  6      PARYUSH YADAV                    19500.  3009092455  6      SANJAY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19501.  3009092461  9      ANKITA GUPTA                     19551.  3009095607  9 3    RATNESH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19502.  3009092486  0      ANURAG KESARWANI                 19552.  3009095632  1      DILIP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19503.  3009092496  1      SUDEEP RAY                       19553.  3009095696  6      ASHISH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19504.  3009092526  6      UTKARSH JAUHARI                  19554.  3009095734  0      MANSHI BHADAURIYA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19505.  3009092543  9 3    MANISH MISHRA                    19555.  3009095753  6      ABHAY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19506.  3009092626  6      SATYAM KATIYAR                   19556.  3009095956  6      KISHAN CHAURASIYA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19507.  3009092630  1      SACHIN PRAKASH                   19557.  3009096082  0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19508.  3009092663  6      ROHIT KUMAR                      19558.  3009096138  6   5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19509.  3009092701  1      HARSHIT VERMA                    19559.  3009096275  0      SACHIN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19510.  3009092799  6      PRINCE GUPTA                     19560.  3009096297  6      SHIVAM KATIYAR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19511.  3009092992  1      CHANDRA SHEKHAR                  19561.  3009096323  6    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19512.  3009093128  0      ABHAY SINGH                      19562.  3009096378  9      PRATIK SAXENA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19513.  3009093159  1      SUMIT KUMAR VERMA                19563.  3009096663  6      RISHABH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19514.  3009093160  1      SANTOSH KUMAR                    19564.  3009096717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19515.  3009093174  1      EKTA SINGH                       19565.  3009096757  1      AYUSH KUMAR SAHNEY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19516.  3009093179  1      HIMANSHU GAUTAM                  19566.  3009096851  6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19517.  3009093240  1      YOGENDRA KUMAR                   19567.  3009096878  6      KHAIRUL WARA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19518.  3009093305  6      UTKARSH YADAV                    19568.  3009097060  6      SURAJ KUMAR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19519.  3009093460  0      AKASH TRIVEDI                    19569.  3009097432  0      ARPIT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19520.  3009093493  0      VINAYAK SHUKLA                   19570.  3009097433  1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19521.  3009093548  0      PANKAJ PANDEY                    19571.  3009097458  9      MANDEEP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19522.  3009093584  6      ANKIT                            19572.  3009097460  9 3    NAVNEET KUMAR SRIVASTAVA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19523.  3009093684  1      ARIJIT SINGH GAUTAM              19573.  3009097466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19524.  3009093689  1      SHUBHANSHU SONKAR                19574.  3009097507  9 3    KULDEEP KUMAR AWASTHI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19525.  3009093691  0      ANUJ AGNIHOTRI                   19575.  3009097517  6      AMAN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19526.  3009093709  0      VIVEK GUPTA                      19576.  3009097637  0      PRINCE 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19527.  3009093779  1      MUKESH KUMAR                     19577.  3009097646  6      UTKARSH SACHAN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19528.  3009093843  6      ANKUSH KUMAR                     19578.  3009097849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19529.  3009093882  0      RAHUL KUMAR SINGH                19579.  3009097871  0      OM SHUKLA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19530.  3009093969  6      ANMOL PATEL                      19580.  3009097885  6      SHASHANK SACHAN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19531.  3009094063  0      SHARAD PRATAP SINGH              19581.  3009097980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19532.  3009094068  9 3    ANJIREDDY POTHIREDDY             19582.  3009097992  6      SHARDA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19533.  3009094163  1      RAJDEEP SONKAR                   19583.  3009098032  6      MEDHA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19534.  3009094171  6      BRAJESH KUMAR PAL                19584.  3009098049  6      AKASH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19535.  3009094177  0      PRABHAT KUMAR SINGH              19585.  3009098061  1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19536.  3009094214  6      BRAJESH KUMAR                    19586.  3009098063  6      NIRANJAN SHAH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19537.  3009094230  9      AKHILESH KUMAR TIWARI            19587.  3009098082  6      SWARNDEEP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19538.  3009094258  6      AMAN YADAV                       19588.  3009098114  6      KHUSHBOO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19539.  3009094260  0      ARPITA SINGH                     19589.  3009098136  1      PRIYANKA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19540.  3009094278  6 3    SANTOSH KUMAR                    19590.  3009098143  6      TANYA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19541.  3009094389  0      RIPUNJAY KUMAR                   19591.  3009098173  6      SARFRAZ ALAM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19542.  3009094462  0      SAURABH SINGH                    19592.  3009098209  6      ARUN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19543.  3009094477  0      KHUSHI CHAUDHARI                 19593.  3009098336  0      PRASHANT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19544.  3009095043  6      GAURAV SINGH                     19594.  3009098420  6      ASHUTOSH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19545.  3009095082  6 3    SAMAR SINGH                      19595.  3009098451  9      SURYA KUMAR TRIPATHI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19546.  3009095094  9 3    ABHISHEK TRIPATHI                19596.  3009098561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19547.  3009095175  0      GOLU RAJ                         19597.  3009098601  0      RAVISH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19548.  3009095510  1      AMAN SINGH                       19598.  3009098626  1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19549.  3009095537  9      SHIVANSHU GUPTA                  19599.  3009098665  0      SHWETA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19550.  3009095581  6      RAHUL YADAV                      19600.  3009098764  0      KM ANJALI SHUKLA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19601.  3009098777  6      SHIVAM SHRESTHI                  19651.  3009101899  9   4  PRASOON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19602.  3009098912  9      SHAILENDRA SINGH                 19652.  3009101959  9   8  DEEKSHA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19603.  3009098966  9   5  HIMANSHU SINGH                   19653.  3009102011  9   4  VIVEK KUMAR DIXIT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19604.  3009098979  9      ANOOP SINGH                      19654.  3009102025  9   4  NAKUL AWASTHI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19605.  3009098997  1   4  MANISH KUMAR                     19655.  3009102048  1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19606.  3009099047  1      AMAN SINGH                       19656.  3009102050  6 3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19607.  3009099081  9   4  ARTI TIWARI                      19657.  3009102090  6   4  RAHUL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19608.  3009099083  6   4  RISHABH SHAH                     19658.  3009102092  6   4  RAJ GUPTA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19609.  3009099103  0      ASHUTOSH SRIVASTAVA              19659.  3009102154  1      VIKASH KANAUJIA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19610.  3009099185  1      RITESH KUMAR                     19660.  3009102208  9 3    SUNIL KUMAR AGNIHOTRI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19611.  3009099313  9      PRIYANK TRIPATHI                 19661.  3009102214  2      MRITUNJAY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19612.  3009099382  1      DILIP KUMAR VERMA                19662.  3009102307  6    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19613.  3009099494  6      SANDEEP KUMAR                    19663.  3009102318  6      SHUBHAM PRAJAPATI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19614.  3009099511  1      ANSHUL VINODIYA                  19664.  3009102363  9      SAKSHAM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19615.  3009099594  6      OM KRISHNA                       19665.  3009102412  0      SOMESH PATHAK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19616.  3009099601  0      ROBIN SINGH CHANDEL              19666.  3009102422  1      ASHISH SATANPURI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19617.  3009099638  0      PRASHANSA TRIPATHI               19667.  3009102476  0      MANISH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19618.  3009099728  0      KM DEEPTI AWASTHI                19668.  3009102514  1      KULDEEP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19619.  3009099750  1      PRASHANT CHANDRA                 19669.  3009102525  1      GAURAV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19620.  3009099766  6      SUKESH KUMAR                     19670.  3009102864  0      SURAJ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19621.  3009099819  6      PRAFULLA GUPTA                   19671.  3009102920  0      AKASH DWIVEDI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19622.  3009099882  6      MANISH KUMAR RAJPUT              19672.  3009102932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19623.  3009099905  6      ABHISHEK PATEL                   19673.  3009102944  0      SHUBHI RAJ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19624.  3009099973  0      ATUL SINGH PARMAR                19674.  3009103001  9 3    AMIT KUMAR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19625.  3009099996  6      NISHTHA PATEL                    19675.  3009103012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19626.  3009100026  0      OM DUBEY                         19676.  3009103022  9      SHRADDHA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19627.  3009100096  6      SANI PATEL                       19677.  3009103032  9      NISHITH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19628.  3009100112  1      VIPIN KUMAR                      19678.  3009103122  0      SUYASH VISHNOI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19629.  3009100216  1      GAURAV KUMAR                     19679.  3009103223  0      ASHISH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19630.  3009100302  1      SHIVA KANT VERMA                 19680.  3009103239  9      JAYA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19631.  3009100349  1      PRASHANT SINGH                   19681.  3009103311  6      ANKIT SACHAN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19632.  3009100449  9      KRISHNA SINGH                    19682.  3009103313  0      DEEPAK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19633.  3009100497  1      ABHISHEK KUMAR DIWAKAR           19683.  3009103352  6      SACHIN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19634.  3009100518  0      NAYAN MISHRA                     19684.  3009103391  6      NAVAL KISHOR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19635.  3009100559  6      HRIDYANSHU SACHAN                19685.  3009103468  6 3    ANUJENDRA MAURYA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19636.  3009100563  6      SACHIN PATEL                     19686.  3009103583  0      SATYAM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19637.  3009100686  6      ANKIT KUMAR                      19687.  3009103602  0      ASHUTOSH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19638.  3009100813  6      NISHANT KASERA                   19688.  3009103709  9 3    ASHISH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19639.  3009100905  0      RAHUL                            19689.  3009103711  1      KUMARI SHUBHA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19640.  3009100950  1      VISHAL KUMAR                     19690.  3009103731  0      ANANT KHARE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19641.  3009100963  1      GAURAV GAUTAM                    19691.  3009103744  0      VISHWAJEET BAJPAI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19642.  3009101123  9      ARJUN TRIVEDI                    19692.  3009103884  1      AKASH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19643.  3009101203  0      YASH KUMAR TIWARI                19693.  3009103927  1      RAHUL SONKAR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19644.  3009101313  6      AMIT KUMAR YADAV                 19694.  3009104126  0      PREM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19645.  3009101326  0      KARAN VISHAL SINGH               19695.  3009104167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19646.  3009101346  9      MOHD SHIVAN                      19696.  3009104312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19647.  3009101361  6      AVIRAL SHARMA                    19697.  3009104420  6      MOHAMMAD AJAZ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19648.  3009101562  9      SHARADA PRASAD                   19698.  3009104673  0      JANKI BALLABH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19649.  3009101650  6      ARPIT KUSHVAHA                   19699.  3009104704  9      BRIJENDRA DWIVEDI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19650.  3009101803  6      SATYAM KUMAR                     19700.  3009104715  1      JAYANT SHIKRVAR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19701.  3009104872  6   4  AJAY SINGH                       19751.  3010002173  6 3 4  UMESH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19702.  3009104873  9   4  PRAKHAR TRIPATHI                 19752.  3010002394  6      RUCHI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19703.  3009104903  0      MOHAMMAD ZUBAIR                  19753.  3010002417  1      AMRENDRA SAHGAL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19704.  3009104958  6   4  KAUSHAL YADAV                    19754.  3010002498  6      RAVI PRAKASH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19705.  3009105051  0      GAURAV TIWARI                    19755.  3010002597  9      ANAND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19706.  3009105108  6      HARSH KUMAR                      19756.  3010002692  6 3    VISHNU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19707.  3009105154  6      VIJAI SHANKAR PRAJAPATI          19757.  3010002884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19708.  3009105239  0      AVI GAUTAM                       19758.  3010003099  0      YOGESH KUMAR SHUKLA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19709.  3009105243  9      RITIK PORWAL                     19759.  3010003364  0      UTTAM KUMAR SHUKLA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19710.  3009105266  6      SHIV SHAMBHU KUMAR               19760.  3010003498  6      HARSHIT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19711.  3009105278  1      ABHISHEK KANAUJIYA               19761.  3010003577  9      VINOD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19712.  3009105314  0      AMAN PRATAP SINGH                19762.  3010003602  0      SURAJ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19713.  3009105526  0      ABHIJEET SINGH                   19763.  3010003681  0      SHIVANI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19714.  3009105615  9      PRAKHAR TRIVEDI                  19764.  3010003838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19715.  3009105671  1      SSUNY                            19765.  3010003882  0      ANAND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19716.  3009105736  1      ANKUSH SINGH                     19766.  3010004026  1      AMAN KUMAR DIWAKAR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19717.  3009105801  0      VIBHAV SWAROOP                   19767.  3010004055  0      ASHISH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19718.  3009105874  1      AJAY KUMAR                       19768.  3010004085  6      ROHIT NISHAD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19719.  3009105881  1      DEEPAK DIWAKAR                   19769.  3010004152  6 3    RAJESH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19720.  3009105889  6      REETA DEVI PATEL                 19770.  3010004202  0      KM KOMAL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19721.  3009105945  1      SHAILENDRA PRATAP SINGH          19771.  3010004235  9 3    MANEESH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19722.  3009106036  6      AVDHESH PAL                      19772.  3010004357  0      RAJAT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19723.  3009106318  0      ROHIT KESHARI                    19773.  3010004410  6      SHARAD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19724.  3009106385  0      SAURABH KUMAR                    19774.  3010004411  0      RAJ SINGH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19725.  3009106396  6      SHUBHAM SHARMA                   19775.  3010004483  6      MOHD ARSHAD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19726.  3010000032  0      AMAN MISHRA                      19776.  3010004551  6      BHANU PRATAP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19727.  3010000136  0      MOHIT SINGH                      19777.  3010004646  6      HARVANSH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19728.  3010000190  1      KEHAR SINGH                      19778.  3010005122  1      SIDDHARTH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19729.  3010000311  1      DUDHNATH                         19779.  3010005145  6      CHETANYA DEV MAURYA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19730.  3010000378  1      ANURAG VERMA                     19780.  3010005361  9   4  VAIBHAV AGRAHARI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19731.  3010000562  1      ANUJ VERMA                       19781.  3010005412  1   4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19732.  3010000598  1      ANIL KUMAR GAUTAM                19782.  3010005531  6      CHANDRA PRAKASH VERMA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19733.  3010000767  9      OJASHVI SINGH                    19783.  3010005567  1      SHIVANSHU BHARTI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19734.  3010000789  0      ANIKET AWASTHI                   19784.  3010005728  6      DURGESH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19735.  3010000900  2      DEEPANKAR SINGH PAL              19785.  3010005795  6      ADITYA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19736.  3010000923  6      ADITYA YADAV                     19786.  3010005796  6      ROHIT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19737.  3010000992  6      DIVYA KUMARI                     19787.  3010005798  6      ANKIT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19738.  3010000996  9 3    MANISH DHAWAN                    19788.  3010005810  0      KAUTUK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19739.  3010001025  9      ASHUTOSH SINGH                   19789.  3010005843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19740.  3010001110  6 3    DHANANJAY KUMAR                  19790.  3010005886  0      ANKIT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19741.  3010001148  6      NAVNEET KUMAR                    19791.  3010005921  6      VISHAL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19742.  3010001720  0      VIKAS PANDEY                     19792.  3010005922  1      DESH DEEPAK ANAND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19743.  3010001752  9 3    UDAY BHAN DUBEY                  19793.  3010005967  6      ANUJ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19744.  3010001781  1   8  PRIYANKA RAWAT                   19794.  3010005993  0      AADARSH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19745.  3010001881  1      VIKAS KUMAR                      19795.  3010005997  9      SHUBHAM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19746.  3010001931  0      PRADEEP KUMAR SINGH              19796.  3010006189  0      DILIP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19747.  3010001959  1      AYUSHI VERMA                     19797.  3010006243  6      MOHAMMAD RIYAZ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19748.  3010001962  6      ABHIMANYU YADAV                  19798.  3010006459  0      DIVYANSH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19749.  3010002045  6      KUNWAR DEEP SINGH                19799.  3010006461  6      KAUSHAL KISHOR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19750.  3010002089  6      ANIKET VERMA                     19800.  3010006537  6      NITISH KUMAR GUPTA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199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19801.  3010006569  9      ANCHAL GUPTA                     19851.  3010009166  1    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19802.  3010006580  0      SACHIN KUMAR KASAUDHAN           19852.  3010009294  0      SHASHWAT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19803.  3010006651  0      ABHISHEK MISHRA                  19853.  3010009316  0      VIKASH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19804.  3010006814  1      PRAVEEN KUMAR NATH               19854.  3010009449  1      HIMANSHU ANAND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19805.  3010006820  9      ANMOL GAURAV                     19855.  3010009460  9 3    UMESH TRIPATHI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19806.  3010006840  6      ASHISH KUMAR                     19856.  3010009473  1      VISHWAJEET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19807.  3010007016  0      PARAM GUPTA                      19857.  3010009491  6 3  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19808.  3010007037  6      RAVI RAJ                         19858.  3010009507  6      AKASH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19809.  3010007118  6 3    SURESH KUMAR GUPTA               19859.  3010009512  1      DEVENDRA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19810.  3010007189  6      HIMANSHU VERMA                   19860.  3010009537  6      RAVI PRATAP JAISWAL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19811.  3010007226  9      ANMOL SHUKLA                     19861.  3010009574  0      PRAKHAR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19812.  3010007314  0      NIMISHA SINGH                    19862.  3010009632  6      DEEPAK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19813.  3010007343  9      SACHIN JOSHI                     19863.  3010009736  9      ANUPAM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19814.  3010007430  1      RAJAN                            19864.  3010009849  1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19815.  3010007467  0      DEVESH SINGH                     19865.  3010009896  9      VAISHNAVI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19816.  3010007588  9 3    AVINASH CHATURVEDI               19866.  3010009966  0      RAVI MOHAN PATHAK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19817.  3010007615  9      SIDDHANT PANDEY                  19867.  3010009999  6      RITIK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19818.  3010007672  0      TARUN SRIVASTAVA                 19868.  3010010020  0      HIMANSHU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19819.  3010007701  6      ASAD ALI ANSARI                  19869.  3010010082  1      ALOK ANAND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19820.  3010007705  6      NEERAJ KUMAR                     19870.  3010010108  0      SURAJ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19821.  3010007739  9      AKASH VIKRAM SINGH               19871.  3010010326  6      SHOBHIT KASHYAP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19822.  3010007771  6      MOHD VARISH ALI                  19872.  3010010384  1      RITI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19823.  3010007848  9      HARSH GUPTA                      19873.  3010010503  1      NITISH SAROJ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19824.  3010007920  6      ANKIT KUMAR VISHWAKARMA          19874.  3010010766  6      RAJESH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19825.  3010007926  6      KUSHLENDRA KUMAR SINGH           19875.  3010010951  6      MOHSIN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19826.  3010007979  6   4  BRIJESH KUMAR VERMA              19876.  3010010966  6      SANJAI KUMAR JAISWAL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19827.  3010008012  1      PALLAVI CHAUHAN                  19877.  3010011054  6      KRISHNADEV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19828.  3010008062  6   4  SURYAKANT YADAV                  19878.  3010011080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19829.  3010008300  0      SHUBHAM PANDEY                   19879.  3010011107  6      ESHU SONI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19830.  3010008368  6      RAJU PRASAD YADAV                19880.  3010011176  0      VIBHUM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19831.  3010008376  6      DIPALI GUPTA                     19881.  3010011200  1      MONICA CHOWDHARY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19832.  3010008405  0      ARVIND KUMAR SHISHODIYA          19882.  3010011249  9      PRARTHNA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19833.  3010008427  2      DEEPAK RAI                       19883.  3010011297  9   5  VIVESH RAJ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19834.  3010008462  6   7  DEEPESH YADAV                    19884.  3010011298  1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19835.  3010008469  1      AJAY SONKAR                      19885.  3010011334  0      NAKUL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19836.  3010008471  1      KM SAKSHI SINGH                  19886.  3010011469  2      AKHILESH SINGH TOMAR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19837.  3010008526  0      ANUBHAV KUMAR SINGH              19887.  3010011526  1      RAVI KANT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19838.  3010008554  6      PRAMOD KUMAR                     19888.  3010011590  6      SIDDHARTH YAGIK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19839.  3010008575  0      PRIYANSHU CHAUHAN                19889.  3010011594  1      UDAYA BHANU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19840.  3010008619  0      PRADEEP TRIPATHI                 19890.  3010011604  6      MANISH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19841.  3010008717  6      YASH PAL SINGH                   19891.  3010011631  6      MAYANK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19842.  3010008720  1      ANSHUMAN                         19892.  3010011755  6      ATUL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19843.  3010008767  6   7  NIRMAL PAL                       19893.  3010011766  0      RAJNEESH KUMAR PATHAK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19844.  3010008769  9      ABHISHEK PANDEY                  19894.  3010011803  0      ARUN KUMAR DWIVEDI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19845.  3010008851  9      RAMJI MISHRA                     19895.  3010011860  6      SAURABH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19846.  3010008898  1      KM NITI                          19896.  3010011864  0      ABHAY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19847.  3010008911  0      ANURAG KUMAR MISHRA              19897.  3010011874  0      ADARSH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19848.  3010009063  9 3    ANIL KUMAR RAI                   19898.  3010011978  9 3    ASHISH KUMAR SINGH RATHOU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19849.  3010009072  0      RITESH SINGH                     19899.  3010012016  0      RATNESH KUMAR SRIVASTAVA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19850.  3010009086  9 3    MANISH KASHYAP                   19900.  3010012222  0      YUVRAJ SINGH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19901.  3010012223  6      RAM ASHISH                       19951.  3010016077  6      VIKAS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19902.  3010012234  9      SIDDHARTHA SRIVASTAVA            19952.  3010016131  0      PRASHANT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19903.  3010012254  6      PRAVEEN KUMAR SINGH              19953.  3010016217  6      DEEPAK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19904.  3010012355  0      NEELESH KUMAR                    19954.  3010016219  0      ASHISH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19905.  3010012356  6      NISCHAY KUMAR SINGH              19955.  3010016264  9      SAYEED AHMAD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19906.  3010012419  0      SHASHANK MISHRA                  19956.  3010016485  9      SAHARSH VEER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19907.  3010012478  0      RAHUL                            19957.  3010016512  6      SANJAY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19908.  3010012485  6      IRSHAD ALI                       19958.  3010016552  9      VAIBHAV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19909.  3010012527  0      PIYUSH CHANDRA SRIVASTAVA        19959.  3010016576  9      BRIJESH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19910.  3010012702  1      ANOOP KUMAR                      19960.  3010016619  9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19911.  3010012758  6      SATYAM GUPTA                     19961.  3010016620  9      HEMANT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19912.  3010012784  9 3    SHASHI KANT DUBEY                19962.  3010016632  6      SANDEEP PRAJAPATI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19913.  3010012794  0      ANSHUMAN MISHRA                  19963.  3010016673  9      SHUBHAM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19914.  3010012804  6      ABHISHEK KUMAR                   19964.  3010016873  6      VISHAL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19915.  3010012882  6      DHEERAJ YADAV                    19965.  3010016932  6      SHIKHA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19916.  3010013029  0      SHASHANK TIWARI                  19966.  3010016948  0      VIKAS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19917.  3010013065  9      SURAJ TIWARI                     19967.  3010016985  6      VINEETA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19918.  3010013074  0      PRIYA TIWARI                     19968.  3010017132  6      SUDHANSHU ANAND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19919.  3010013154  6      VIVEK KUMAR                      19969.  3010017187  9      ABHINAV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19920.  3010013195  0      AKSHAYA KUMAR RAI                19970.  3010017198  9      KETAN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19921.  3010013219  9      VEDANT MISHRA                    19971.  3010017296  0      AYUSH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19922.  3010013319  1      PRABHAT KUMAR ANAND              19972.  3010017314  0      TABASSUM BANO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19923.  3010013419  6      SHIVAM KUMAR                     19973.  3010017438  2      SHALINI KUJUR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19924.  3010013429  0      RITESH KUMAR PANDEY              19974.  3010017557  6   4  PAWAN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19925.  3010013442  0      ANURAG SRIVASTAV                 19975.  3010017603  0      ASALAM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19926.  3010013599  6      AMAN VERMA                       19976.  3010017660  9   5  VISHNU OM PANDEY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19927.  3010014146  6      PRABHAT KUMAR                    19977.  3010017675  0      VISHNU KANT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19928.  3010014198  6      KSHITIJ YADAV                    19978.  3010017705  0      SHIV KRISHNA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19929.  3010014414  0      ABHISHEK MISHRA                  19979.  3010017768  0      ASHUTOSH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19930.  3010014446  1      SANJEEV KUMAR VERMA              19980.  3010017777  6      KAMLESH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19931.  3010014475  0   5  MEHUL BANSAL                     19981.  3010017908  0      AMAN SHARAMA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19932.  3010014515  0      GAURAV SINGH                     19982.  3010018011  6   4  PRAKHAR KATIYAR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19933.  3010014899  0      VINAY AWASTHI                    19983.  3010018015  6      NAINCY VISHWAKARMA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19934.  3010015008  0      AKASH PANDEY                     19984.  3010018072  0      DEVENDRA PATHAK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19935.  3010015023  6   4  AJAY PRATAP                      19985.  3010018073  0      PRATEEK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19936.  3010015082  9      CHANDRA PRAKASH                  19986.  3010018085  1      VISHAL KANAUJIYA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19937.  3010015121  0      ADITYA KUMAR SINGH               19987.  3010018097  9      DEEPESH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19938.  3010015287  1      NRIPENDRA PAL SINGH              19988.  3010018170  9      VARUN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19939.  3010015343  1      PRADEEP KUMAR                    19989.  3010018333  0      ANIKET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19940.  3010015360  0      SHIVAM PANDEY                    19990.  3010018396  6      AKHIL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19941.  3010015361  1      ROHIT KUMAR                      19991.  3010018522  0      AMIT CHATURVEDI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19942.  3010015433  0      VIKAS TIWARI                     19992.  3010018641  6      ASHISH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19943.  3010015546  0      VIPIN KUMAR SINGH                19993.  3010018670  9      AKANKSHA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19944.  3010015677  0      MAHAK SHUKLA                     19994.  3010018800  9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19945.  3010015707  0      HARIOM PATHAK                    19995.  3010018844  0      RAHUL AGRAHARI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19946.  3010015708  0      SHUBHAM SHUKLA                   19996.  3010018848  9      GAURAV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19947.  3010015838  6      AJAY KUMAR                       19997.  3010018980  0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19948.  3010015862  1      MAYANK KANNAUJIA                 19998.  3010019091  6      ARZOO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19949.  3010015886  6      ANURAG YADAV                     19999.  3010019152  6      ADITYA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19950.  3010016056  6      SAUMYA SINGH                     20000.  3010019256  6      VISHAL RASTOGI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20001.  3010019260  6      PRIYANKUSH VERMA                 20051.  3010024393  1      KAVITA PRIYADARSHINI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20002.  3010019278  0      SHUBHAM PATHAK                   20052.  3010024405  9      ADITI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20003.  3010019367  6      VINDESHWARI PRASAD               20053.  3010024406  1      YAMINI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20004.  3010019428  9      ANIMESH SRIVASTAVA               20054.  3010024499  6   4  RADHA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20005.  3010019441  9      SUDHANSHU TIWARI                 20055.  3010024579  0      ANJALI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20006.  3010019492  1      PANKAJ KUMAR                     20056.  3010024617  6   4  DHEERAJ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20007.  3010019522  0      ARIN SRIVASTAV                   20057.  3010024618  0      NITESH KUMAR VAJPAYEE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20008.  3010019595  6      SUMIT VERMA                      20058.  3010024649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20009.  3010019789  0      VISHAL MISHRA                    20059.  3010024657  9      MANSI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20010.  3010019900  6      RISHI KUMAR                      20060.  3010024730  0      SASHWAT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20011.  3010020226  0      ARVIND KUMAR PANDEY              20061.  3010024922  9      SHUBHAM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20012.  3010020357  6      ASHISH YADAV                     20062.  3010024976  1      DUSHYANT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20013.  3010020457  0      MUSKAN GUPTA                     20063.  3010025100  9      PRASHANT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20014.  3010020572  6      PRIYANSHU RASTOGI                20064.  3010025119  9 3    ANOOP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20015.  3010020654  6      SHUBHAM VERMA                    20065.  3010025151  6      ANOOP VISHWAKARMA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20016.  3010020721  9   4  ASHUTOSH MISRA                   20066.  3010025437  1      ABHISHEK CHAUDHARY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20017.  3010020765  9      DIVYANSHI MISHRA                 20067.  3010025457  6      PRINCE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20018.  3010020790  9      RASHI SRIVASTAVA                 20068.  3010025519  0      ANURAG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20019.  3010020835  1      AMARDEEP                         20069.  3010025634  9      RAM AASHEESH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20020.  3010020940  6 3    SUJEET KUMAR JAISWAL             20070.  3010025642  1      RISHI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20021.  3010021008  1      SUBHASH                          20071.  3010025708  9      VIVEK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20022.  3010021209  6      VIVEK KUMAR                      20072.  3010025887  1      SUYASH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20023.  3010021397  9 3    SANDEEP KUMAR SINGH              20073.  3010025911  6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20024.  3010021413  1      NEETU VERMA                      20074.  3010026082  6      PRABHU NATH JAISWAL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20025.  3010021600  9 3    RUDRA PRATAP                     20075.  3010026086  0      ANKIT OJHA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20026.  3010021661  1      SHIVAM KUMAR CHAUDHARY           20076.  3010026216  0      YASH DWEVEDI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20027.  3010021960  0      ARPIT DHAR DUBEY                 20077.  3010026250  6      KM SARIKA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20028.  3010021988  9      SURYANSH SRIVASTAVA              20078.  3010026301  6      ANKUR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20029.  3010022158  9      ALOK SINGH                       20079.  3010026657  0      PRIYANSHU DWIVEDI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20030.  3010022344  6      DIVYANSHU KUMAR                  20080.  3010026738  9      SHUBHAM KUMAR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20031.  3010022542  0      SMRITI SRIVASTAVA                20081.  3010026892  6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20032.  3010022748  9      SURAJ PANDEY                     20082.  3010026894  6      SITANSHU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20033.  3010022919  0      SHREYA BHADAURIA                 20083.  3010026953  0      KAVITA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20034.  3010023052  0      AKANKSHA PANDEY                  20084.  3010026982  6      DEVENDRA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20035.  3010023083  0      SOUMYA SRIVASTAVA                20085.  3010027089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20036.  3010023161  6      ANKET YADAV                      20086.  3010027222  9   8  SATYAM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20037.  3010023209  0      ARPIT DUBEY                      20087.  3010027230  0   4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20038.  3010023216  6      AYUSHI SINGH                     20088.  3010027340  9      RAM JEE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20039.  3010023425  9      SATYAM DIXIT                     20089.  3010027378  1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20040.  3010023624  6      VIPIN KUMAR                      20090.  3010027461  0      ANKUR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20041.  3010023681  6      VIKAS JAYSWAL                    20091.  3010027561  9 3    ASHISH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20042.  3010023743  6      GAUTAM KUMAR                     20092.  3010027651  0      AVINASH PRATAP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20043.  3010023786  6      KISHAN KUMAR GIRI                20093.  3010027949  9 3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20044.  3010023806  6      ADARSH KUMAR SAHU                20094.  3010027969  9      ANSHIKA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20045.  3010023817  6      ANOOP VERMA                      20095.  3010028074  6      ASHWANI KUMAR MAURYA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20046.  3010023903  2      SHUBHAM KUMAR                    20096.  3010028231  6      ABHINAV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20047.  3010023917  0   5  SALIL DUTT SINGH                 20097.  3010028292  0      RITURAJ PRATAP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20048.  3010023919  9      ANGEL SINGH                      20098.  3010028320  0      NIDHI UPADHYAY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20049.  3010024296  0      RISABH SINGH                     20099.  3010028375  6      ABHISHEK CHANDRA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20050.  3010024346  1      PRINCE PRANJAL DEEP VERMA        20100.  3010028403  6      MAHENDRA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20101.  3010028472  0      FATIMA ZAINAB                    20151.  3010032899  6      BIMLESH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20102.  3010028568  9 3    ABHISHEK SRIVASTAVA              20152.  3010032981  9      PRASHANT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20103.  3010028946  0      SHIVAM TIWARI                    20153.  3010033101  1      ANURAG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20104.  3010028949  6      RAM LAKHAN YADAV                 20154.  3010033160  6 3    RAJ KUMAR VERMA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20105.  3010028998  6      DESH DEEPAK YADAV                20155.  3010033162  6      ABHISHEK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20106.  3010029265  0      KUMAR ANURAG                     20156.  3010033256  9      GAURAV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20107.  3010029438  9      DIVYANSHU SRIVASTAVA             20157.  3010033389  6      ROHIT GIRI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20108.  3010029536  9      DHARMENDRA SINGH                 20158.  3010033442  6      AKASH KUMAR JAISWAL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20109.  3010029575  1      MANOJ KUMAR                      20159.  3010033471  6      MOHD ASHFAQ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20110.  3010029845  0      HARSHIT SINGH                    20160.  3010033497  6      MANISH KUMAR SEN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20111.  3010029846  1      AJEET KUMAR                      20161.  3010033515  0      ARUN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20112.  3010029868  6      SIDDHANT PRATAP SINGH            20162.  3010033570  6   7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20113.  3010030137  0      HIMANSHI GUPTA                   20163.  3010033624  1   7  NAN BABU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20114.  3010030218  6      CHANDRA PRAKASH VERMA            20164.  3010033674  1      SHIVAM KANNAUJIYA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20115.  3010030221  6      AMIT KUMAR YADAV                 20165.  3010033838  0      SACHCHIDANAND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20116.  3010030283  6      AMIT KUMAR MAURYA                20166.  3010033851  1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20117.  3010030301  0      KHUSHBOO MAKHIJA                 20167.  3010033917  0      PRAFULL CHANDRA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20118.  3010030331  6      NITESH KUMAR                     20168.  3010033940  0      SAURABH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20119.  3010030363  9   4  ROHIT DUBEY                      20169.  3010033970  9 3    YOGENDRA KUMAR TRIVEDI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20120.  3010030376  1      AKASH SAINI                      20170.  3010034094  6   8  VISHAL ANIL KOTHAWADE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20121.  3010030417  9   5  NASAR AFZAL AHMAD                20171.  3010034101  6      UTTAM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20122.  3010030422  6   4  ATUL KUMAR                       20172.  3010034103  9      ARZOO AFTAB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20123.  3010030482  0      ARUN KUMAR                       20173.  3010034114  6   8  PALLAVI JAISWAL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20124.  3010030496  9   5  PREM BARANWAL                    20174.  3010034282  6      PANKAJ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20125.  3010030507  0   5  SURAJ SINGH                      20175.  3010034468  0      DEEPANSHU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20126.  3010030740  6      BRIJESH KUMAR                    20176.  3010034727  9      ABHIJEET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20127.  3010030863  6      VIPIN PAL                        20177.  3010034750  0      SATYAM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20128.  3010030874  9      DIVYANSHU DIXIT                  20178.  3010034772  9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20129.  3010030915  6      SHIV BABU GUPTA                  20179.  3010034867  0      DINESH KUMAR 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20130.  3010031187  6      SHREYANSH JAISWAL                20180.  3010034895  6      INDRESH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20131.  3010031197  6 3    RAMESH CHANDRA                   20181.  3010035044  6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20132.  3010031264  0      SHIVENDU SINGH                   20182.  3010035074  0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20133.  3010031543  0      VIVEK SINGH                      20183.  3010035127  1      KM REKHA DEVI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20134.  3010031556  0      VIJAY KUMAR DIXIT                20184.  3010035267  6      NOOR ALAM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20135.  3010031624  9 3    ABHISEK SRIVASTAVA               20185.  3010035325  6      AMBIKA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20136.  3010031865  0      KAJAL DWIVEDI                    20186.  3010035457  0      VIDIT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20137.  3010031893  6 3    KAMAL KUMAR JAISWAL              20187.  3010035526  0      MIGENDRA PRATAP SHUKLA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20138.  3010031992  0      KUNWAR VISHVA PRATAP SING        20188.  3010035574  9      ASHISH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20139.  3010032018  9      RATNESH TIWARI                   20189.  3010035593  0      MANEESH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20140.  3010032084  0      ABHISHEK SRIVASTAVA              20190.  3010035651  9      ASHUTOSH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20141.  3010032088  6      RAJAN MAURYA                     20191.  3010035742  6      SANDEEP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20142.  3010032147  0      GYAN PRAKASH TIWARI              20192.  3010035814  9      HIMANSHU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20143.  3010032194  6      SHALINI YADAV                    20193.  3010035838  9      MOHAMMED TALIB KHAN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20144.  3010032267  6      DEEPTI YADAV                     20194.  3010035887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20145.  3010032274  6      NEELAM SHARMA                    20195.  3010035931  9      AKASH DIXIT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20146.  3010032365  0      PRAKHAR TANDON                   20196.  3010035972  6      LALIT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20147.  3010032480  0      ANSHIKA PANDEY                   20197.  3010036100  6      SUMIT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20148.  3010032613  9 3    AMIT KUMAR PANDEY                20198.  3010036118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20149.  3010032825  0      HARSIT SINGH                     20199.  3010036190  6      ANURAG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20150.  3010032883  0      LAVALESH KUMAR AWASTHI           20200.  3010036219  6      MUKESH KUMAR VERMA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20201.  3010036340  0      POOJA SRIVASTAVA                 20251.  3010040852  1      AMAN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20202.  3010036383  6      ABHISHEK JAISWAL                 20252.  3010040960  6      ASHISH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20203.  3010036391  6      VIPIN SHARMA                     20253.  3010041061  6      ANUJ PATEL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20204.  3010036394  9 3    ASHWANI KUMAR SRIVASTAVA         20254.  3010041132  0      ANKIT KUMAR UPADHYAY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20205.  3010036462  6      KAMAL KISHOR MAURYA              20255.  3010041229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20206.  3010036552  6      ANUJ KUMAR                       20256.  3010041261  9      AMAN TRIVEDI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20207.  3010036667  6      PANKAJ KUMAR                     20257.  3010041366  0      SANCHIT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20208.  3010036723  6      SHIVAM KUSHWAHA                  20258.  3010041370  0      AYUSH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20209.  3010036805  0      MAYANK PRATAP SINGH              20259.  3010041412  0      SHILPA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20210.  3010036857  0      RACHIT TANDON                    20260.  3010041416  0      ANIL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20211.  3010036871  0      VIVEK SINGH                      20261.  3010041572  6      MANOJ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20212.  3010036891  0      AYUSH SRIVASTAVA                 20262.  3010041690  6      ARJUN SINGH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20213.  3010036902  0   4  SHUBHAM DIXIT                    20263.  3010041886  1      SHUBHAM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20214.  3010036934  0      SHYAM MUKUND                     20264.  3010042068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20215.  3010036989  6      AMIT KUMAR VERMA                 20265.  3010042136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20216.  3010037032  6      SHIKHA VERMA                     20266.  3010042222  9 3    SUDHANSHU SHEKHAR TIWARI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20217.  3010037122  0      PRINCE TRIVEDI                   20267.  3010042230  6  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20218.  3010037123  0      ANUBHAV PRATAP SINGH             20268.  3010042292  9 3    ANURAG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20219.  3010037327  6      ASHUTOSH KUMAR                   20269.  3010042297  1      SHAILENDRA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20220.  3010037345  1      SHYAM BABU                       20270.  3010042561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20221.  3010037356  6      PANKAJ SINGH KUSHWAHA            20271.  3010042744  0      DURGESH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20222.  3010037495  9   4  MANIKANT KUMAR                   20272.  3010042826  1      PRAVENDRA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20223.  3010037507  0      SUMIT GUPTA                      20273.  3010042841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20224.  3010037577  6   5  PRADEEP KUMAR VERMA              20274.  3010043014  9 3    PRADIP KUMAR SHRIVASTAVA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20225.  3010037651  0      KAJAL PANDEY                     20275.  3010043034  1      VIRENDRA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20226.  3010037767  0      RISHABH SEN SINGH                20276.  3010043212  9 3    MANOJ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20227.  3010037789  1      SUNIL                            20277.  3010043339  0      MAUSAMI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20228.  3010037864  9      DEEPAK SINGH                     20278.  3010043395  6      AKASH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20229.  3010038026  0      CHANDAN KUMAR UPADHYAY           20279.  3010043444  6      ANURAG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20230.  3010038198  9 3    SANJAY KUMAR                     20280.  3010043453  6      SHIVA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20231.  3010038314  9      ANKIT SINGH                      20281.  3010043594  0   5  MOHIT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20232.  3010038440  6      ASHIVANI KUMAR YADAV             20282.  3010043894  1      DAYA SHANKAR RAJ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20233.  3010038739  6      SAURABH MAURYA                   20283.  3010043938  6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20234.  3010038834  6      AJAY GUPTA                       20284.  3010043939  9      PUSHPENDRA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20235.  3010038901  9      SHASHANK PANDEY                  20285.  3010044086  0      ANIKET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20236.  3010038953  6      SAURABH PATEL                    20286.  3010044120  0      SHIVAM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20237.  3010039196  6      AMAN YADAV                       20287.  3010044238  6      VIRENDRA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20238.  3010039300  9 3    ARVIND KUMAR SINGH               20288.  3010044296  9      MUKUL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20239.  3010039449  1      KOMAL                            20289.  3010044552  6      AADARSH BHUSAN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20240.  3010039563  9      ATUL BAJPAI                      20290.  3010044602  0      APOORV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20241.  3010039695  6      AMIT KUMAR SONI                  20291.  3010044628  9      ARTI SRIVASTAVA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20242.  3010039807  1      SURAJ KUMAR                      20292.  3010044763  6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20243.  3010039879  6      RAUNAK RAJPOOT                   20293.  3010045000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20244.  3010039921  0      AYUSHI PANDEY                    20294.  3010045040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20245.  3010039949  6      DEEPAK KUMAR                     20295.  3010045045  6 3    SHUBHA NATH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20246.  3010040159  6   4  SANDEEP KUMAR CHAUHAN            20296.  3010045170  6      AJAY CHAUHAN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20247.  3010040201  0      AYUSH MISHRA                     20297.  3010045193  0      DIVIYANSHU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20248.  3010040278  0      SIDDHANT DUBEY                   20298.  3010045363  0      ANUJ SHUKLA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20249.  3010040578  9 3    SUPRIYE KUMAR SRIVASTAVA         20299.  3010045418  6 3  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20250.  3010040832  9      GAURAV                           20300.  3010045493  6      ANAND KUMAR PAL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20301.  3010045501  0      ANMOL KUMAR                      20351.  3010048539  0      NITIN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20302.  3010045569  6      SHUBHAM JAISWAL                  20352.  3010048606  6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20303.  3010045587  9      ANSHU DHAR DWIVEDI               20353.  3010048637  1      GOVIND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20304.  3010045624  6      SWATI MAURYA                     20354.  3010048668  6      PRAVEEN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20305.  3010045696  6      PRIYANSHU RAJPUT                 20355.  3010048689  9      ABHAY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20306.  3010045718  6      ASHISH KUMAR                     20356.  3010048725  0      RISHABH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20307.  3010045733  6      KAMAL VERMA                      20357.  3010048896  6      SHREYANSHI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20308.  3010045755  6      VAIBHAV GUPTA                    20358.  3010049045  9      ABHIJEET RANA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20309.  3010045985  6      PRAGATI DEVI                     20359.  3010049216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20310.  3010046140  0      ABHILASHA SINGH                  20360.  3010049241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20311.  3010046233  1      ANAMIKA SINGH                    20361.  3010049329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20312.  3010046353  6      NIKHIL YADAV                     20362.  3010049367  1      SOMENDRA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20313.  3010046419  1      ASHISH KUMAR CHAKRAVARTI         20363.  3010049433  6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20314.  3010046541  6      SATYAM PATEL                     20364.  3010049560  6      ANKITA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20315.  3010046577  6      MAYANK RASTOGI                   20365.  3010049601  6      VASHUDEV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20316.  3010046874  6      KESHAV PRASAD PRAJAPATI          20366.  3010049637  6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20317.  3010046896  0      BRIJESH KUMAR RAI                20367.  3010049654  9      ASHUTOSH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20318.  3010046974  9   4  ANSHITA MISHRA                   20368.  3010049729  6 3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20319.  3010046979  0      MAYANK TIWARI                    20369.  3010049861  6      ADARSH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20320.  3010047000  0      ANUBHAV SRIVASTAV                20370.  3010049945  6      SHIVAM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20321.  3010047088  1      SHUBHAM CHAUDHARI                20371.  3010050002  6      MD HARUN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20322.  3010047089  0      MANAS KANT AWASTHI               20372.  3010050052  9      KSHITIJ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20323.  3010047103  6      AKANSHA SONI                     20373.  3010050081  6      AMIT PATEL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20324.  3010047198  0      BRAJESH KUMAR SINGH              20374.  3010050125  6 3    SHIV JI YADAVA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20325.  3010047232  6      AMIT SINGH                       20375.  3010050302  0      SHIKHAR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20326.  3010047253  6      UTTKARSH YADAV                   20376.  3010050331  1      KM ARCHANA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20327.  3010047320  0      DEV PRAKASH MISHRA               20377.  3010050350  0      VANDANA MALVIYA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20328.  3010047361  0      ANKUR PANDEY                     20378.  3010050354  0      ANUBHAV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20329.  3010047368  9 3    BIJOY KUMAR SHARMA               20379.  3010050510  6      ARUN KUMAR PAL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20330.  3010047373  9   7  ABHISHEK SINGH                   20380.  3010050662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20331.  3010047396  0      ADDYA PANDEY                     20381.  3010050676  0      AMARJEET KASHAUNDHAN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20332.  3010047456  1      MANISH KUMAR                     20382.  3010050703  0      PRASHANT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20333.  3010047480  2      SHIVA SINGH RANA                 20383.  3010050805  9   5  DILEEP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20334.  3010047544  9      TANYA AGRAHARI                   20384.  3010050822  9      SHIVANEE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20335.  3010047614  0      SHUBHAM SINGH                    20385.  3010050901  1      AMIT KUMAR BHARTI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20336.  3010047649  0      VISHAL SINGH                     20386.  3010051012  9 3    JAY BHAN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20337.  3010047770  6      VIVEK KUMAR VERMA                20387.  3010051162  6      SHEKHAR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20338.  3010047823  0      PRASHANT SINGH KHANI             20388.  3010051173  0      MOHD RASHID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20339.  3010047881  0      SHIVAM MISHRA                    20389.  3010051218  6      PRAGATI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20340.  3010047902  0      ARCHITA SRIVASTAVA               20390.  3010051219  6      ROHITASH BHARDWAJ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20341.  3010047936  1      RAKESH KUMAR                     20391.  3010051246  9      SHANTANU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20342.  3010048047  6      RITIK SAHU                       20392.  3010051331  0    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20343.  3010048055  6      NITESH KUMAR SHARMA              20393.  3010051353  6      SAPNA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20344.  3010048113  0      PRAVEEN KUMAR SHUKLA             20394.  3010051543  9      VAIBHAV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20345.  3010048122  6      SURAJ SONI                       20395.  3010051697  0      ALOK RANJAN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20346.  3010048190  1      AGNIVESH VERMA                   20396.  3010051699  6      MAYANK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20347.  3010048376  6      YOUGANK JAISWAL                  20397.  3010051757  1      NAVEEN VIMAL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20348.  3010048419  9 3    ANIL KUMAR                       20398.  3010051808  0      KUNDAN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20349.  3010048457  0      SUMIT KUMAR JHA                  20399.  3010051813  6      SANTOSH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20350.  3010048511  6      RAJAT VERMA                      20400.  3010051885  0      CHANDAN SINGH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20401.  3010051958  9      DIVYANSHI PANDEY                 20451.  3010054844  1      SMRITI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20402.  3010052099  2      ABHAY PRASAD                     20452.  3010054882  9 3    MANTOSH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20403.  3010052135  6      CHANDRA PRAKASH                  20453.  3010054896  6      DIVYANSH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20404.  3010052141  6      SUPRIYA PATEL                    20454.  3010054911  6      RANJEET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20405.  3010052185  0      ADITYA KUMAR GUPTA               20455.  3010054964  9      SHUBHAM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20406.  3010052206  9      JANNIES JESTHY                   20456.  3010055034  1      GYANENDRA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20407.  3010052219  6      PRABHAT YADAV                    20457.  3010055077  6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20408.  3010052231  9      AYUSH SRIVASTAVA                 20458.  3010055160  1      AKASH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20409.  3010052307  6      AJAY SINGH                       20459.  3010055189  6      MAKRAND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20410.  3010052406  6      ABHISHEK KASHYAP                 20460.  3010055255  1      PRIYAM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20411.  3010052430  0      ANUBHAV SHUKLA                   20461.  3010055279  6      ANYA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20412.  3010052491  6      MANOJ GUPTA                      20462.  3010055471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20413.  3010052532  0      PARAS MISHRA                     20463.  3010055504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20414.  3010052588  9 3    ROHIT KUMAR                      20464.  3010055515  9 3    MANOJ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20415.  3010052639  6      SHYAM SUNDER SHARMA              20465.  3010055534  1      RAVI SAROJ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20416.  3010052844  6      NITISH KUMAR YADAV               20466.  3010055567  6      KM ANUKRITI JAYASWAL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20417.  3010052853  6      ARUN JAISWAL                     20467.  3010055592  1      SATYENDRA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20418.  3010052991  9      OM SINGH                         20468.  3010055614  0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20419.  3010052993  9      PRAGYA SHUKLA                    20469.  3010055631  6      ANKIT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20420.  3010053053  1      BIPENDRA KUMAR                   20470.  3010055653  0      NEERAJ JOSHI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20421.  3010053104  6      SMRITI MAURYA                    20471.  3010055752  6      SHIVAM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20422.  3010053146  6      RAM KUMAR                        20472.  3010055761  9      DILEEP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20423.  3010053284  6      ROHIT KUMAR                      20473.  3010055834  9      ARCHANA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20424.  3010053291  0      AKASH KUMAR SINGH                20474.  3010055835  0      DURGESH KUMAR SHUKLA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20425.  3010053377  6      HEMANT KUMAR                     20475.  3010055851  0      PRIYANSHU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20426.  3010053522  6      ASHUTOSH KASHYAP                 20476.  3010055887  6      SHOBHIT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20427.  3010053671  6   4  AMRENDRA MAURYA                  20477.  3010055987  9      SAURABH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20428.  3010053673  0      KEERTIMAAN SINGH                 20478.  3010056100  6      DIVYA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20429.  3010053703  0      SUMIT DIXIT                      20479.  3010056208  9      ABHISHEK KUMAR RAI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20430.  3010053808  1      AVINASH KUMAR                    20480.  3010056236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20431.  3010053860  0      VIKAS DEEP SINGH                 20481.  3010056301  6      JYOTI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20432.  3010053870  0      YOGESH MISHRA                    20482.  3010056375  6      HIMANSHI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20433.  3010053872  0      KRISHNA DUBEY                    20483.  3010056395  6      AMAN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20434.  3010053968  0      ASHUTOSH DIXIT                   20484.  3010056428  6      SARVESH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20435.  3010053982  6      RINKY YADAV                      20485.  3010056480  9 3    SHOBHNATH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20436.  3010054002  1      ARUN KUMAR                       20486.  3010056564  1      KRIPASHANKER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20437.  3010054082  6      SAMSHAD ALI                      20487.  3010056646  6      VIVEK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20438.  3010054091  1      ANJALI VERMA                     20488.  3010056701  6      ABDULLAH SHAYAN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20439.  3010054100  0      VAIBHAV SINGH                    20489.  3010056791  6      MOHD ASIF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20440.  3010054228  1      NAVNEET                          20490.  3010056809  9      ABHISHEK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20441.  3010054244  0      SHIVAM PANDEY                    20491.  3010056816  6      ABDUR RAHEEM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20442.  3010054268  9      YASH PANDEY                      20492.  3010056883  6      AKSHANSH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20443.  3010054310  0      DEEPENDRA SHUKLA                 20493.  3010056935  6      VIVEK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20444.  3010054352  0      ANAND MOHAN PATHAK               20494.  3010056972  2      VIKRAM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20445.  3010054363  0      SAURABH SINGH                    20495.  3010057008  9      SARTHAK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20446.  3010054436  0      ABHISHEK SINGH                   20496.  3010057248  0      ADARSH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20447.  3010054651  1      SHIKHA ROSAN                     20497.  3010057303  6      SUMAN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20448.  3010054698  6      MOHIT VERMA                      20498.  3010057321  0      MOHD UVAIS KHALID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20449.  3010054737  6      CHANDRADEEP YADAV                20499.  3010057349  6      PUSHPENDER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20450.  3010054749  6      AYUSH VERMA                      20500.  3010057517  6      ATUL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20501.  3010057613  0      MOHAN SHUKLA                     20551.  3010061288  6      SALONI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20502.  3010057714  0      AYUSH MISHRA                     20552.  3010061405  9      SHAFALI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20503.  3010057812  9 3    SANJIWA KUMAR SINGH              20553.  3010061499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20504.  3010057919  6      ANURAG GUPTA                     20554.  3010061533  0      ATUL VEER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20505.  3010058003  0      NAVEEN CHANDRA PANDEY            20555.  3010061606  0      SATISH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20506.  3010058043  6      SANKET YADAV                     20556.  3010061629  0      ASHUTOSH BAJPAI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20507.  3010058053  9      ARYAN ASTHANA                    20557.  3010061649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20508.  3010058089  0      AMAN TIWARI                      20558.  3010061686  6    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20509.  3010058171  9      VAIBHAV VAISHY                   20559.  3010061729  9      BRAHMA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20510.  3010058296  1      SHRI KANT GAUTAM                 20560.  3010061734  0      HIMANSHU DHAR DWIVEDI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20511.  3010058390  6      AMIT KUMAR YADAV                 20561.  3010061804  9      SONU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20512.  3010058474  6      SOUMYA GUPTA                     20562.  3010061819  6      JITENDRA PRASAD VERMA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20513.  3010058563  6      SHIVANGI PATEL                   20563.  3010061923  6      JAG PRASAD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20514.  3010058632  9      ASHUTOSH RATHAUR                 20564.  3010061964  9      LOKENDRA NATH CHATURVEDI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20515.  3010058709  6      AMIT KUMAR SHARMA                20565.  3010062145  0      PRINCI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20516.  3010058736  0      KHARANSHU KUMAR                  20566.  3010062296  6      PRATIKSHA BHUSHAN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20517.  3010058749  6      NITISH VERMA                     20567.  3010062522  6      ARCHANA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20518.  3010058770  0      SHIVANGI                         20568.  3010062553  6      SIDDHARTH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20519.  3010058786  6      ANSHUMAN KUMAR                   20569.  3010062599  1      KUMAR RUDRANSH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20520.  3010058820  6      PAWAN VERMA                      20570.  3010062685  9      DIWAKAR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20521.  3010058855  0      RAJNIKANT DIXIT                  20571.  3010062703  6      FAIZAN AHMAD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20522.  3010058938  6      GAURAV YADAV                     20572.  3010062771  9      HARSH PRAKASH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20523.  3010058954  9      PIYUSH BAJPAYEE                  20573.  3010063051  6      PRATEETI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20524.  3010059070  0      SAUMYA PANDEY                    20574.  3010063149  0      AKANSHA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20525.  3010059203  1      ASHOK KUMAR                      20575.  3010063153  6      SHIVAM SINGH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20526.  3010059264  6      BRIJESH KUMAR                    20576.  3010063256  9      ANSHIKA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20527.  3010059369  0      ARPITA SINGH                     20577.  3010063261  0      PRABHAT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20528.  3010059478  0      HARI NARAYAN                     20578.  3010063267  9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20529.  3010059512  9 3    ANIL KUMAR SINGH                 20579.  3010063304  6      ARPIT KUMAR JAISWAL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20530.  3010059554  9      ANAND KUMAR TIWARI               20580.  3010063310  6      ASHVANI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20531.  3010059603  0      YASH BHATT                       20581.  3010063388  6      SAURABH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20532.  3010059829  6      CHITRANSH VERMA                  20582.  3010063484  6      PRATIMA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20533.  3010060151  6      MANOJ KUMAR                      20583.  3010063515  6      ABHISHEK VISHWAKARMA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20534.  3010060235  6      SANTU KUMAR                      20584.  3010063553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20535.  3010060293  6      ASHU GUPTA                       20585.  3010063648  6      SADDAM HUSAIN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20536.  3010060420  9      PRABHAKAR KUMAR                  20586.  3010063658  6      AJEET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20537.  3010060427  6      RAVI PRAKASH PATEL               20587.  3010063882  0      AKASH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20538.  3010060455  0      AYUSHI SRIVASTAVA                20588.  3010063906  9      SHREYA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20539.  3010060542  1      KM SHALU                         20589.  3010063929  9   8  SNEHSHI CHITRANSHI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20540.  3010060690  9 3    SUDHIR MANI TRIPATHI             20590.  3010064066  1      RITESH KUMAR PASWAN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20541.  3010060696  0      DURGESH SHUKLA                   20591.  3010064071  0      BRAJESH KUMAR DWIVEDI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20542.  3010060744  6      SHIVENDRA YADAV                  20592.  3010064332  1      BRIJESH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20543.  3010060772  0      ABHISHEK KUMAR PANDEY            20593.  3010064344  1      SAURABH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20544.  3010060819  1      ALOK KUMAR PANKAJ                20594.  3010064345  0      SHIVAM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20545.  3010060890  9 3    HIMANSHU MISHRA                  20595.  3010064368  1      MAYANK PRAKASH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20546.  3010060938  9 3    PRITHVI RAJ SINGH                20596.  3010064413  0      APOORVA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20547.  3010060942  6 3    RAJDEV SINGH YADAV               20597.  3010064429  6      SNEHA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20548.  3010061005  1      ANIL KUMAR                       20598.  3010064613  1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20549.  3010061013  0      LOVE KUSH GUPTA                  20599.  3010065001  6      AVINISH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20550.  3010061120  9   8  PRAKHAR DEV MISHRA               20600.  3010065013  0      BALENDU CHATUVEDI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20601.  3010065134  6      DIWAKAR SINGH                    20651.  3010068764  0      BHAWNA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20602.  3010065274  0      AYUSHI SINGH                     20652.  3010069120  1      LALAN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20603.  3010065280  9 3    LALA RAM SINGH                   20653.  3010069136  1      ROHIT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20604.  3010065397  6      VIMAL KUMAR                      20654.  3010069320  0      SHASHANK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20605.  3010065718  0      SAURABH TRIPATHI                 20655.  3010069440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20606.  3010065758  6      ATUL KUMAR SHARMA                20656.  3010069506  6      SATYA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20607.  3010066061  6      SATYAVRAT SINGH                  20657.  3010069617  1      NITIN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20608.  3010066124  0      ABHISHEK   KUMAR                 20658.  3010069636  0      DHEERENDRA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20609.  3010066221  9 3    ANIS KUMAR TIWARI                20659.  3010069709  6      DEEPAK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20610.  3010066272  0      AASTHA SINGH                     20660.  3010069713  0      SHRADDHA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20611.  3010066462  9      DHEERAJ KANDPAL                  20661.  3010069736  6      ANKIT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20612.  3010066592  0      ADARSH TIWARI                    20662.  3010069773  9      JATIN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20613.  3010066628  0      AJAY SINGH                       20663.  3010069828  0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20614.  3010066630  2      SHASHI KUMAR                     20664.  3010069849  9 3    ARVIND KUMAR TRIVEDI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20615.  3010066652  1      ANSHIKA                          20665.  3010069860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20616.  3010066670  1      PRASHANT KUMAR                   20666.  3010069867  0      YOGITA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20617.  3010066723  0      HARSH PANDEY                     20667.  3010069931  0      SURAJ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20618.  3010066732  0      MADHAV MURARI                    20668.  3010070052  6      SHIVKESH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20619.  3010066737  6      DEVESH KUMAR YADAV               20669.  3010070095  9 3    ANADI NATH BHATT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20620.  3010066758  6      ASHISH KUMAR                     20670.  3010070096  6      SATYARTH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20621.  3010066804  0      ANSHIKA SRIVASTAV                20671.  3010070178  9      BRAHM SHANKAR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20622.  3010066816  6      PUNEET KUMAR YADAV               20672.  3010070314  6      ALOK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20623.  3010066827  6      MAHIMA YADAV                     20673.  3010070580  6      PRADUM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20624.  3010066846  0      RANJEET KUMAR PANDEY             20674.  3010070609  9 3 4  ANANT SAYNAM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20625.  3010066897  6      KAMLESH VERMA                    20675.  3010070726  1  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20626.  3010067023  6      ABHAY YADAV                      20676.  3010070866  0      ASHWANI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20627.  3010067135  6      AMIT KUMAR YADAV                 20677.  3010070965  6      GHANSHYAM PRAJAPATI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20628.  3010067166  6      RAVI VERMA                       20678.  3010071179  9      DIVYA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20629.  3010067182  6      AKSHAY PATEL                     20679.  3010071234  9 3    ANUP KUMAR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20630.  3010067299  9      SHAILJA BAHAL                    20680.  3010071298  9      ABHINAV SRIVASTAVA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20631.  3010067323  9      SHWETA SINGH                     20681.  3010071314  1      ASHVINENDRA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20632.  3010067363  9      SURAMYA BHARTIYA                 20682.  3010071521  0      ANUGRAH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20633.  3010067451  1      ANCHAL                           20683.  3010071539  6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20634.  3010067452  6 3    YOGENDRA KUMAR                   20684.  3010071543  0      RAVI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20635.  3010067627  0      VIVEK PANDEY                     20685.  3010071953  0      SHASHANK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20636.  3010067666  0      VIKAS KUMAR TRIVEDI              20686.  3010071967  6      SANDEEP SAHANI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20637.  3010067824  9      KUNWAR ASHUTOSH SRIVASTAV        20687.  3010072090  6      RITIK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20638.  3010067841  1      SAURABH KUMAR                    20688.  3010072122  9      AYUSH TRIVEDI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20639.  3010067942  9      RUPANSHI SRIVASTAVA              20689.  3010072160  0      PRABHAKAR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20640.  3010067987  0      DEEPAK DWIVEDI                   20690.  3010072217  9      MAYANK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20641.  3010067993  2      ABHISHEK RANA                    20691.  3010072323  6      KUMAR GAURAV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20642.  3010068108  6      SURJEET SINGH                    20692.  3010072365  6      KHUSHABOO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20643.  3010068114  6      ANSH VERMA                       20693.  3010072470  0      KUNWAR RUDRA PRATAP SINGH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20644.  3010068227  0      AFREEN                           20694.  3010072483  1      VIDHI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20645.  3010068240  6      VISHAL RANJAN MALL               20695.  3010072769  6      RITU PATEL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20646.  3010068284  6      RAHUL PAL                        20696.  3010072912  0      CHANDRA MOHAN OJHA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20647.  3010068330  0      ANKIT TIWARI                     20697.  3010072926  6 3    AJAY KUMAR MAURYA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20648.  3010068398  9 3    JITENDRA KUMAR SHUKLA            20698.  3010072946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20649.  3010068500  6      HEMANT PATEL                     20699.  3010072958  0      AISHWARY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20650.  3010068567  1      NEERAJ KUMAR                     20700.  3010072967  6      JAGRITI MAURYA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20701.  3010072989  6      SUYASH SURAJ                     20751.  3010076464  0      PRADEEP KUMAR SHUKLA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20702.  3010073070  6      BRIJENDRA MURARI YADAV           20752.  3010076694  9 3    BALRAM KAR PATHAK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20703.  3010073138  0      AMAN SHUKLA                      20753.  3010076751  2    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20704.  3010073177  1      MILIND GAUTAM                    20754.  3010076767  9      SALONI AGRAHARI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20705.  3010073386  9 3    AMEET KUMAR                      20755.  3010076773  9      SHREYA VAISHYA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20706.  3010073404  0      JANARDAN PATHAK                  20756.  3010076835  6      SHAJIM IQBAL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20707.  3010073412  1      ADITYA KANNAUJIA                 20757.  3010076923  6      DIWAKAR KASHYAP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20708.  3010073471  6      ANIMESH KUMAR GAUR               20758.  3010077008  0      ANIRUDDH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20709.  3010073502  6      ANURAG KUMAR                     20759.  3010077031  6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20710.  3010073514  0      RITESH TRIPATHI                  20760.  3010077061  6 3    UMESH CHANDRA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20711.  3010073583  6      ANAND KUMAR                      20761.  3010077075  6      LAXMI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20712.  3010073614  6      AMAN YADAV                       20762.  3010077233  6      ABHISHEK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20713.  3010073820  6      NITIN CHAURASIYA                 20763.  3010077258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20714.  3010073830  6      RAVI SHANKAR MAURYA              20764.  3010077452  1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20715.  3010073912  6      RANANJAY SINGH                   20765.  3010077631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20716.  3010073921  6      KUNWAR UDAY SINGH                20766.  3010077650  6      SHIVAM KAUSHAL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20717.  3010073924  6      AVIRAL VERMA                     20767.  3010077775  1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20718.  3010073931  6      VISHAL NISHAD                    20768.  3010077807  0      PRATYUSH KUMAR CHOUBEY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20719.  3010074005  9      SHWETA SINGH                     20769.  3010077911  1      ANAND PRIYA RAHUL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20720.  3010074013  0      RAHUL RUPANI                     20770.  3010077926  9      RAGHUNANDAN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20721.  3010074035  1      AJAY KUMAR RAWAT                 20771.  3010078131  9      ARTI MISHRA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20722.  3010074051  9   8  NIRAJ TIWARI                     20772.  3010078156  9   4  ANSHUMAN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20723.  3010074127  9   7  SHIVA DIXIT                      20773.  3010078184  0      AYUSH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20724.  3010074193  0      AYUSHYMAN SRIVASTAVA             20774.  3010078265  6      NITESH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20725.  3010074197  9   4  SHIVAM TIWARI                    20775.  3010078313  6      AAKASH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20726.  3010074305  1      KUMAR SHUBHAM                    20776.  3010078322  6      SURYA PRAKASH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20727.  3010074308  0      RAHUL DWIVEDI                    20777.  3010078347  1      PRAMOD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20728.  3010074340  6      VIKAS CHANDRA VERMA              20778.  3010078450  6      CHIRANJEEV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20729.  3010074362  1      AKASH KUMAR VERMA                20779.  3010078600  6      DEEPAK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20730.  3010074424  1      GOPAL KUMAR PASWAN               20780.  3010078687  6      VIKAS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20731.  3010074444  0      RAVI SINGH                       20781.  3010078845  9      SHAROOF AHMED SIDDIQUI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20732.  3010074490  9      YASH SHUKLA                      20782.  3010078876  1      GYANENDRA KUMAR VERMA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20733.  3010074642  9      MOHD AZHAR KHAN                  20783.  3010078901  0      SHAKTIMANI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20734.  3010074675  9      SHEKHAR CHANDRA NAINWAL          20784.  3010079030  0      JAI PRAKASH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20735.  3010074731  0      VINAY KUMAR                      20785.  3010079127  6 3    DINESH KUMAR VISHWAKARMA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20736.  3010074867  1      PAWAN KUMAR                      20786.  3010079200  0      JUWERIYA SHAFI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20737.  3010075117  1      NISHIL VERMA                     20787.  3010079306  9      DEEPESH NIGAM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20738.  3010075162  6      PRANJAL SINGH                    20788.  3010079521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20739.  3010075202  6      MD ADNAN AKHTER                  20789.  3010079622  6      RAJKUMAR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20740.  3010075257  9 3    DANISH AHMAD SIDDIQUE            20790.  3010079766  9 3    VED PRAKASH ROY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20741.  3010075461  6      SHIVENDRA YADAV                  20791.  3010079778  9      SAMEER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20742.  3010075653  6      ANAND SWAROOP YADAV              20792.  3010079788  6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20743.  3010075836  9 3    AJAY SINGH                       20793.  3010079848  0      YASH MEHROTRA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20744.  3010075842  1      PRATIBHA                         20794.  3010080055  1      AJAY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20745.  3010075848  6      TUSHAR SONI                      20795.  3010080170  6      PRITI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20746.  3010075860  6      VIKASH KUMAR                     20796.  3010080177  9      AKANKSHA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20747.  3010075874  1      RAHUL KUMAR                      20797.  3010080227  0      RISHABH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20748.  3010076416  6      RAHUL KUMAR SINGH                20798.  3010080243  6      PURUSHOTTAM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20749.  3010076428  9      ANOOP GUPTA                      20799.  3010080246  0      RAJNESH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20750.  3010076461  0      NANDANI SINGH                    20800.  3010080377  6      KUSHWAHA ADITYA ASHOKKUMA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209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20801.  3010080405  6      MANJEET YADAV                    20851.  3010084174  1      BRIJESH KUMAR BALMIKI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20802.  3010080410  0      ABHAYNANDAN SINGH                20852.  3010084175  1      AVNEESH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20803.  3010080416  6      VISHNU SWAROOP                   20853.  3010084252  9      SONALI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20804.  3010080471  6      ARCHIT RAJ                       20854.  3010084305  0      AKANKSHA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20805.  3010080550  6 3    PRITESH KUMAR RANJAN             20855.  3010084356  6      RICHA CHAURASIYA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20806.  3010080586  6      VIRENDRA KUMAR                   20856.  3010084372  1      MAHESH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20807.  3010080602  6      ASHISH SINGH                     20857.  3010084561  0  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20808.  3010080648  6      SARVESH VERMA                    20858.  3010084662  0      AKANKSHA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20809.  3010080726  6      ANKIT VERMA                      20859.  3010084735  9      SHASHIKANT MISHRA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20810.  3010080880  9   4  SATYAM TARSOLIYA                 20860.  3010084745  0      LAVISH NAMAN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20811.  3010080940  6   4  MUKESH KUMAR SHARMA              20861.  3010084785  0   5  KRITIKESH KUMAR TRIPATHI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20812.  3010080943  0      GAURAV SHUKLA                    20862.  3010084809  1      CHANDRA PRAKASH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20813.  3010081020  1      NIKHIL CHAUDHARY                 20863.  3010084817  9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20814.  3010081034  0      RAVI TIWARI                      20864.  3010084843  0      SACHIN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20815.  3010081060  0      AMIT GUPTA                       20865.  3010084885  0      PRAGATI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20816.  3010081363  0      GARGI DUBEY                      20866.  3010084902  0      AVINASH DIXIT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20817.  3010081497  9      ABHISHEK DUBEY                   20867.  3010084937  0      YASHVARDHAN DIXIT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20818.  3010081561  1      BADAL KUMAR                      20868.  3010085031  1      RAVI CHAUDHARY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20819.  3010081579  1      AKHILESH KUMAR                   20869.  3010085042  6 3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20820.  3010081763  6      PRITAM KUMAR                     20870.  3010085158  6      VIDHI BAISWAR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20821.  3010081772  1      ADRASH KUMAR                     20871.  3010085191  6      ALKAMA BANO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20822.  3010081831  0      MAYANK MISHRA                    20872.  3010085198  0      UDAY SRIVASTAVA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20823.  3010081930  6      VAIBHAV GUPTA                    20873.  3010085338  0      BIPIN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20824.  3010081954  0      RISHABH SINGH                    20874.  3010085444  1      SANDEEP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20825.  3010081990  6      PANKAJ GUPTA                     20875.  3010085573  6      MAYANK SINGH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20826.  3010082056  6      RAVI YADAV                       20876.  3010085582  6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20827.  3010082265  1      SHASHI SHANKAR                   20877.  3010085589  9      RAJAT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20828.  3010082325  0      ONKAR NATH PANDEY                20878.  3010085592  9      SHIVAM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20829.  3010082572  0      ABHISHEK SHARMA                  20879.  3010085738  0      RAGHVENDR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20830.  3010082605  0      RICHA SINGH                      20880.  3010085789  0      MOHIT PANDAY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20831.  3010082655  0      RISHABHA KUMAR SINGH             20881.  3010085951  6      AKANKSHA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20832.  3010082683  6      HIMANSHU VERMA                   20882.  3010086436  6      ANJALI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20833.  3010082749  1      AYUSH                            20883.  3010086516  0      SONIT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20834.  3010082805  0      VIKASH SINGH                     20884.  3010086588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20835.  3010082867  6      RAHUL SAHU                       20885.  3010086646  0      AYUSH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20836.  3010083018  9      DEVANSHU DWIVEDI                 20886.  3010086701  0      MOHIT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20837.  3010083090  6      ARPIT KUMAR                      20887.  3010086797  1      PARMESH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20838.  3010083121  0      VINAY TIWARI                     20888.  3010086896  6      RITU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20839.  3010083386  6      SWATI GUPTA                      20889.  3010086981  1      NITIN KUMAR MITRA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20840.  3010083394  6      PUNEET KUMAR                     20890.  3010086987  6      SIMPAL SHYAM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20841.  3010083497  0      ADITYA KUMAR SHUKLA              20891.  3010087011  9 3    AVINASH KUMAR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20842.  3010083611  6      RAHUL KUMAR                      20892.  3010087035  6      SHARIF ANSARI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20843.  3010083706  6      AADITYA SHARMA                   20893.  3010087060  1      YASH RAJ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20844.  3010083950  9      ABHISHEK SINGH                   20894.  3010087175  6      ABHISHEK KUMAR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20845.  3010084042  6      DILEEP KUMAR                     20895.  3010087302  6      KUMAR KARTIKEY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20846.  3010084046  6      VISHAL NISHAD                    20896.  3010087312  9      RAHUL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20847.  3010084057  6      RAJAN VERMA                      20897.  3010087421  9      HARSH TULSANI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20848.  3010084119  9      HARSHIT TRIVEDI                  20898.  3010087430  6      SACHIN NAG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20849.  3010084142  9      AISHWARYA GUPTA                  20899.  3010087436  6      POOJA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20850.  3010084155  9      NITESH GUPTA                     20900.  3010087469  6      TEJ PRATAP SINGH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20901.  3010087513  6      VIPIN KUMAR                      20951.  3010091439  9   5  SUDHIR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20902.  3010087612  0      KAMAL AHAMAD                     20952.  3010091487  0      SHIVAM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20903.  3010087762  6      DILEEP VERMA                     20953.  3010091965  6      SAURABH JAISWAL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20904.  3010087806  9      AISHWARYA BARANWAL               20954.  3010091991  9      VINAYAK UPADHYAY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20905.  3010087846  0      ABHI NAURATAN                    20955.  3010092007  6      AUGUST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20906.  3010087864  0      ANURAG AWASTHI                   20956.  3010092042  6      SHASHI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20907.  3010087964  0      SHIVA KANT DWIVEDI               20957.  3010092159  9      KUSHAAGRA BHATNAGAR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20908.  3010087979  0      HARI OM MISHRA                   20958.  3010092263  1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20909.  3010088008  0      ANURAJ PANDEY                    20959.  3010092293  6      SUMIT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20910.  3010088109  1      JITENDRA KUMAR                   20960.  3010092356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20911.  3010088124  9      DIVYA PANDEY                     20961.  3010092389  6      AMARTYA GANGWAR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20912.  3010088150  9      DURGESH KUMAR MISHRA             20962.  3010092492  0      SHIVAM KANT NIGAM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20913.  3010088167  9      GAURI SINGH                      20963.  3010092605  9 3    MANOJ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20914.  3010088260  6      JAGRITY JAISWAL                  20964.  3010092612  0      AMAN DIXIT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20915.  3010088306  6      ANUSHKA JAISWAL                  20965.  3010092627  6 3    SHYAM SUNDAR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20916.  3010088435  1      ANKIT CHOUDHARY                  20966.  3010092688  6      SHIVAM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20917.  3010088479  6      VIVEK KUMAR                      20967.  3010092707  9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20918.  3010088498  0      HARI OM MISHRA                   20968.  3010092709  1      TUSHAR KANOUJIA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20919.  3010088575  6      AJAY KUMAR                       20969.  3010092716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20920.  3010088675  0      ANKIT PANDEY                     20970.  3010092872  0      RAUNAK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20921.  3010088751  6      AMIT KUMAR                       20971.  3010092885  6      AMAN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20922.  3010088820  6      SHIV POOJAN                      20972.  3010092961  1      PALLAVI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20923.  3010089014  9      BHAGVANT SINGH                   20973.  3010093172  6      AWANISH KUMAR NISHAD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20924.  3010089063  0      DHANANJAY SINGH                  20974.  3010093182  9      SUNIL KUMAR KASAUDHAN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20925.  3010089092  6      PRAVEEN KUMAR PRASHANT           20975.  3010093252  1    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20926.  3010089129  0      AMAR TIWARI                      20976.  3010093384  9 3    UMESH CHANDRA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20927.  3010089361  6      KRISHAN                          20977.  3010093388  9      PUSHPENDRA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20928.  3010089400  6      SANTOSH KUMAR GUPTA              20978.  3010093507  9 3    DEEPAK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20929.  3010089640  0      PRABHAT SINGH                    20979.  3010093564  6      SURYANSHU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20930.  3010089709  0      UMAR                             20980.  3010093636  9 3    ANURODH KUMAR BAJPAI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20931.  3010089744  0      DIGAMBAR SHARMA                  20981.  3010093657  9      SHUBHANK SRIVASTAVA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20932.  3010089926  1      ABHISHEK KUMAR RAWAT             20982.  3010093683  9 3    ANISH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20933.  3010090013  6      VIKASH KUMAR GUPTA               20983.  3010093722  1      NANCY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20934.  3010090092  1      SHUBHANSHU GAUTAM                20984.  3010093979  6      VISHAL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20935.  3010090185  6      SHIVAM VERMA                     20985.  3010094278  6      DINESH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20936.  3010090210  6      SURAJ GUPTA                      20986.  3010094320  0      VISHAL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20937.  3010090354  6      HIMANSHU VERMA                   20987.  3010094354  0      PRAJJAWAL PATHAK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20938.  3010090606  1      SUNIL KUMAR                      20988.  3010094405  0      SHUBHAM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20939.  3010090697  6      PRIYA SINGH                      20989.  3010094449  0      SHALOO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20940.  3010090738  6      VIKASH SINGH                     20990.  3010094452  0      ANKUR PATHAK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20941.  3010090875  6      VIVEK PAL                        20991.  3010094529  0      RAKSHA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20942.  3010090887  6      HIMANSHU VERMA                   20992.  3010094559  6      POONAM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20943.  3010090911  0      AMAN KUMAR                       20993.  3010094581  0      UTKARSH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20944.  3010090996  2      LAKSHMAN KUMAR                   20994.  3010094612  1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20945.  3010091055  9   4  ANSAR AHMAD                      20995.  3010094646  9      RICHA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20946.  3010091086  9      VARSHA SINGH                     20996.  3010094780  0      KRISHNA GOPAL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20947.  3010091180  6      AKASH MAURYA                     20997.  3010094844  0      KUNWAR JI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20948.  3010091201  6      ADITYA VERMA                     20998.  3010095009  6      SUDHANSHU VERMA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20949.  3010091238  6      MOHD OWAIS ANSARI                20999.  3010095120  6      ARPANA BAISWAR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20950.  3010091339  1      ARCHANA ARYA                     21000.  3010095195  1      LAVKESH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21001.  3010095221  9      PRAKHAR SINHA                    21051.  3010098498  0      ANIKATE SRIVASTAV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21002.  3010095295  6      SHUBHAM GUPTA                    21052.  3010098601  1      VISHAL SAROJ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21003.  3010095324  6      ANNU MAURYA                      21053.  3010098611  9 3    SIDDHA RAJ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21004.  3010095360  9      NIDHI TRIPATHI                   21054.  3010098621  6      AKASH DEEP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21005.  3010095566  6      ANKIT VERMA                      21055.  3010098661  6      MOHD AHTISHAM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21006.  3010095585  6      AKASH VERMA                      21056.  3010098795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21007.  3010095750  6      RAMESH KUMAR GUPTA               21057.  3010098833  0      SANJEEV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21008.  3010095755  6      BIPIN PRASAD                     21058.  3010098883  9      AMRITA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21009.  3010095864  0      SHWETA MISHRA                    21059.  3010098890  1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21010.  3010096203  0      ANURAG SINGH                     21060.  3010099015  9      TARUN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21011.  3010096209  0      AAYUSH CHATURVEDI                21061.  3010099338  0      SAMEER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21012.  3010096271  1      ANIMESH VERMA                    21062.  3010099420  6      RAJAN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21013.  3010096346  6      AMANDEEP PATEL                   21063.  3010099435  9      SHWETA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21014.  3010096429  0      VED PRATAP SINGH                 21064.  3010099452  1      SHIBRA KANOJIA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21015.  3010096618  9      ANANT SINGH                      21065.  3010099481  0      KULDEEP BISHT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21016.  3010096704  9      ABHISHEK MISHRA                  21066.  3010099507  0      AYUSH AGRAHARI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21017.  3010096987  6      YASHWANT CHAUDHARY               21067.  3010099639  9      SATYAM NIGAM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21018.  3010097009  6      DHANANJAY KUMAR                  21068.  3010099644  0      SHUBH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21019.  3010097016  6      ANKIT KUMAR PAL                  21069.  3010099649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21020.  3010097075  0      BIPASHA CHAUBEY                  21070.  3010099699  0      SHIVENDRA PRATAP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21021.  3010097106  9 3    AKASH DUBEY                      21071.  3010099864  6      BHARAT LAL VISHWAKARMA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21022.  3010097214  6      AMIT KUMAR                       21072.  3010099869  0      ADARSH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21023.  3010097285  1      GAURAV KUMAR VERMA               21073.  3010099875  6      ABHISHEK KUMAR PAL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21024.  3010097333  1      VISHAL KUMAR                     21074.  3010099913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21025.  3010097439  6      VIKAS GUPTA                      21075.  3010099926  0      SUYASH SINHA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21026.  3010097632  6      MOHD SAJID                       21076.  3010099962  6      ANKUR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21027.  3010097642  6      ANKUR VISHWAKARMA                21077.  3010099978  1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21028.  3010097692  0   4  DIVAKAR SINGH                    21078.  3010099979  6      SUJIT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21029.  3010097702  0      SURAJ KUMAR                      21079.  3010100354  6      MAYANK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21030.  3010097713  1      SUJEET KUMAR                     21080.  3010100388  6      SHIVANI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21031.  3010097746  6   5  KAPIL DEV                        21081.  3010100400  9      AAYUSH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21032.  3010097781  0      ANUPAM SINGH                     21082.  3010100421  6      EKTA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21033.  3010097787  0      RISHABH SINGH                    21083.  3010100583  6      VISHNU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21034.  3010097803  0      LOKESH DIXIT                     21084.  3010100650  0      KM PRAGYA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21035.  3010097814  0   5  SAURABH SHUKLA                   21085.  3010100660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21036.  3010097824  1      JITENDRA KUMAR BHARTI            21086.  3010100685  9      MANISH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21037.  3010097866  0      SHREYA SRIVASTAVA                21087.  3010100723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21038.  3010097887  0      KEDAR NATH SHUKLA                21088.  3010100735  6      SATYENDRA SINGH YADAV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21039.  3010097929  6      RAKESH VERMA                     21089.  3010100871  6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21040.  3010097941  9      PRASHANT SHUKLA                  21090.  3010100914  1      RAM SHANKAR PASWAN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21041.  3010097955  0      RAHUL SINGH                      21091.  3010101037  6      VIVEK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21042.  3010098058  0      ADARSH SHUKLA                    21092.  3010101053  0      ADITYA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21043.  3010098068  6      VIPIN KUMAR                      21093.  3010101080  9   7  GAURI BAJPAI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21044.  3010098069  6      AYUSHI                           21094.  3010101115  6   4  UTKARSH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21045.  3010098141  0      RISHABH SHUKLA                   21095.  3010101163  0      VISHWAJEET PATHAK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21046.  3010098186  1      ABHIJEET KUMAR                   21096.  3010101165  0      YASH VARDHAN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21047.  3010098222  9      SHIVANGI GUPTA                   21097.  3010101214  9   8  HAMZA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21048.  3010098278  9 3    DURGA SHANKER DUBEY              21098.  3010101294  0      AMIT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21049.  3010098440  0      MONIKA ROCHLANI                  21099.  3010101389  1      SURYANSH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21050.  3010098448  1      MUKESH KUMAR                     21100.  3010101517  6      ASHISH YADAV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21101.  3010101690  6      SHIFA ANSARI                     21151.  3010104158  9      NIHAL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21102.  3010101706  9   7  DEEKSHA TRIPATHI                 21152.  3010104231  6      SAURABH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21103.  3010101711  0      DEVENDRA PRATAP SINGH            21153.  3010104245  6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21104.  3010101770  1   7  NEETU SINGH                      21154.  3010104271  1      VIKASH KUMAR SAROJ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21105.  3010101830  6      GAURAV SHARMA                    21155.  3010104280  6      HIMANSHU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21106.  3010101923  6      PAWAN KUMAR RATHUR               21156.  3010104438  2      BIPIN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21107.  3010102005  6      SACHIN PAL                       21157.  3010104462  0      AKARSH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21108.  3010102058  0      ABHISHEK SINGH                   21158.  3010104524  0      ANIKET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21109.  3010102064  6      SHIV KUMAR RAJPUT                21159.  3010104527  1      RAM BABU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21110.  3010102129  0      ABHIJIT KUMAR                    21160.  3010104565  0      BHAVNA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21111.  3010102144  0      SHASHANK UPADHYAY                21161.  3010104584  9      VISHAL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21112.  3010102169  1      AAKASH KUMAR                     21162.  3010104610  1      INDU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21113.  3010102185  1      SANDEEP KUMAR                    21163.  3010104727  6      RANJEET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21114.  3010102304  6      RAHUL KUMAR                      21164.  3010104762  1      POORNIMA RAWAT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21115.  3010102388  9 3    RAVISH CHANDRA PANDEY            21165.  3010104776  6      ANKUR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21116.  3010102458  0      SAMEER                           21166.  3010104791  6      DEEKSHA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21117.  3010102563  6      SUMIT KUMAR MODANWAL             21167.  3010104794  0      MANISH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21118.  3010102577  6      AMIT SAHU                        21168.  3010104801  2      DHARMENDRA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21119.  3010102628  1      NIRAJ KUMAR RAM                  21169.  3010104812  9      SUSHANT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21120.  3010102671  6      MOHD ADEEB                       21170.  3010104938  0      KM SONALI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21121.  3010102678  9 3    KAMAL KISHOR SINGH               21171.  3010105206  1      SUBHASH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21122.  3010102691  6      SRIJAN MAURYA                    21172.  3010105324  6      RAJESH KUMAR RAY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21123.  3010102767  6      ANKUR SINGH                      21173.  3010105337  1      AVNESH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21124.  3010102866  6      SHANTANU JAISWAL                 21174.  3010105468  6      SHUBHAM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21125.  3010102913  9      SANSKAR SRIVASTAVA               21175.  3010105518  9      ALKA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21126.  3010103012  9      MANU SINGH                       21176.  3010105538  1      ROHIT DHIMAN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21127.  3010103023  9      KSHITIJ SINGH                    21177.  3010105750  6      AKHILESH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21128.  3010103067  0      SAURABH SINGH                    21178.  3010105959  6      ROHIT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21129.  3010103185  0      ABHISHEK SINGH                   21179.  3010106179  9      ASHUTOSH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21130.  3010103232  0      VASU MISHRA                      21180.  3010106236  9 3    RAM NIWAS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21131.  3010103320  9      PRATYUSH TIWARI                  21181.  3010106270  1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21132.  3010103513  0      ABHISHEK KUMAR TIWARY            21182.  3010106422  1      CHANDRA KANT VIMAL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21133.  3010103528  1      ASHUTOSH KUMAR                   21183.  3010106524  0      RAVI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21134.  3010103533  9      MANOJ KESHARI                    21184.  3010106558  6      AKASH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21135.  3010103565  6      VIVEK RAJBHAR                    21185.  3010106615  6      SANDEEP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21136.  3010103635  6      AKASH VERMA                      21186.  3010106685  1      DEEPAK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21137.  3010103642  9      SUSHANT KUMAR BAJPAI             21187.  3010106771  0      SANJEEV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21138.  3010103674  9 3    SOMNATH DWIVEDI                  21188.  3010106790  1      SHIVANSHU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21139.  3010103754  0      RAMAN KUMAR                      21189.  3010106866  6      DEEPAK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21140.  3010103819  6      GAURAV MAURYA                    21190.  3010107194  9 3    PRAVEEN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21141.  3010103862  6      ABHAY KUMAR SINGH                21191.  3010107201  6      LALIT MOHAN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21142.  3010103914  1      PRAMOD KUMAR                     21192.  3010107358  0      KAUSHLENDU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21143.  3010103961  6      PRANSHU YADAV                    21193.  3010107415  6      ADARSH RATHOUR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21144.  3010103968  6      SUSHMA VERMA                     21194.  3010107442  9      PULKIT NARAYAN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21145.  3010104009  9 3    MUKESH SINGH                     21195.  3010107473  6      SAHIL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21146.  3010104012  6      GAUTAM JAISWAL                   21196.  3010107512  6      ASHUTOSH  PRAJAPATI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21147.  3010104028  0      PIYUSH UPADHYAY                  21197.  3010107521  6      MOHAMMAD AAZAM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21148.  3010104077  6      AMARJEET KUMAR                   21198.  3010107593  6      PANKAJ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21149.  3010104078  1      HIMANSHU BHARTI                  21199.  3010107619  6      PRATEEK NIRANJAN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21150.  3010104152  1      PRADEEP KUMAR                    21200.  3010107734  9      SAKSHI DIXIT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21201.  3010108096  1      SHREYANSH                        21251.  3010111402  0      PRIYANKA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21202.  3010108205  1      TARUN KUMAR                      21252.  3010111472  0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21203.  3010108239  6      UMESH KUMAR PAL                  21253.  3010111486  0      SHUBHAM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21204.  3010108275  6      MANISH KUMAR                     21254.  3010111569  0      VAIBHAV SHUKLA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21205.  3010108358  6      YOGESH KUMAR YADAV               21255.  3010111662  0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21206.  3010108386  1      VIPIN KUMAR                      21256.  3010111767  0      PRABHAT BHATT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21207.  3010108388  6      KRISHNA PAL                      21257.  3010111792  6      ROHIT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21208.  3010108391  0      VISHAL MISHRA                    21258.  3010111875  0      MAHESH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21209.  3010108450  6      VIKRAM KUMAR                     21259.  3010111997  1      MUKESH RAM MILAN KANNAUJI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21210.  3010108451  9      AKASH BHANDARI                   21260.  3010112067  6      ASHISH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21211.  3010108547  1      SURAJ                            21261.  3010112202  0      PRAMOD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21212.  3010108822  0      AMAN BAJPAI                      21262.  3010112223  6      ARADHANA CHAURASIYA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21213.  3010108825  9      ANJALI JHA                       21263.  3010112332  6      VIJAY KUMAR VISHWAKARMA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21214.  3010108898  9      RISHABH TRIPATHI                 21264.  3010112404  6      ABHAY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21215.  3010108951  0      SHANTAM GUPTA                    21265.  3010112418  6      SHABBIR ANSARI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21216.  3010109056  1      DIWAKAR                          21266.  3010112455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21217.  3010109058  6      ADITYA KUMAR                     21267.  3010112506  0      RISHABH TRIVEDI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21218.  3010109152  6      SUNNY YADAV                      21268.  3010112524  0      AJEET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21219.  3010109447  6      KAMAL YADAV                      21269.  3010112585  0      AFROZ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21220.  3010109501  9      BHUWANESH PANDEY                 21270.  3010112608  9      MONA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21221.  3010109524  0      ABHINAV DWIVEDI                  21271.  3010112650  9      VINEET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21222.  3010109655  6      ASHUTOSH KUMAR YADAV             21272.  3010112757  6      ANAND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21223.  3010109673  6      RISHIKESH KASHYAP                21273.  3010112886  6      RAJEEV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21224.  3010109688  9      SHIVAM TRIPATHI                  21274.  3010112954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21225.  3010109724  9 3    SAURABH PANDEY                   21275.  3010113014  9      SHIVARTH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21226.  3010109742  0      SHREY DUTT DUBEY                 21276.  3010113030  6      MANOJ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21227.  3010109773  9      OM TRIPATHI                      21277.  3010113058  0      DIGVIJAY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21228.  3010109906  9      AYUSH SRIVASTAVA                 21278.  3010113085  6 3    VINOD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21229.  3010109988  0      UTKARSH PRATAP SINGH             21279.  3010113111  0      UTKARSH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21230.  3010110119  1      RAMU                             21280.  3010113128  0      SHUBHAM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21231.  3010110241  1      AKSHAY VISHVAS                   21281.  3010113433  9 3    MANOJ CHANDRA CHAHLI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21232.  3010110265  0      PRAKHAR YASH                     21282.  3010113459  6  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21233.  3010110314  9      SURABHI PANDEY                   21283.  3010113670  6      MUHIBBUL HAQ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21234.  3010110378  2      ROHIT KUMAR GOND                 21284.  3010113717  9      ANKUR AGRAHARI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21235.  3010110458  9      UJJWAL GOEL                      21285.  3010113839  1      JYOTI DEVI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21236.  3010110489  6      KARAN KUMAR PATEL                21286.  3010113931  0      SHRADHA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21237.  3010110617  0      SHUBHAM RAJ SINGH                21287.  3010114047  6      RAVI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21238.  3010110640  1      RAVI KUMAR                       21288.  3010114255  0      SHIVENDRA KUMAR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21239.  3010110751  1      KM SIMPAL SAROJ                  21289.  3010114277  0      ANURAG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21240.  3010110786  0      BRIJENDRA PRATAP TIWARI          21290.  3010114318  9 3    SATISH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21241.  3010110874  6      ABHINAV VERMA                    21291.  3010114703  6   8  SADHANA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21242.  3010110959  6      SHIVAM CHAURASIYA                21292.  3010114799  6      PRAGYA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21243.  3010110983  0      ABHAY SINGH                      21293.  3010114822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21244.  3010111167  9      SHUBHAM BANERJEE                 21294.  3010114834  6      KULDEEP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21245.  3010111189  9 3    UPENDRA KUMAR PANDEY             21295.  3010114865  6      TARUN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21246.  3010111228  1      AYUSH RAJ VERMA                  21296.  3010114898  6      ANIL KUMAR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21247.  3010111263  0      AMBER SINGH RAGHUVANSHI          21297.  3010114984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21248.  3010111290  0      HIMANSHU MISHRA                  21298.  3010115006  6      SONU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21249.  3010111339  1      RAMJI PATEL                      21299.  3010115170  0      DHANANJAY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21250.  3010111343  6   4  VIKAS KUMAR                      21300.  3010115293  0      ANURAG SINGH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21301.  3010115326  0      UJJWAL SHUKLA                    21351.  3010119578  9      PAVAN DIXIT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21302.  3010115480  9      SHIVAM PRATAP SINGH              21352.  3011000129  1   4  CHETAN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21303.  3010115630  6      AJAY KUMAR CHOUDHARY             21353.  3011000192  1   4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21304.  3010115673  0      ABHINAV SINGH                    21354.  3011000208  0      SHUBHAM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21305.  3010115678  9 3    PARVEEN KUMAR                    21355.  3011000298  0      VISHNU NARAYAN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21306.  3010115682  6      SAURABH KUMAR                    21356.  3011000331  9      ROBIN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21307.  3010115832  1      JITENDRA KUMAR                   21357.  3011000340  1      SANJEEV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21308.  3010116103  9      NIKHIL KUMAR                     21358.  3011000398  6   5  SHALESH KUMAR PRAJAPATI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21309.  3010116176  9      DEEPIKA SRIVASTAVA               21359.  3011000512  0      SHUBHAM AGGARWAL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21310.  3010116285  9      MOHD MURSHID                     21360.  3011000780  0      VIDHI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21311.  3010116490  9      UTKARSH TRIPATHI                 21361.  3011000822  6      MANISH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21312.  3010116494  0      CHANDRA BHUSHAN SINGH            21362.  3011000895  2      ANKIT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21313.  3010116520  6      RAJENDRA KUMAR CHAURASIA         21363.  3011000942  0      AAKASH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21314.  3010116546  0      SAURABH TIWARI                   21364.  3011001245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21315.  3010116585  0      AKASH SINGH                      21365.  3011001248  9 3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21316.  3010116595  1      RAHUL SINGH                      21366.  3011001397  1      ACHIN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21317.  3010116601  6      AKSHAY KUMAR                     21367.  3011001486  0      SUBHAM PUNDIR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21318.  3010116624  6      VAIBHAV VISHAL                   21368.  3011001505  1      RITIK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21319.  3010116646  0      ANAND MISHRA                     21369.  3011001512  9      AKSHIT RATHI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21320.  3010116716  6      PRATIBHA YADAV                   21370.  3011001615  6      DUSHYANT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21321.  3010116741  9      HARI OM SRIVASTAVA               21371.  3011001729  6      ANSHUL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21322.  3010116792  6      UDAY NARAYAN                     21372.  3011002150  6 3    LAKHARAJ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21323.  3010116802  1      KALINDI                          21373.  3011002246  6 3    SACHINDRA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21324.  3010116954  0      OMANSHU TRIPATHI                 21374.  3011002449  1      VIKRANT GAUTAM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21325.  3010117118  1      RISHABH                          21375.  3011002469  9   7  SONALI TEOTIA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21326.  3010117221  9      ABHAY TRIPATHI                   21376.  3011002607  1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21327.  3010117294  0      ANKIT TIWARI                     21377.  3011002745  0      PARAKH GOEL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21328.  3010117434  6      ANKIT PATEL                      21378.  3011002835  1      SHIVAM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21329.  3010117537  6      DHARMENDRA KUMAR                 21379.  3011002852  1      SIMRAN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21330.  3010117622  9      PRIYA SINGH                      21380.  3011002854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21331.  3010117664  1      DEEPANSHU                        21381.  3011002856  0      ABHISHEK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21332.  3010117734  6      RITESH YADAV                     21382.  3011002867  1      MUKUL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21333.  3010117771  6      VIKASH PREM KUMAR SUNDRAM        21383.  3011002878  0      ASHUTOSH PRATAP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21334.  3010117892  0      DIVYANSHU BAJPAI                 21384.  3011003163  1      DHAIRYAPAL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21335.  3010118016  9   4  HIMANSHU SINGH                   21385.  3011003212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21336.  3010118185  0      SURAJ SINGH                      21386.  3011003404  1      AASTHA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21337.  3010118372  0      RAGHVENDRA PRATAP SRIVAST        21387.  3011003481  0      ABHISHEK KESHARAVANI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21338.  3010118438  0      KRISHNA KANT SINGH               21388.  3011003547  9      DEEPA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21339.  3010118505  0      ANJALI PANDEY                    21389.  3011003630  9      NISHA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21340.  3010118544  0      SHALU PANDEY                     21390.  3011003868  0      NIRBHAY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21341.  3010118545  6      ANJALI VERMA                     21391.  3011003891  0      HARSH SINGH SOAM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21342.  3010118602  6      VIVEK VERMA                      21392.  3011003905  6      SHOBHIT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21343.  3010118874  0      SONA KUMARI ROCHLANI             21393.  3011003990  0      DEEPALI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21344.  3010119094  0      AYUSH SRIVASTAVA                 21394.  3011004113  1      BADAL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21345.  3010119114  9      ABHINAV MISHRA                   21395.  3011004144  6      KM ANJU RANI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21346.  3010119175  6      SANSKRITI GUPTA                  21396.  3011004560  9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21347.  3010119210  0      AVANISH PANDEY                   21397.  3011004801  9      RASHIKA MAHESHWARI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21348.  3010119341  0      CHANDRA PRAKASH SINGH            21398.  3011005315  6      ANKIT KOHALI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21349.  3010119406  0      SATYAM MISHRA                    21399.  3011005422  1      YOGENDRA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21350.  3010119409  9      NAVNEET RAI                      21400.  3011005563  1      VIKASH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21401.  3011005571  6      ANKIT KUMAR                      21451.  3011010083  0      SIMRAN RATHI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21402.  3011005599  6      AKASH KUMAR                      21452.  3011010248  0      ANUJ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21403.  3011005673  9   4  VIJAY RAGHUVANSHI                21453.  3011010303  0      RAJ PRATAP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21404.  3011005770  6   4  VIKAS MOTLA                      21454.  3011010434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21405.  3011005842  6      AKASH                            21455.  3011010566  6      ATUL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21406.  3011006195  1      TANU SINGH                       21456.  3011010645  1      ANUBHAV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21407.  3011006211  0      KM SWEETI RANI                   21457.  3011010650  6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21408.  3011006257  6 3    SACHIN KUMAR                     21458.  3011010681  9      RAJ CHAUHAN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21409.  3011006338  6      MAYUR VERMA                      21459.  3011010703  6      PURVI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21410.  3011006439  1      SHIVAM                           21460.  3011010877  9      ANKIT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21411.  3011006456  1      VIKAS VERMA                      21461.  3011010929  1      JATIN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21412.  3011006481  6      PREETI                           21462.  3011011177  9      SHIVANI RATHI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21413.  3011006500  6      AVNEESH MAURYA                   21463.  3011011214  1      AISKIMO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21414.  3011006611  1      HIMANSHU                         21464.  3011011235  0      KM PAYAL CHAUDHARY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21415.  3011006776  1      DEEPANKAR                        21465.  3011011256  1      NEERAJ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21416.  3011006879  9   4  ANKIT SINGH KHATRI               21466.  3011011315  1      ASHISH KUMAR GAUTAM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21417.  3011007237  0      KM PRIYANSHI PATHAK.             21467.  3011011325  6   4  SURAJ GIRI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21418.  3011007269  1      MOHIT KUMAR                      21468.  3011011336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21419.  3011007398  1      KULDEEP                          21469.  3011011345  0      VIKAS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21420.  3011007539  1      TANISHA BADODIA                  21470.  3011011358  6   8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21421.  3011007692  0      DIYA BALIYAN                     21471.  3011011361  0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21422.  3011007913  6      ROVIN SINGH HOON                 21472.  3011011371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21423.  3011007942  6      VINAY                            21473.  3011011376  0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21424.  3011007970  1      SONIYA                           21474.  3011011382  0      NAVEEN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21425.  3011007987  0      VANDNA CHAUDHARY                 21475.  3011011441  0      SHIVANI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21426.  3011008054  1      RAJAN KUMAR                      21476.  3011011481  1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21427.  3011008076  9   4  ANKUR SHARMA                     21477.  3011011493  0      PRIYANSHU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21428.  3011008108  0      SAMYAK JAIN                      21478.  3011011519  0      DUSHYANT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21429.  3011008221  0      GAURAV TYAGI                     21479.  3011011540  6      AZAD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21430.  3011008362  6      ANJALI                           21480.  3011011548  0      ANUBHAV GARG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21431.  3011008435  1      ARUN KUMAR                       21481.  3011011550  6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21432.  3011008475  1      DUSHYANT KUMAR                   21482.  3011011575  6      AMBUJ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21433.  3011008478  9      KARTIK CHAHAL                    21483.  3011011590  1      PRATIBHA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21434.  3011008602  6      ANKUR KUMAR                      21484.  3011011695  9      VIKRANT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21435.  3011008714  9      SHWETA TYAGI                     21485.  3011011789  6      SUHAIL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21436.  3011008842  1      MANISH KUMAR SAGAR               21486.  3011011927  9      DUSHYANT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21437.  3011008940  6      KRATI                            21487.  3011011950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21438.  3011008943  9      SAKSHI BHARDWAJ                  21488.  3011012061  6      SOURABH RUHELA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21439.  3011008950  9      NISHANT PILANIA                  21489.  3011012150  6      ABHISHEK POSWAL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21440.  3011009101  6      RINKU MAVI                       21490.  3011012335  0      VASU TAYAL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21441.  3011009112  9   4  AJAY KUMAR RANA                  21491.  3011012378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21442.  3011009234  0      SAURABH MITTAL                   21492.  3011012384  6      MUKUL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21443.  3011009268  6   5  TARUN SAINI                      21493.  3011012424  1      DEEPA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21444.  3011009295  1      RAHUL KUMAR                      21494.  3011012462  9   5  HIMANSHU SAHARAWAT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21445.  3011009359  1      BHAVESH KUMAR                    21495.  3011012469  1      JAYANT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21446.  3011009616  6      ASHISH KUMAR                     21496.  3011012577  1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21447.  3011009793  6      SHIVAM                           21497.  3011012620  0      ASHISH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21448.  3011009964  9      ABHIJEET RANA                    21498.  3011012652  1      KARAN CHANDRAKER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21449.  3011009970  6      ASHISH DHANKASH                  21499.  3011012684  9      TANNU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21450.  3011009997  1      VISHAL                           21500.  3011012728  0      HRITIK SIWATCH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21501.  3011012751  6   5  RAJIV KUMAR                      21551.  3011017650  0      ANSHU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21502.  3011012777  6      BIJENDRA SINGH                   21552.  3011017922  9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21503.  3011012814  9      RUPAL PAYAL                      21553.  3011017964  9   4  ABHISHEK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21504.  3011012893  1      AKASH KUMAR                      21554.  3011018452  0      KM POOJA VAIDWAN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21505.  3011013004  6      MANOJ KUMAR                      21555.  3011018468  0      RISHABH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21506.  3011013025  6      SAHIL PRAVEZ                     21556.  3011018497  6      SHWETA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21507.  3011013406  1      UJJWAL GAUTAM                    21557.  3011018707  6      ABHISHEK BHARGAVA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21508.  3011013492  6      SUNIL KUMAR                      21558.  3011018876  9      SHADAB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21509.  3011013579  1      ABHISHEK SINGH                   21559.  3011019052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21510.  3011013596  0      MAZID CHOHAN                     21560.  3011019088  1      ANUBHAV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21511.  3011013677  6      VIPIN KUMAR                      21561.  3011019215  0      NISHANK BHATNAGAR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21512.  3011013724  6 3    BRAJESH KUMAR                    21562.  3011019220  1      ANSHUL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21513.  3011013920  6      SONU KUMAR                       21563.  3011019273  1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21514.  3011014094  6      HIMANSHU BHATI                   21564.  3011019286  6   4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21515.  3011014142  9      MUSKAN KANSAL                    21565.  3011019554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21516.  3011014218  9      TANU PANWAR                      21566.  3011019625  0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21517.  3011014314  9      MUKUL KUMAR                      21567.  3011019646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21518.  3011014659  6   4  KESHAV KUMAR                     21568.  3011020130  1      RAJAN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21519.  3011014697  1      SANDHYA                          21569.  3011020300  1      AADESH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21520.  3011015084  6      KOMISH YADAV                     21570.  3011020305  1   7  HIMANSHU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21521.  3011015181  9      MANISH KAUSHIK                   21571.  3011020332  6   8  CHINKI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21522.  3011015222  9 3    ANIL KUMAR                       21572.  3011020371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21523.  3011015305  1      ANUPAM KUMAR                     21573.  3011020436  1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21524.  3011015471  9 3    MANOJ KUMAR SHARMA               21574.  3011020445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21525.  3011015522  1      WILSON SANDOVA                   21575.  3011020505  6   4  TUSHAR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21526.  3011015718  0      KM SHALU SOAM                    21576.  3011020557  1      LAVISH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21527.  3011015805  6      VISHANT KASHYAP                  21577.  3011020595  1      VARSHA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21528.  3011015913  0      HARSHIT SHRIVASTAVA              21578.  3011020630  6 3    DEEPAK KUMAR GIRI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21529.  3011016029  1      AMIT KUMAR                       21579.  3011020662  9 3    MUNENDRA SINGH TEOTIA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21530.  3011016134  1      SANJEEV VERMA                    21580.  3011020684  1      MINAL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21531.  3011016252  1      KARTIK KUMAR                     21581.  3011020801  9      VISHAL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21532.  3011016300  6      VISHAL KUMAR                     21582.  3011020913  9 3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21533.  3011016376  0      PRIYANSHU CHAUHAN                21583.  3011021019  9      ETI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21534.  3011016617  1      PARUL                            21584.  3011021138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21535.  3011016746  9      AKSHAY TOMAR                     21585.  3011021295  9   5  SHUBHAM TYAGI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21536.  3011016758  1      HIMANSHU                         21586.  3011021342  1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21537.  3011016822  1      AVNEESH KUMAR                    21587.  3011021348  6   4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21538.  3011016825  1      VIKAS KUMAR                      21588.  3011021379  9   8  MOHIT KUMAR GAUR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21539.  3011016838  0      VIMAL AHALAWAT                   21589.  3011021395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21540.  3011016846  1      SAGAR SINGH WALIA                21590.  3011021590  1      ASHUTOSH NAGIYAN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21541.  3011016853  9   4  LOKENDRA                         21591.  3011021733  6      JOGESH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21542.  3011016918  0      AMAN SHARMA                      21592.  3011021883  0      KARISHMA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21543.  3011016982  0      LOVEKESH RAJORA                  21593.  3011021935  9 3    KAPIL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21544.  3011017004  1      DEEPAK                           21594.  3011021940  6      NIMRA ANSARI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21545.  3011017057  1      VICKY KUMAR                      21595.  3011021981  6 3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21546.  3011017128  0      SHUBHAM KUMAR                    21596.  3011022065  6      SURYA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21547.  3011017145  9   4  ABHAY KUMAR SHARMA               21597.  3011022109  0      NISHANT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21548.  3011017226  6   5  YASH RAJ                         21598.  3011022289  6      SONU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21549.  3011017354  1      DHARMENDRA KUMAR                 21599.  3011022328  0      ADITYA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21550.  3011017482  0      PARUL GUPTA                      21600.  3011022488  1      ABHAY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21601.  3011022553  1      ABHISHEK GAUTAM                  21651.  3011027943  6      ANJALI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21602.  3011022556  9 3    MANOJ KUMAR                      21652.  3011028102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21603.  3011022559  1      MANISH KUMAR                     21653.  3011028211  9 3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21604.  3011022575  6      SHUBHAM RANA                     21654.  3011028402  1      ANKUSH KUMAR JAINTH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21605.  3011022916  6      SHIVANI SAINI                    21655.  3011028695  6      RITIK KASHYAP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21606.  3011023152  6      SATENDRA SINGH                   21656.  3011028818  0      SURYANSH 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21607.  3011023450  6      SHOBHIT KUMAR VERMA              21657.  3011028831  6      MOHAN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21608.  3011023683  1      DARVIN                           21658.  3011028928  6      UJJAWAL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21609.  3011023708  9   5  ANUBHAV SINGH                    21659.  3011029054  9      KM DEEKSHA CHAUDHARY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21610.  3011023812  1      ROHIT KUMAR VIMAL                21660.  3011029153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21611.  3011023844  1      JYOTI SINGH                      21661.  3011029211  9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21612.  3011023910  0      BHUSHAN RANA                     21662.  3011029273  6   4  JONI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21613.  3011023936  6      ROHIT KUMAR                      21663.  3011029370  6 3    LOKESH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21614.  3011023999  1      SAVITA SAGAR                     21664.  3011029418  0   7  BHUPENDRA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21615.  3011024520  6      SHWETA RANA                      21665.  3011029622  0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21616.  3011024573  1      KAPIL KUMAR                      21666.  3011029630  0      SUMIT GOLIYAN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21617.  3011024647  1      AVSHESH KUMAR                    21667.  3011029974  6      SHUBHAM VIDHURI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21618.  3011024926  1      DEEPAK SINGH                     21668.  3011029987  6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21619.  3011025031  9      HIMANSHU CHAHAL                  21669.  3011030035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21620.  3011025161  6      RAVI CHAURASIA                   21670.  3011030300  9      SWEETY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21621.  3011025438  0      AKSHAY TOMAR                     21671.  3011030407  9   4  POOJA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21622.  3011025574  6      SADAF                            21672.  3011030565  1      MANEESH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21623.  3011025863  0      ANKUSH MITTAL                    21673.  3011030721  0      NISHANT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21624.  3011025885  1      DAVID KUMAR                      21674.  3011030814  1      NAVEEN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21625.  3011025926  9   4  JAY CHAUDHARY                    21675.  3011030850  0      HIMANSHU TOMAR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21626.  3011025939  1      PUSHPENDRA KUMAR                 21676.  3011030937  9 3    SARVESH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21627.  3011026220  1      SAGAR                            21677.  3011031334  6      KAJAL CHAPRANA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21628.  3011026319  6      NISHANT KUMAR                    21678.  3011031340  0      KM MEGHA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21629.  3011026353  6      MAHIMA                           21679.  3011031398  1      AMAN GAUTAM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21630.  3011026464  6      ANU VERMA                        21680.  3011031609  9      JAIDEEP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21631.  3011026486  6      ANJUM                            21681.  3011031808  0      ABHISHEK TOMER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21632.  3011026498  9      ADITI AGARWAL                    21682.  3011031878  0      GAURAV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21633.  3011026514  6      MOHD SHAKIB                      21683.  3011031978  0      SALONI SAHARAWAT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21634.  3011026633  9      MOHD GHAZALI                     21684.  3011032017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21635.  3011026636  9      PARUL SOAM                       21685.  3011032047  6      DANISH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21636.  3011026781  1      OMVEER SINGH                     21686.  3011032091  1      JAISINGH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21637.  3011026897  9      KM PREETI                        21687.  3011032129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21638.  3011026966  6      NIKHIL KAUSHIK                   21688.  3011032602  9      KHUSHI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21639.  3011027224  6      SHUBHAM JAINER                   21689.  3011032631  6      SHADAB SAIFI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21640.  3011027370  1      DEEPANSHU                        21690.  3011032664  1      RAJ SHRI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21641.  3011027515  0      TARUN KUMAR SHARMA               21691.  3011032676  9      JAYANT RATHI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21642.  3011027519  0      HIMANSHU BALIYAN                 21692.  3011032723  9 3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21643.  3011027597  9      SAAGRIKA BALI                    21693.  3011032969  9      AKANKSHA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21644.  3011027611  6      AMAR KANT                        21694.  3011033141  6      SUHEB ALAM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21645.  3011027662  0      MADHUR VASHISHTHA                21695.  3011033230  0      RAHUL SAHARAWAT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21646.  3011027678  6      MANISH  BACHLAS                  21696.  3011033447  0      GITANJALI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21647.  3011027736  6      VAISHNAVI ARYA                   21697.  3011033471  6      ESHOO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21648.  3011027897  0      SHIVA KANT MISHRA                21698.  3011033648  1      GAGANDEEP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21649.  3011027925  0      NITIN SIWATCH                    21699.  3011033711  1      MOHAN VIR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21650.  3011027937  6 3    VIKASH KASHYAP                   21700.  3011033721  9      NISHANT SHARMA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21701.  3011033723  1      ARUN KUMAR                       21751.  3011040139  1      AKASH VARUN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21702.  3011033760  9   7  MANISH                           21752.  3011040177  6      KM AARTI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21703.  3011033786  1      AKHILESH VIRENDRA SINGH          21753.  3013000189  2      SUMAN KUMAR MANDAL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21704.  3011033816  1   4  KAILASH KUMAR                    21754.  3013000220  6      KM. SONAM CHAURASIYA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21705.  3011033969  9      SURAJ                            21755.  3013000531  6      SHYAM SUNDAR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21706.  3011034099  0      RISHABH JAIN                     21756.  3013000539  0      ARPIT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21707.  3011034293  6      VISHVANSHU KUMAR                 21757.  3013000780  1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21708.  3011034303  9      SUNDEEP KUMAR                    21758.  3013001239  6      VISHAL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21709.  3011034322  1      SOURABH KUMAR                    21759.  3013001314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21710.  3011034336  0      AYUSH TYAGI                      21760.  3013001394  6      ADITYA AMAN SAINI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21711.  3011034383  0      NITIN                            21761.  3013001525  6      RAJAT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21712.  3011034410  6      GAURAV YADAV                     21762.  3013001533  6      PRADEEP KUMAR PRAJAPATI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21713.  3011034493  0      PALAK                            21763.  3013001546  6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21714.  3011034511  1      SHAILESH KUMAR GAUTAM            21764.  3013001572  2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21715.  3011034845  9      SUHAIL                           21765.  3013001620  6      SAKSHI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21716.  3011034965  9      AJAY KUMAR VERMA                 21766.  3013001650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21717.  3011035013  1      ROHIT KUMAR                      21767.  3013001701  6      GAURAV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21718.  3011035442  6      VISHAL RANA                      21768.  3013001867  6      SANGAM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21719.  3011035464  0      GAURAV SIROHI                    21769.  3013002041  6   4  DHARMRAJ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21720.  3011035490  1      TUSHAR KUMAR                     21770.  3013002140  6      SRIYANSHU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21721.  3011035709  0      ANJALI SIWATCH                   21771.  3013002187  6      SAURABH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21722.  3011035733  0      SACHIN KUMAR MALIK               21772.  3013002198  6   5  RAJBEER RAY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21723.  3011035882  9      SAURABH CHAUDHARY                21773.  3013002206  0   4  AHSAN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21724.  3011036426  9 3    ANOOP KUMAR GUPTA                21774.  3013002231  0      AYUSH KUMAR RAI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21725.  3011036723  0      AKASH MALIK                      21775.  3013002360  9 3    GOPAL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21726.  3011037205  1      NIRMAL KANT                      21776.  3013002502  6      UTKARSH KUSHWAHA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21727.  3011037399  1      SHUBHAM KUMAR                    21777.  3013002537  6      CHANDAN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21728.  3011037478  6 3    SUNIL KUMAR                      21778.  3013002575  6      RAM PRAKASH RAJBHAR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21729.  3011037525  0      MANSI TYAGI                      21779.  3013002580  9 3    SHASHIKANT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21730.  3011037560  1      SACHIN NIRMAL                    21780.  3013002851  9      NARENDRA RATHORE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21731.  3011037723  1      SARVAN KUMAR                     21781.  3013002857  0      PRINCE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21732.  3011037758  1      GAURAV KUMAR VERMA               21782.  3013002878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21733.  3011037786  6      SHIVANI YADAV                    21783.  3013002905  6      MD. HASAN NAIM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21734.  3011038114  1      ANKIT KUMAR                      21784.  3013002906  0      ASHUTOSH KUMAR OJHA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21735.  3011038189  0   4  RITU SHARMA                      21785.  3013003093  0      SALMAN SIDDIQUI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21736.  3011038207  1      ROHIT KUMAR VERMA                21786.  3013003263  6 3    ASHOK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21737.  3011038396  6      KM. ASHA SAINI                   21787.  3013003455  6      VIKRAM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21738.  3011038468  6      ABHISHEK YADAV                   21788.  3013003653  6      SURAJ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21739.  3011038507  9      MANISH MALIK                     21789.  3013003690  1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21740.  3011038786  1      NITESH KUMAR                     21790.  3013003697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21741.  3011038838  1      KAPIL KUMAR                      21791.  3013003765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21742.  3011039004  0      MOHAMMAD JAMAL                   21792.  3013003798  0      NILESH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21743.  3011039115  0      AKSHAY SHARMA                    21793.  3013003849  6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21744.  3011039202  0      SURBHI                           21794.  3013003899  6      HARSH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21745.  3011039274  9   4  GOVIND SINGH                     21795.  3013004157  6      ASHISH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21746.  3011039478  0      SHIVAM MALIK                     21796.  3013004233  6      RAGANI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21747.  3011039636  1      VIKAS KUMAR                      21797.  3013004382  9 3    MOHAMMAD MOHSIN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21748.  3011039640  0      NIDHI CHOUDHARY                  21798.  3013004415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21749.  3011039755  0      BHAJANPREET                      21799.  3013004531  9      SHIVENDRA PRATAP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21750.  3011039780  9      SHEKHAR MALIK                    21800.  3013004534  0      PRASHANT RAJ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219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21801.  3013004697  6      AJAY KUMAR YADAV                 21851.  3013010726  6      AJAY SINGH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21802.  3013004716  6      MRITYUNJAY N BHARDWAJ            21852.  3013010732  0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21803.  3013004968  0      HIMANSHU VASHISTH                21853.  3013010838  0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21804.  3013005088  6      PAMMI KUMARI                     21854.  3013010847  6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21805.  3013005314  6      RAKESH KUMAR                     21855.  3013010872  1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21806.  3013005521  6      DHRUVA KUMAR PRAJAPATI           21856.  3013010900  6      UMASHANKAR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21807.  3013005665  9   4  PRABHU NARAYAN RAI               21857.  3013010962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21808.  3013005729  6   5  VINAY KUMAR                      21858.  3013011009  6      SUSHMA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21809.  3013005928  6      SANSKRITI VERMA                  21859.  3013011106  6      MD ISRAR ALAM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21810.  3013006256  6      MD RASHID ALAM                   21860.  3013011604  6      ABHISHEK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21811.  3013006453  6      KARAMVIR KUMAR                   21861.  3013011649  0      MUNNA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21812.  3013006535  6      PAWAN SINGH YADAV                21862.  3013011842  6      NIRAJ KUMAR 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21813.  3013006644  6      VIPIN GUPTA                      21863.  3013011914  9      SHIVSHANT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21814.  3013006686  9 3    RUPESH KUMAR SINGH               21864.  3013012040  6      ADARSH SWAROOP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21815.  3013006703  0      ROHIT ANAND                      21865.  3013012119  9      SAURABH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21816.  3013006713  0      ROHIT KUMAR                      21866.  3013012339  0      VIVEK KUMAR CHAUBEY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21817.  3013006843  0      ANUJ KUMAR DUBEY                 21867.  3013012361  6      MAYANK MANI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21818.  3013006884  1      DEEPAK KUMAR                     21868.  3013012482  6      ASHISH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21819.  3013007064  0      PRATIK PANDEY                    21869.  3013012495  0      ABHISHEK SINHA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21820.  3013007397  6      ANAND KUMAR MAURYA               21870.  3013012695  6   5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21821.  3013007638  6      SRAVAN KUMAR GOSWAMI             21871.  3013012707  1  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21822.  3013007802  6      DEEPAK KUMAR GUPT                21872.  3013012753  6   5  AKASH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21823.  3013007989  6 3    HARI SHANKAR KUMAR SINGH         21873.  3013012779  9      HIMANSHU 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21824.  3013008119  0      AMAN UPADHYAY                    21874.  3013012862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21825.  3013008188  0      MOHIT KUMAR SINGH                21875.  3013012890  0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21826.  3013008421  6      AMIT KUMAR SAHANI                21876.  3013013189  6      HARSHIT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21827.  3013008424  1      RAHUL BHARTI                     21877.  3013013224  6      ASHUTOSH ANAND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21828.  3013008444  6      NEHA GUPTA                       21878.  3013013226  6      AMIT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21829.  3013008572  6      ANKIT JAISWAL                    21879.  3013013271  0      PRABHANJAN KUMAR DUBEY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21830.  3013008693  6 3    RAVINDRA KUMAR YADAV             21880.  3013013319  6      ABHISHEK KUMAR TARWAY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21831.  3013008973  6 3    ANIL KUMAR                       21881.  3013013340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21832.  3013009060  6      NITESH KUMAR                     21882.  3013013476  1      KISHAN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21833.  3013009064  6      AMIT KUMAR                       21883.  3013013545  0      ABHIMANYU KUMAR TRIGUN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21834.  3013009166  6      MD ILIYAS HUSSAIN                21884.  3013013682  6 3    AJEET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21835.  3013009201  6   7  SAURABH KUMAR MAURYA             21885.  3013013727  6      MOHD MUKHTAR ANSARI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21836.  3013009225  6      VIRAT MAURYA                     21886.  3013013815  6      HARSH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21837.  3013009401  6      FULCHAND KUMAR                   21887.  3013013848  2      AVINASH GAUR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21838.  3013009540  6      MITHUN KUMAR RAWANI              21888.  3013013945  6      SHRAVAN KUMAR VISHWAKARMA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21839.  3013009576  6 3    PANKAJ KUMAR                     21889.  3013014206  6      MONU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21840.  3013009623  6      NIRVAY PRATAP                    21890.  3013014327  6      SAMEER CHAURASIYA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21841.  3013009626  1      VIVEK SONKAR                     21891.  3013014336  6      ANURAG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21842.  3013009750  1      BRIJESH KUMAR GAUTAM             21892.  3013014439  1      RAHUL KUMAR KANNAUJIYA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21843.  3013009925  0      DEEPAK DUBEY                     21893.  3013014603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21844.  3013010058  0      KARUNESH KUMAR MISHRA            21894.  3013014614  0      ABHISHEK OJHA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21845.  3013010064  9      SIMRAN SIDDHI                    21895.  3013014670  9      SAAD ASIM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21846.  3013010414  6      AKASH KUMAR GUPTA                21896.  3013014792  6      SHIVANI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21847.  3013010419  0      KUNAL KUMAR                      21897.  3013014822  6      PUSHPENDRA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21848.  3013010563  0      SHASHANK MISHRA                  21898.  3013014925  6 3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21849.  3013010673  6      VISHAL KUMAR SINGH               21899.  3013014956  0      PRANJAL PATHAK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21850.  3013010712  6      RAKESH VERMA                     21900.  3013014976  6      RAJAT KUMAR GUPTA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21901.  3013015376  0      ALOK KUMAR                       21951.  3013020943  0      YUVRAJ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21902.  3013015439  6      SHUBHAM KUMAR                    21952.  3013020974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21903.  3013015567  9 3    AMRIT KUMAR SINGH                21953.  3013021157  6      RAJIV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21904.  3013015699  6      DIVYANSHU VERMA                  21954.  3013021216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21905.  3013015939  0      SHRUTI SINGH                     21955.  3013021323  6      HARSH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21906.  3013016341  6   5  ABHISHEK KUMAR                   21956.  3013021367  9 3    RAJNI KANT MISHRA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21907.  3013016355  9   4  NEERAJ KUMAR MISRA               21957.  3013021480  6      SAURABH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21908.  3013016371  6   5  SAURABH KUMAR                    21958.  3013021483  0      SAURABH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21909.  3013016375  6 3    SUJIT KUMAR                      21959.  3013021515  6      AMAN JAISWAL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21910.  3013016495  0      ABHIJEET KUMAR SINGH             21960.  3013021623  0      AMANDEEP CHAUBEY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21911.  3013016790  0      PUNEET SINGH                     21961.  3013021679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21912.  3013016830  6      SUNDARAM YADAV                   21962.  3013022211  6      ALOK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21913.  3013016907  6      SHAILESH YADAV                   21963.  3013022634  0      ASHUTOSH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21914.  3013017202  9 3    VIVEK                            21964.  3013022763  0      AYUSH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21915.  3013017263  1      MUKUL ANAND                      21965.  3013022962  6      ANUPAM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21916.  3013017720  0      ARJITA SINGH                     21966.  3013023241  0      SHASHIKANT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21917.  3013017784  0      ADITYA RAJ                       21967.  3013023301  0      NIKHIL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21918.  3013017813  6      MD ADEEB                         21968.  3013023306  9   7  KHUSHBU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21919.  3013018074  9      ANUPAM PANDEY                    21969.  3013023392  1      KM POOJA BHARATI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21920.  3013018140  6      MANNU KISHOR                     21970.  3013023400  9   7  OM NARAYAN PANDEY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21921.  3013018234  6      PRADEEP KUMAR                    21971.  3013023691  0      SHUBHAM KESHRI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21922.  3013018273  0      HARERAM KRISHNA PANDEY           21972.  3013023720  6      BITTU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21923.  3013018299  0      ANURAG SINGH                     21973.  3013023803  6 3    SHYAM NARAYAN BINDRA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21924.  3013018323  6      SHASHANK SHEKHAR                 21974.  3013023823  2      MANU KUMAR GOND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21925.  3013018461  1      RAVI CHAND SAGAR                 21975.  3013023843  6      BALARAM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21926.  3013018490  0      AMIT KUMAR                       21976.  3013024066  1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21927.  3013018533  6      ABHISHEK GUPTA                   21977.  3013024394  6      GAURAV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21928.  3013018671  0      RANJIT KUMAR TRIPATHI            21978.  3013024404  9      SUSMA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21929.  3013018770  6      ABHISHEK VISHIST                 21979.  3013024552  1      KUVAR KARTIKEY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21930.  3013018996  6      KUMUD KISHOR                     21980.  3013024588  0      AAKRITI SRIVASTAV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21931.  3013018998  6      VIKASH KUMAR PATEL               21981.  3013024865  6      CHANDRASHEKHAR KUMAR KUSH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21932.  3013019007  9 3    SUSHIL KUMAR                     21982.  3013025007  6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21933.  3013019139  9      ANJULA                           21983.  3013025098  6      SAURABH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21934.  3013019265  6      SACHIN GUPTA                     21984.  3013025191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21935.  3013019352  0      PRAKASH SINGH                    21985.  3013025218  0      PRANJUL AGRAHARI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21936.  3013019419  0      ANKIT RAI                        21986.  3013025375  0      DHEERAJ DUBEY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21937.  3013019566  0      ABHISHEK KUMAR                   21987.  3013025423  1      JWALA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21938.  3013019813  9      RAJ                              21988.  3013025580  6      KAMLESH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21939.  3013019870  6   8  SURAJ YADAV                      21989.  3013025595  6      ABHINANDAN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21940.  3013019939  6      DESH GAURAV                      21990.  3013025596  6      RAMASHEESH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21941.  3013019953  0      SHIVAM KUMAR                     21991.  3013025641  6 3    MANISH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21942.  3013020022  6      ATUL KUMAR                       21992.  3013025751  0      MUKESH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21943.  3013020073  6      SHWETA KUSHWAHA                  21993.  3013025845  0      RAVISH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21944.  3013020222  6      AKASH GUPTA                      21994.  3013026029  0      AVNISH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21945.  3013020346  1      ATUL KUMAR                       21995.  3013026062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21946.  3013020347  0      RAUSHAN KUMAR PANDEY             21996.  3013026171  6      SHIVSHANT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21947.  3013020456  6      SHIVAM YADAV                     21997.  3013026303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21948.  3013020643  0      SHIVAM SINGH                     21998.  3013026573  0      ABHISHEK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21949.  3013020678  9 3    RAMANAND TIWARI                  21999.  3013026801  1      SUDARSHAN RAM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21950.  3013020706  6      ANSHU KUMAR                      22000.  3013026957  6      IRFAN AHMAD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22001.  3013026990  6      PRADEEP KUMAR                    22051.  3013032103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22002.  3013027010  6   8  SANDEEP KUMAR MAURYA             22052.  3013032276  6      EKTA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22003.  3013027035  6   5  RAJJIT SHEKHAR                   22053.  3013032472  6      SATISH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22004.  3013027037  6      AKASH KUMAR PRAJAPATI            22054.  3013032535  6      DHARMENDRA KUMAR PAL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22005.  3013027063  0      RAHUL KUMAR JHA                  22055.  3013032568  0      ANSHUMAN UPADHYAY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22006.  3013027529  0      HRITHIK KUMAR SINGH              22056.  3013032853  6      ARYA MALL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22007.  3013027540  6      ABHISHEK YADAV                   22057.  3013033108  6      AMISH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22008.  3013027934  6      NITIN KUMAR SINGH                22058.  3013033132  6      ANKIT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22009.  3013027976  6      POOJA SHARMA                     22059.  3013033194  6      RINKU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22010.  3013028067  6      DHARMENDRA SINGH YADAV           22060.  3013033210  6 3    SATYANDER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22011.  3013028150  0      RAHUL KUMAR                      22061.  3013033362  6      PRAVEEN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22012.  3013028206  1      ATUL KUMAR                       22062.  3013033376  9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22013.  3013028273  6      SHRAWAN KUMAR                    22063.  3013033381  0      RAM KRISHNA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22014.  3013028435  6      VISHAL YADAV                     22064.  3013033523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22015.  3013028439  6      ASTHA YADAV                      22065.  3013033979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22016.  3013028512  6      SUNNY BHUSHAN                    22066.  3013034005  6   4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22017.  3013028618  6      NALENDRA KUMAR YADAV             22067.  3013034007  6   4  SUNITA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22018.  3013028667  0      AMAN TIWARI                      22068.  3013034022  6   8  BRIJESH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22019.  3013028805  6      AMAN KUMAR GUPTA                 22069.  3013034038  6   4  SARMESH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22020.  3013028812  6 3    MUKESH KUMAR                     22070.  3013034298  9      GAURAV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22021.  3013028829  0      ADITYA KUMAR SINGH               22071.  3013034403  1  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22022.  3013028881  6      SHIVANAND SINGH YADAV            22072.  3013034437  9 3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22023.  3013028896  0      NITISH MISHRA                    22073.  3013034443  0      ASHWANI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22024.  3013029145  6      ASHISH YADAV                     22074.  3013034460  6  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22025.  3013029168  0      PANKAJ PANDEY                    22075.  3013034509  6 3    ARUN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22026.  3013029324  6      MOHAMMAD ARIF                    22076.  3013034907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22027.  3013029381  9      ADITYA PANDEY                    22077.  3013035221  0      SHIVAM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22028.  3013029487  6      SURYA PRAKASH KUMAR              22078.  3013035269  6      HIMANSHOO SONEE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22029.  3013029672  6      RITESH KUSHWAHA                  22079.  3013035424  9      SHIVAM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22030.  3013029815  6      SAURABH YADAV                    22080.  3013035502  6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22031.  3013029960  0      SAKET                            22081.  3013035556  1      MADHUMANGAL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22032.  3013030176  6 3    AKHILESH KUMAR                   22082.  3013035634  6      ASHISH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22033.  3013030242  9      DANIEL JOEL                      22083.  3013035652  0      PIYUSH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22034.  3013030341  1      AVINASH CHOUDHARY                22084.  3013035665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22035.  3013030502  6      SANTOSH KUMAR YADAV              22085.  3013035669  0    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22036.  3013030575  6   5  SACHIN KUMAR GUPTA               22086.  3013035790  6      VIJAY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22037.  3013030625  0      RAHUL SINGH                      22087.  3013035825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22038.  3013030760  1      SUNIL CHOUDHARY                  22088.  3013035827  6      ASHISH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22039.  3013030782  0      SAURABH MISHRA                   22089.  3013035899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22040.  3013030872  1      VIKAS KUMAR BHARTI               22090.  3013035986  0      AMITESH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22041.  3013031147  6      MANISH KUMAR                     22091.  3013035996  6      PRIYA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22042.  3013031156  9      ANAND KUMAR                      22092.  3013036048  0      SAHIL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22043.  3013031225  6      MANINDRA SINGH                   22093.  3013036067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22044.  3013031382  6      SOURAV SUMAN                     22094.  3013036327  1      CHANDRA BALI BHARATI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22045.  3013031401  9      ADARSH KUMAR DWIVEDI             22095.  3013036330  0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22046.  3013031409  6      MANGLA GAURI                     22096.  3013036581  1      MAYANK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22047.  3013031618  6      ABHISHEK                         22097.  3013036585  6      MD ARIF ANSARI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22048.  3013031788  9      HARSHIT SINGH                    22098.  3013036759  1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22049.  3013031887  6      ABHINAY KUMAR                    22099.  3013036850  0      VIDYA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22050.  3013032073  6      AVINASH SINGH KUSHWAHA           22100.  3013036904  9      LOVELY ANAND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22101.  3013036946  6      ASHISH KUMAR                     22151.  3013042147  6      SHIV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22102.  3013037043  1      ABHISHEK SINGH                   22152.  3013042166  6  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22103.  3013037158  6 3    ARUN MEHATA                      22153.  3013042173  1      SUMAN SAGAR BHUPATI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22104.  3013037348  2      ABHINAV KUMAR                    22154.  3013042390  6      BALIRAM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22105.  3013037444  0      ASHUTOSH PANDEY                  22155.  3013042680  6      MONI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22106.  3013037453  9   8  MOHD RAZA ABBAS                  22156.  3013042711  0      NITISH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22107.  3013037481  9   7  VED PRAKASH PANDEY               22157.  3013042752  0      RAVINDRA NATH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22108.  3013037541  6   8  PRABHA YADAV                     22158.  3013042989  6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22109.  3013037692  1      ABHISHEK KUMAR                   22159.  3013043015  0      RAJA KHAN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22110.  3013037713  9      SHREESH PANDEY                   22160.  3013043058  0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22111.  3013037718  6      DABLOO CHAUHAN                   22161.  3013043119  9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22112.  3013037727  1      RAVI KUMAR                       22162.  3013043416  6      ABHISHEK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22113.  3013037921  6      RAVI PRAKASH GUPTA               22163.  3013043475  6 3    AJIT KUMAR SINHA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22114.  3013038036  9      HITESH SHUBHAM                   22164.  3013043482  0      ANURAG SRIVASTAV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22115.  3013038118  6      AMAN RAJ                         22165.  3013043485  6      MITHLESH KUMAR PATEL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22116.  3013038249  6      AJAY BHARTI                      22166.  3013043735  9      VIVEK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22117.  3013038671  0      ANKIT KUMAR PANDEY               22167.  3013043810  6      AVINASH VISHWAKARMA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22118.  3013038706  6      ROHIT                            22168.  3013043814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22119.  3013038709  6      JAYRAM KUMAR                     22169.  3013043821  6      ABHISHEK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22120.  3013038824  6 3    UMASHANKER YADAVA                22170.  3013043827  6      BAIJU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22121.  3013038947  1      SHUBHAM KUMAR                    22171.  3013043889  9      BAL MUKUND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22122.  3013039409  1      MANOJ KUMAR                      22172.  3013043907  6      VIKRAM KUMAR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22123.  3013039467  6      SONU YADAV                       22173.  3013044100  2      ASHA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22124.  3013039475  0      ANAND RAJ                        22174.  3013044267  0      ABHISHEK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22125.  3013039508  1      UMESH KUMAR                      22175.  3013044472  0      ABHA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22126.  3013039537  0      SATISH TIWARI                    22176.  3013044639  9   5  SUDHANSHU 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22127.  3013039624  6      SHUBHAM JAISWAL                  22177.  3013044798  1      SANDEEP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22128.  3013039704  6 3    SATYA PRAKASH                    22178.  3013044818  1      LUCKY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22129.  3013039805  1      ALOK NATH BHASKAR                22179.  3013044942  6      HIMANSHU KUMAR JAISWAL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22130.  3013039813  0      RAVIKANT SINGH                   22180.  3013045063  9 3    ASHISH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22131.  3013039899  1      ABHISHEK RAWAT                   22181.  3013045083  0      MOHAMMAD AMMAR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22132.  3013039970  6      TARIQUE ANWAR                    22182.  3013045294  1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22133.  3013040116  0      KM KHUSHBOO RAI                  22183.  3013045311  6      AJAY RAJBHAR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22134.  3013040210  6      DHANJEE SINGH                    22184.  3013045384  6      INDRJEET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22135.  3013040387  0      SHUBHAM SINGH                    22185.  3013045496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22136.  3013040584  6      ABHISHEK PAL                     22186.  3013045565  0      NITESH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22137.  3013040763  6      MUKESH KUMAR                     22187.  3013045577  6      AMIT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22138.  3013040791  6      ABHAY YADAV                      22188.  3013045636  6      PRAVESH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22139.  3013040819  6      AMAN SETH                        22189.  3013045681  9      SAUBHAGYA SRIVASTAVA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22140.  3013040969  0      SAURABH MISHRA                   22190.  3013045799  6      DHIRANJAN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22141.  3013041178  9 3    SHASHI BHUSHAN MISHRA            22191.  3013045950  9      PRATEEK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22142.  3013041199  6   5  ANKIT MAURYA                     22192.  3013045971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22143.  3013041423  0      PRAKASH KUMAR SINGH              22193.  3013045983  0      VINAY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22144.  3013041457  0      SUDHAKAR MANI TRIPATHI           22194.  3013045991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22145.  3013041542  0      MOHIT KUMAR SINGH                22195.  3013046162  1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22146.  3013041595  6      ABHISHEK KUMAR                   22196.  3013046567  6      SURAJ KUMAR MANDAL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22147.  3013041851  6      ASFAK ALAM                       22197.  3013046572  6      ABHISHEK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22148.  3013042021  6      SAURABH RAJBHAR                  22198.  3013046826  6      VIKAS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22149.  3013042051  0      SUNEET SINGH                     22199.  3013046865  6      DHRUVAL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22150.  3013042137  0      SUMIT SHUKLA                     22200.  3013046932  6      VISHAL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22201.  3013047012  6      YASWANT KUMAR                    22251.  3013051436  6      ANCHAL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22202.  3013047022  6      SIDDHARTH VERMA                  22252.  3013051459  1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22203.  3013047060  0      KUMAR ABHISHEK                   22253.  3013051504  0      KISHAN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22204.  3013047154  9      NEHA KUMARI                      22254.  3013051631  6      ASHISH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22205.  3013047264  9      JYOTI KUMARI                     22255.  3013051643  6      AJEET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22206.  3013047302  6      MANISH KUMAR                     22256.  3013051797  6   4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22207.  3013047306  6      HARIOM KUMAR                     22257.  3013051805  9   4  MUKESH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22208.  3013047514  6      NEERAJ KUMAR                     22258.  3013051931  0      NEERAJ KESHARI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22209.  3013047570  6      RAUSHAN KUMAR                    22259.  3013051939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22210.  3013047585  1      RAVI KUMAR                       22260.  3013051968  2      OMPRAKASH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22211.  3013048003  9      PRABHAT SINGH                    22261.  3013051970  6      RITESH KUMAR MAURYA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22212.  3013048081  9 3    DHARMENDRA KUMAR                 22262.  3013052007  0      GAURI SHANKAR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22213.  3013048215  9      ASHUTOSH SINGH                   22263.  3013052036  6      AVANISH SUDHAKAR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22214.  3013048313  0      ABHISHEK SINGH                   22264.  3013052174  6      SHAILESH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22215.  3013048371  6      DEEPAK YADAV                     22265.  3013052187  6      SAURAV SONAL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22216.  3013048418  0      ASHUTOSH CHOUBEY                 22266.  3013052307  1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22217.  3013048464  6      DIVESH KUMAR PATEL               22267.  3013052320  6      RAVI KUMAR SONI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22218.  3013048744  9      INDRAJEET SINGH                  22268.  3013052448  9      ASHUTOSH KUMAR RAUNIYAR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22219.  3013049160  1      SACHIN KUMAR BHARATIY            22269.  3013052592  6      NITEESH KUMAR VISHWAKARMA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22220.  3013049305  0      SHARAD MISHRA                    22270.  3013052619  0      RAGHURANJAN RAGHUVANSHI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22221.  3013049507  6      AJAY JAISWAL                     22271.  3013052754  6      SHIV KANT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22222.  3013049523  6      MUKESH KUMAR YADAV               22272.  3013052755  0      ANJALI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22223.  3013049627  1      ANOOP KUMAR                      22273.  3013052773  0      DEEKSHA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22224.  3013049682  6      DURGESH PRASAD SINGH             22274.  3013052899  6      SHIVAM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22225.  3013049687  1      SATYAJ KUMAR                     22275.  3013053073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22226.  3013049716  6 3    ANKIT KUMAR PATEL                22276.  3013053192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22227.  3013049727  6      SHASHI RANJAN KUMAR              22277.  3013053232  0      BHASKAR KUMAR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22228.  3013049735  0      VIVEK UPADHYAY                   22278.  3013053454  1      INDRAJEET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22229.  3013049821  0      MD AKBAR KHAN                    22279.  3013053511  0      ANKUR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22230.  3013050116  6      SAURABH YADAV                    22280.  3013053517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22231.  3013050164  6      SAURAV KUMAR                     22281.  3013053718  6      PRASHANT MAURYA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22232.  3013050325  6      AFZAL AHMAD                      22282.  3013053893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22233.  3013050360  1      SANGHPRIY SHAKYA                 22283.  3013053902  6      SUMIT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22234.  3013050440  6      SHUBHAM JAISWAL                  22284.  3013054076  0      SIDDHARTH TIWARI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22235.  3013050473  6      PRIYANSHU KUMAR VERMA            22285.  3013054084  6      MANGAL KUMAR BIND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22236.  3013050488  6      ANAND YADAV                      22286.  3013054095  0      ARTI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22237.  3013050612  0      NISHANT SINGH                    22287.  3013054098  0      CHANDRA SHEKHAR KUMAR SIN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22238.  3013050618  6      UJJWAL KUMAR                     22288.  3013054107  0      GAURAV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22239.  3013050630  6      RAHUL KUMAR                      22289.  3013054190  6      BALAJI PANDIT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22240.  3013050637  0      ABHISHEK KUMAR                   22290.  3013054246  2      SHIKHAR PRATAP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22241.  3013050659  0      AVINASH KUMAR                    22291.  3013054794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22242.  3013050687  0      MAYANK SHEKHAR SINGH             22292.  3013055022  6      RAJ SAINI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22243.  3013050694  1      SANOJ KUMAR RAWAT                22293.  3013055037  6      VISHAL MAURYA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22244.  3013050797  9      ADARSH KUMAR                     22294.  3013055074  6      SANJAY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22245.  3013050934  6      DEEPAK KUMAR                     22295.  3013055129  0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22246.  3013051029  9 3    RAJEEV KUMAR PATHAK              22296.  3013055147  9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22247.  3013051060  6      MITHILESH KUMAR                  22297.  3013055173  9 3    RAJESH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22248.  3013051109  6      HARISH KUMAR PATEL               22298.  3013055236  6   4  VIPIN MAURYA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22249.  3013051197  0      KM SHIVANI SINGH                 22299.  3013055567  6      SHAILENDRA KUMAR RAY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22250.  3013051270  6      SATYAM JAISWAL                   22300.  3013056080  6      RAJNISH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22301.  3013056324  6      RISHABH YADAV                    22351.  3013062048  9      NEHA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22302.  3013056338  6      GOVIND KUSHWAHA                  22352.  3013062205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22303.  3013056403  2      DINESH KHARWAR                   22353.  3013062275  9      SARTHAK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22304.  3013057023  1      ANKIT KANNAUJIYA                 22354.  3013062283  6      RAKESH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22305.  3013057088  1      AKASH KUMAR                      22355.  3013062287  6  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22306.  3013057186  0      VISHAL UPADHYAY                  22356.  3013062391  1      PIYUSH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22307.  3013057327  0      ASHUTOSH RAI                     22357.  3013062539  9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22308.  3013057459  6      ANAND KUMAR SHARMA               22358.  3013062570  6      PRADUMAN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22309.  3013057487  6      ANAND KUMAR                      22359.  3013062733  6      JITENDRA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22310.  3013057789  6      GOVIND KUMAR                     22360.  3013062800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22311.  3013057815  6      RITESH KUMAR                     22361.  3013062894  6      SUNEEL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22312.  3013057847  0      PRIYANSHU GUPTA                  22362.  3013062962  6      KULDEEP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22313.  3013057919  6      CHANDRA PRAKASH                  22363.  3013062994  9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22314.  3013057932  6 3    SUNIL KUMAR MAURYA               22364.  3013063076  9      AMAR JEET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22315.  3013057947  6      SIDDHANT BADAL                   22365.  3013063127  0      SANJAY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22316.  3013057987  6      MADHUR PRABHAT YADAV             22366.  3013063177  6      PIYUSH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22317.  3013058028  6      VINIT KUMAR                      22367.  3013063209  6      ANURAG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22318.  3013058075  6      KAMALESH CHAUHAN                 22368.  3013063223  1      SAURABH CHANDRA RAO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22319.  3013058263  0      SAUMYA BARANWAL                  22369.  3013063457  6      RAHUL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22320.  3013058365  6      SANI KUMAR SAHANI                22370.  3013063508  0      GAURAV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22321.  3013058486  6      SATISH KUMAR                     22371.  3013063628  6      VIDYA BHUSHAN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22322.  3013058503  6      VIKASH KUMAR                     22372.  3013063639  6      HIMANSHU JAISWAL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22323.  3013058737  9   5  PRASHANT MISHRA                  22373.  3013063653  6      YASHAVANT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22324.  3013059001  0      VISHAL SINGH                     22374.  3013063665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22325.  3013059026  0      CHITRANSH SAHAI                  22375.  3013063695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22326.  3013059072  1      ANIL KUMAR                       22376.  3013063698  6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22327.  3013059112  6      ROHIT KUMAR SINGH                22377.  3013063831  1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22328.  3013059238  1      AMAN CHAUDHARY                   22378.  3013063836  0      LAKSH PRASHAR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22329.  3013059390  6      SHIVAM KUSHWAHA                  22379.  3013063961  6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22330.  3013059395  1      VIVEK KUMAR                      22380.  3013064015  6      RADHA CHAURASIYA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22331.  3013059405  1      GOVINDA KUMAR                    22381.  3013064076  1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22332.  3013059789  0      ASHISH KUMAR KESHARI             22382.  3013064144  9 3    SUMIT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22333.  3013059865  6      PAPPU KUMAR MANJHI               22383.  3013064230  9      ANKUR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22334.  3013059891  9      ANKESH PRATAP SINGH              22384.  3013064285  0      GITESH KUMAR RAI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22335.  3013060044  6      ANURAG KUMAR                     22385.  3013064533  0      SHALABH DWIVEDI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22336.  3013060162  0      SHIVAM SINGH                     22386.  3013064551  6      RAHUL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22337.  3013060225  6      SAUMY RAJ                        22387.  3013064577  0      HARSH VARDHAN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22338.  3013060408  6      SURAJ KUMAR                      22388.  3013064641  6      PRAKASH KUSHAWAHA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22339.  3013060440  0      DIVYANSHU SRIVASTAV              22389.  3013064671  0      PRAVEEN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22340.  3013060490  1      RANJEET KUMAR                    22390.  3013064762  6 3    MD HASIMUDDIN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22341.  3013060527  0      ADITYA UPADHYAY                  22391.  3013064895  9 3    JITESH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22342.  3013060795  0      UJJAWAL KUMAR                    22392.  3013064973  1      SHANI SAROJ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22343.  3013061082  6      KARAN MANDAL                     22393.  3013065073  9 3    SANTOSH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22344.  3013061153  6      ABHISHEK KUMAR                   22394.  3013065098  6      SONAM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22345.  3013061471  6      HARSH JAISWAL                    22395.  3013065169  9      ANKIT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22346.  3013061698  9      PRAGYA KUMARI                    22396.  3013065240  9      SIDDHARTH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22347.  3013061759  6      AVINASH KUMAR                    22397.  3013065293  9      SIDDHARTH ANUBHAV SINGH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22348.  3013061803  0      NAVNEET KUMAR                    22398.  3013065624  9      JITESH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22349.  3013061936  9      SAHJAD KHAN                      22399.  3013065669  6      RAM BAHADUR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22350.  3013062021  6      AMIT KUMAR                       22400.  3013065691  0      BRIJESH SHUKLA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22401.  3013065693  6      SHAILESH KUMAR YADAV             22451.  3013069278  6      ASHIWANI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22402.  3013065695  6      NANDINI KUMARI                   22452.  3013069302  1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22403.  3013065710  9      SASHI SHANKAR KUMAR SINGH        22453.  3013069317  6   8  RAM JEET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22404.  3013065737  6      ANKESH KUSHWAHA                  22454.  3013069456  1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22405.  3013065757  6   7  NITESH YADAV                     22455.  3013069514  2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22406.  3013065783  1   4  SATENDRA KUMAR KANNAUJIYA        22456.  3013069564  0      RITESH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22407.  3013065840  6   7  VIDYARATN GUPTA                  22457.  3013069814  9      SHIVANKEE ASTHANA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22408.  3013065869  0   8  KM MOHINI CHAUBEY                22458.  3013070006  0      ESHU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22409.  3013065919  2      PRAVIN KUMAR                     22459.  3013070254  9      OMKAR U HALAGATTI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22410.  3013066174  6 3    RAJ KUMAR SONI                   22460.  3013070297  1      VIVEK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22411.  3013066212  0      ANIRUDDHA DUBEY                  22461.  3013070327  6      PRANAV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22412.  3013066303  9      RISHIKESH KUMAR SINGH            22462.  3013070611  6      ANSHUL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22413.  3013066400  6      VIVEK YADAV                      22463.  3013070643  6      ANKUR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22414.  3013066412  6      SAMEER ALAM                      22464.  3013070804  1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22415.  3013066464  6      SHYAM KUMAR VERMA                22465.  3013070868  6      AVANISH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22416.  3013066569  6      NITISH KUMAR                     22466.  3013071145  0      ABHISHEK KUMAR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22417.  3013066697  6      SAMRESH KUMAR                    22467.  3013071226  6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22418.  3013066700  0      VISHWASH SINGH                   22468.  3013071309  6      ASHISH KUMAR VISHWAKARMA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22419.  3013067061  1      AMAN KUMAR                       22469.  3013071667  0      AMBRISH KUMAR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22420.  3013067196  6      VISHAL KUMAR                     22470.  3013071731  6      PRITESH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22421.  3013067251  1      RABI KANT RAM                    22471.  3013071742  6      MD SHAHJEB ALAM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22422.  3013067326  6      PRADUMN YADAV                    22472.  3013071760  9      ADITYA KUMAR RAI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22423.  3013067338  0      SHUBHAM KUMAR                    22473.  3013071884  6      AKHILESH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22424.  3013067381  6      GAURAV YADAV                     22474.  3013072628  0      AYUSH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22425.  3013067401  6      ARVIND KUMAR GUPTA               22475.  3013072723  1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22426.  3013067446  1      ABHINAV SINGH                    22476.  3013072745  6      AJAY MAURYA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22427.  3013067512  1      ANEESH KUMAR                     22477.  3013073220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22428.  3013067527  9      ABHISHEK KUMAR                   22478.  3013073415  6      MITHUN KUMAR.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22429.  3013067603  6      SHAMMI KUMAR                     22479.  3013073438  6      ANKIT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22430.  3013067814  0      ASHUTOSH TIWARI                  22480.  3013073454  1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22431.  3013067825  9 3    ASHUTOSH KUMAR SHUKLA            22481.  3013073554  6      PIYUSH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22432.  3013067827  6      SAHAJ SINGH                      22482.  3013073738  6      SIDDHARTHA KUMAR GOLU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22433.  3013067961  9      RISHABH SINGH                    22483.  3013073766  6 3    ANIL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22434.  3013067985  6      VISHAL KUMAR GUPTA               22484.  3013073769  0      RAJ SINHA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22435.  3013068006  9 3    HARI PRAKASH SINGH               22485.  3013074188  6 3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22436.  3013068086  6      VIKAS YADAV                      22486.  3013074301  0      SAURABH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22437.  3013068168  6      SUDHIR KUMAR                     22487.  3013074308  6      POOJA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22438.  3013068263  9 3    SHUBHAM KUMAR                    22488.  3013074346  6      RAJ RAUSHAN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22439.  3013068424  9      RAHUL SINGH                      22489.  3013074416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22440.  3013068547  1      VIVEK KUMAR RAVI                 22490.  3013074432  6 3    DIVYANSHU ARYA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22441.  3013068583  1      PANKAJ KUMAR                     22491.  3013074457  0      KUMAR KARTIK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22442.  3013068685  1      VIJAY KUMAR                      22492.  3013074531  6      AMOD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22443.  3013068803  6      SANDEEP GUPTA                    22493.  3013074559  9      PRANJAL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22444.  3013068895  0      SHIVAM SHUKLA                    22494.  3013074610  0      KUMAR AMRIT RAJ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22445.  3013069050  6      RAVI SHANKAR GUPTA               22495.  3013075241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22446.  3013069052  6      JAYA PRABHA                      22496.  3013075573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22447.  3013069084  0      RAKESH ROY                       22497.  3013075799  6      ZAKIR HASEEB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22448.  3013069138  0      HIMANSHU SINGH                   22498.  3013075810  6      ABHISHEK SINGH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22449.  3013069155  0      ASHISH KUMAR PANDEY              22499.  3013076276  6      AJAY KUMAR SEN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22450.  3013069157  6      RAHUL KUMAR                      22500.  3013076288  6      ROHIT KUMAR YADAV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22501.  3013076296  0      ASHISH TIWARI                    22551.  3013082873  6      AKHILESH KUMAR BIND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22502.  3013076625  6      VIKAS KUMAR                      22552.  3013082899  6      VAIBHAV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22503.  3013076889  6      MUKESH KUMAR                     22553.  3013083033  0      PRACHI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22504.  3013076932  9      VIVEK TIWARI                     22554.  3013083040  0      VISHAL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22505.  3013077114  6      AAKASH KUSHWAHA                  22555.  3013083121  0      HARSH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22506.  3013077127  9      JUNAID KHAN                      22556.  3013083151  9      SAUMYA AGRAHARI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22507.  3013077163  9      ABHISHT KUMAR TIWARI             22557.  3013083277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22508.  3013077361  9      SATVIK RAI                       22558.  3013083302  6      MANISH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22509.  3013077929  0      SHIVAM KUMAR DUBEY               22559.  3013083360  0      ABHIJEET KUMAR PRIYANSHU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22510.  3013077984  1      SANDEEP PRASAD                   22560.  3013083457  6      ANURAG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22511.  3013078215  1      AJAY KUMAR                       22561.  3013083523  9      KUMAR VIVEK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22512.  3013078385  6 3    ANIL KUMAR YADAV                 22562.  3013083535  9 3    DHANANJAY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22513.  3013078412  6      KULDEEP KUMAR CHAUHAN            22563.  3013083595  9 3    BANSH RAJ CHOUBEY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22514.  3013078423  1      ANAND KUMAR                      22564.  3013083635  9      KUNAL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22515.  3013078620  6 3    ARVIND KUMAR SINGH               22565.  3013083650  9   4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22516.  3013078958  1      PURNIMA KUMARI VERMA             22566.  3013083657  6      TAPAS MAJI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22517.  3013079075  6      MAYANK PRAKASH KUSHWAHA          22567.  3013083694  6      YADAV SANJAY BHAGAWATI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22518.  3013079172  9      AMAN MISHRA                      22568.  3013083695  9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22519.  3013079429  9      HIMANSHU SRIVASTAVA              22569.  3013083810  0      VIJAY CHANDRA KESARWANI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22520.  3013079570  0      KHUSHI SINGH                     22570.  3013083857  6      ANAND MOHAN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22521.  3013079645  6      ADITI GUPTA                      22571.  3013083870  9 3    MD NAUSHAD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22522.  3013079694  0      VATSAL SINGH                     22572.  3013083897  0      UJJAWAL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22523.  3013079749  6      SURAJ JAISWAL                    22573.  3013083914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22524.  3013080281  6      SHIVAMSINGHYADAV                 22574.  3013083922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22525.  3013080336  6      PRINCE KUMAR                     22575.  3013083991  6      AMIT KUMAR PATEL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22526.  3013080418  6      GAURAV SINGH                     22576.  3013084027  2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22527.  3013080680  0      SHIVAM MISHRA                    22577.  3013084097  1      ANUDEEP KUMAR PRASAD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22528.  3013080823  6      SUJEET KUMAR MAURYA              22578.  3013084106  1      ABHIMANYU KUMAR PASWAN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22529.  3013080916  6      ROHIT KUMAR SINGH                22579.  3013084144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22530.  3013081097  6      RAJESH KUMAR KASHYAP             22580.  3013084158  6      PRAKASH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22531.  3013081184  6      RAJVEER SINGH                    22581.  3013084258  6      SUMIT BHARATI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22532.  3013081206  6 3    BIRENDRA KUMAR                   22582.  3013084720  6      JYOTI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22533.  3013081239  9 3    AVANISH KUMAR SINGH              22583.  3013084834  0      VASANT KUMAR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22534.  3013081347  6      RISHU KUMAR                      22584.  3013084888  6      ABHISHEK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22535.  3013081522  0      ANIKET MISHRA                    22585.  3013085099  1      ABHISHEK ASHUTOSH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22536.  3013081922  6      SANJAY KUMAR YADAV               22586.  3013085134  6      MANTU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22537.  3013081945  6      PRIT KUMAR PATEL                 22587.  3013085197  6      RAMPAL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22538.  3013082027  9      AKRITI SINGH                     22588.  3013085273  6      GOLU KUMAR PRASAD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22539.  3013082069  9      SHWETA MISHRA                    22589.  3013085294  6      RAVI KANT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22540.  3013082093  1      RAINA CHAUDHARY                  22590.  3013085329  0      GYAN PRAKASH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22541.  3013082418  6      AKHILENDRA PRATAP                22591.  3013085446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22542.  3013082461  6      DHANANJAY YADAV                  22592.  3013085554  6      MOHD IMRAN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22543.  3013082533  0      ABHISHEK SINGH                   22593.  3013085668  6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22544.  3013082618  6      PROSENJIT SAHA                   22594.  3013085764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22545.  3013082657  9 3    VISWAJEET SINGH                  22595.  3013085895  6      NITISH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22546.  3013082671  9 3    SHASHI RANJAN PANDEY             22596.  3013085947  0      VISHAL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22547.  3013082710  9      VIVEK DUBEY                      22597.  3013086054  0      SAGAR SINHA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22548.  3013082771  6      AKASH MAURYA                     22598.  3013086150  1      RAHUL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22549.  3013082838  6      SUBHASH CHANDRA MAURYA           22599.  3013086706  6      AKASH PRAJAPATI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22550.  3013082865  1      SHUBHAM RAJ                      22600.  3013086710  0      NIKHIL KUMAR OJHA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22601.  3013086713  0      SHUBHAM TRIPATHI                 22651.  3013091695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22602.  3013086785  0      DIPANSHU MISHRA                  22652.  3013091916  6      ANKUR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22603.  3013087084  9      ASHUTOSH SINGH                   22653.  3013092008  0      DEVESH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22604.  3013087128  2      AMIT KUMAR                       22654.  3013092168  0      ABHISHEK UPADHYAY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22605.  3013087140  2      RAMAN GOND                       22655.  3013092222  6      PRABHAT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22606.  3013087189  1      DHEERAJ KUMAR                    22656.  3013092223  0      ASHISH AGRAHARI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22607.  3013087224  6      ABHISHEK                         22657.  3013092365  0      AKRITI BARANAWAL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22608.  3013087411  0      RAVI RANJAN                      22658.  3013092598  9 3    GOPAL JEE PATHAK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22609.  3013087669  6      VICKY KUMAR                      22659.  3013092705  0      SATYAM KESHARWANI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22610.  3013087788  9      DEEPAK KUMAR                     22660.  3013093024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22611.  3013087804  1      PRIYANSHU RANJAN                 22661.  3013093316  0      ANIKET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22612.  3013087846  6      AMIT KUMAR PAL                   22662.  3013093375  0      DHEERAJ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22613.  3013087870  0      SAGAR SHUBHAM                    22663.  3013093552  9      KUNAL KISHOR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22614.  3013087934  6      BRIJESH KUMAR YADAV              22664.  3013093578  1      CHANDRABHAN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22615.  3013088296  6 3    OM PRAKASH YADAV                 22665.  3013093617  9 3    MITHLESH KUMAR CHOUBEY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22616.  3013088304  6      AKASH SETH                       22666.  3013093750  9 3    RAJEEV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22617.  3013088543  6      RAVIKANT YADAV                   22667.  3013093754  9      ALOK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22618.  3013088671  6 3    KUMAR GAURAV                     22668.  3013093869  9 3    SANJAY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22619.  3013088797  6      APURV ARYAN                      22669.  3013093902  9 3    MITHILESH KUMAR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22620.  3013088892  0      SURYA PRATAP SINGH               22670.  3013093906  0      RISHI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22621.  3013088975  0      SHIVAM SINGH                     22671.  3013094051  0      PRANU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22622.  3013088994  0      NISHANT SINGH                    22672.  3013094101  6   7  KUMAR TATHAGAT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22623.  3013089022  6      PANKAJ VISHWAKARMA               22673.  3013094213  1   4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22624.  3013089145  6      MRITYUNJAY YADAV                 22674.  3013094446  9      NEHA TRIPATHI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22625.  3013089232  6      NISHANT SOURAV                   22675.  3013094678  0      SHUBHAM KUMAR SRIVASTAVA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22626.  3013089342  6      VIVEK RAJ                        22676.  3013094705  0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22627.  3013089477  6      ASHEESH PRAJAPATI                22677.  3013094909  9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22628.  3013089636  6      DEEPAK KUMAR MAURYA              22678.  3013095021  0      AMAN PRAKASH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22629.  3013089641  0      SHUBHAM SINGH                    22679.  3013095040  0      HIMANSHU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22630.  3013089651  2      AMIT KUMAR                       22680.  3013095071  0      ANISH DUBEY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22631.  3013089682  6      SURENDRA KUMAR                   22681.  3013095175  6      SOHEL ANSARI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22632.  3013089750  6      ANSH VISHWAKARMA                 22682.  3013095217  1      OM 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22633.  3013089899  6      HARSHIT SAHU                     22683.  3013095232  0      ANIKET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22634.  3013089982  6      SHIVAM JAISWAL                   22684.  3013095234  1    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22635.  3013090033  6      SHUBHAM PATEL                    22685.  3013095315  0      PAWAN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22636.  3013090302  6      NIDHI KUMARI CHAUHAN             22686.  3013095346  6      KSHITIZ MAYUR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22637.  3013090371  9 3    NIRAJ KUMAR                      22687.  3013095791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22638.  3013090444  9      ANKIT PANDEY                     22688.  3013095812  6      RAVI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22639.  3013090527  9 3    CHANDAN KUMAR                    22689.  3013096117  1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22640.  3013090607  9 3    SANJAY KUMAR TRIPATHI            22690.  3013096171  0      AMRITA KUMARI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22641.  3013090917  0      PRIYANSHU SRIVASTAVA             22691.  3013096449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22642.  3013090964  0      DIVYANSH SHUKLA                  22692.  3013096549  0      SHIWAM KUMAR OJHA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22643.  3013090968  6      PRADEEP KUMAR PAL                22693.  3013096701  6      AMARJEET KUSHWAHA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22644.  3013091085  0      MRIGANK PATHAK                   22694.  3013096753  6 3    AINUL AHAMAD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22645.  3013091163  0      MAYANK RAI                       22695.  3013096795  6      SONU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22646.  3013091484  0      AMAN SINGH                       22696.  3013096824  0      SATYAM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22647.  3013091496  6      UDAY KUMAR MEHTA                 22697.  3013097042  6      AYUSH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22648.  3013091557  0      ASHISH SRIVASTAVA                22698.  3013097151  6      KUNAL KUMAR ANAND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22649.  3013091669  2      NEERAJ KUMAR GAURH               22699.  3013097342  6      SUBHAM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22650.  3013091690  6      ANIKESH                          22700.  3013097624  0      SHUBHAM PANDEY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22701.  3013097706  2      JAGDISH KUMAR                    22751.  3013103734  6 3    KAUSHIK NAG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22702.  3013097780  6      RAJESH PRAJAPATI                 22752.  3013103964  1      RITESH KANAUJIYA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22703.  3013097890  6      PAWAN KUMAR                      22753.  3013104092  6 3    ARVIND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22704.  3013098002  6      PANKAJ KUMAR                     22754.  3013104162  0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22705.  3013098125  6      SONU KUMAR                       22755.  3013104392  6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22706.  3013098169  6      ANKUSH KUMAR                     22756.  3013104564  6 3    SANJAI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22707.  3013098388  9 3    RANJIT KUMAR RAWAT               22757.  3013104870  1      DEODUTT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22708.  3013098461  6      PRAMOD KUMAR                     22758.  3013104911  6      RAJ NEEKHIL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22709.  3013098499  9      MUSKAN SINGHAL                   22759.  3013104946  0      SURAJ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22710.  3013098530  0      ADITYA PANDEY                    22760.  3013105239  0      RANDHIR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22711.  3013098564  0      PRIYANSHU PANDEY                 22761.  3013105315  1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22712.  3013098601  6      HARINDRA YADAV                   22762.  3013105419  6      PAVAN KUMAR CHAUHAN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22713.  3013098709  6      PAVAN KUMAR                      22763.  3013105586  6      ANUJ KUMAR RAI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22714.  3013099049  6      NEHA YADAV                       22764.  3013105672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22715.  3013099210  1      RAKESH KUMAR KANNOJIYA           22765.  3013105833  9 3    ANUP KUMAR PANDEY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22716.  3013099386  0      ANURAG SINGH                     22766.  3013105915  6      PAWAN KUMAR MODI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22717.  3013099411  6      SATYENDRA KUMAR                  22767.  3013106025  6      AMIT KUMAR BHARTI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22718.  3013099459  6      VIPIN GUPTA                      22768.  3013106400  6      SONI KUMARI SONI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22719.  3013099587  0      HIMANSHU KUMAR                   22769.  3013106761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22720.  3013099932  6      CHANDRASHEKHAR YADAV             22770.  3013106846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22721.  3013100018  0      SHREJAL                          22771.  3013106855  0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22722.  3013100035  6      PUNIT SETH                       22772.  3013106868  0      ANKIT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22723.  3013100209  0      ABHISHEK SINGH                   22773.  3013106932  6      ANKIT SAURABH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22724.  3013100358  6      MD FAHEEM                        22774.  3013107024  6      ATISH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22725.  3013100458  6      KRISHNAKANT SAH                  22775.  3013107027  9      HARI OM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22726.  3013100680  0      SHIVANSH SRIVASTAVA              22776.  3013107341  6      VIJAY PRATAP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22727.  3013100871  6      NIWAS KUMAR                      22777.  3013107379  9 3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22728.  3013100962  6      RAMANAND YADAV                   22778.  3013107418  6      AMIT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22729.  3013100980  6      RITESH KUMAR SHARMA              22779.  3013107557  6      VIKAS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22730.  3013101259  6   4  VINOD PRAJAPATI                  22780.  3013107629  1      RAJ KAMAL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22731.  3013101482  9      PRADEEP KUMAR TIWARI             22781.  3013107667  0      PAWAN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22732.  3013101584  0      ABHISHEK SINGH                   22782.  3013107903  9      HARSH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22733.  3013101588  6      SHIVAM SUNDARAM                  22783.  3013107938  6      KAPIL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22734.  3013101619  6      AKASH YADAV                      22784.  3013108010  6      RINKESH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22735.  3013101653  6      ATUL KUMAR                       22785.  3013108097  6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22736.  3013101734  6      AMAN MALHOTRA                    22786.  3013108153  6      DIVYA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22737.  3013101765  9      VARUN KUMAR                      22787.  3013108232  6   8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22738.  3013101933  6      HARSHWARDHAN MATHUR              22788.  3013108294  1      ALOK RANJAN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22739.  3013102209  1      PRAVEEN KUMAR                    22789.  3013108353  6   4  AKASH JAISAWAL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22740.  3013102307  6      AMAN KUMAR                       22790.  3013108416  6   4  SHUBHAM JAISHWAL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22741.  3013102395  6      PRATEEK SINGH                    22791.  3013108425  9   4  DWIJENDRA KUMAR MISHRA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22742.  3013102497  6      RAM PRAKASH SINGH YADAV          22792.  3013108431  6      AJIT KUMAR MAURYA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22743.  3013102613  6 3    PRAMOD KUMAR SINGH               22793.  3013108459  6      RAKESH KUMAR GIRI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22744.  3013102978  0      AKANKSHA KUMARI                  22794.  3013108606  6 3    MD SHAMSHER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22745.  3013103061  6      RAJAN YADAV                      22795.  3013108609  6      SANJEET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22746.  3013103201  6      RAVI BIND                        22796.  3013108626  9      MRITYUNJAY ADITYA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22747.  3013103351  6      JITENDRA KUMAR                   22797.  3013108720  1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22748.  3013103631  6      PURUSHOTTAM RAJ                  22798.  3013108809  0      KUMAR ABHINAV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22749.  3013103651  0      CHANDRA GOPAL                    22799.  3013108863  6      RAHUL PRASAD KUSHWAHA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22750.  3013103670  6      SHIVAM KUMAR                     22800.  3013108992  0      UJJWAL PANDEY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229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22801.  3013109002  0      RAHUL KUMAR                      22851.  3013113392  6      KOMAL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22802.  3013109046  6      VIKASH KUMAR                     22852.  3013113417  6 3    RAJU KUMAR SAH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22803.  3013109076  6      AKSHAY KUMAR                     22853.  3013113821  6      YADAV ALOKKUMAR LALBAHADU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22804.  3013109323  6      MANIKESH KUMAR                   22854.  3013113870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22805.  3013109324  0      ARABAJ ALI                       22855.  3013114019  6      AKASH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22806.  3013109403  0      ABHISHEK SINGH                   22856.  3013114385  0      SHIKHA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22807.  3013109412  6 3    PREM CHANDRA MAURYA              22857.  3013114388  0      VIMAL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22808.  3013109424  0      KUNWAR PRATAP SINGH              22858.  3013114536  6 3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22809.  3013109585  0      HEMANT SHARMA                    22859.  3013114541  0      ABHISHEK KUMAR TIWARI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22810.  3013109723  1      KUMAR LAV RANA                   22860.  3013114847  6      SHAILENDRA PRASAD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22811.  3013109732  6      PRADEEP YADAV                    22861.  3013114883  6      NAYAN KUMAR MAURY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22812.  3013110008  0      PRINCE KUMAR SINGH               22862.  3013115089  6      NIHAL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22813.  3013110156  6      MD NAYYAR FIRDAUSI               22863.  3013115210  9      SURYANSH VAJPAYEE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22814.  3013110307  0      ABHISHEK KUMAR SINGH             22864.  3013115213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22815.  3013110490  6      SUMIT KUMAR                      22865.  3013115443  6   4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22816.  3013110544  6      ABHISHEK KUMAR RAM               22866.  3013115644  6      ROHIT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22817.  3013110568  6      MD TAFSIR ANSARI                 22867.  3013115802  1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22818.  3013110620  6      SAMAR RAJ                        22868.  3013115832  1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22819.  3013110957  0      ANSHU KUMAR SINGH                22869.  3013116092  0      AYUSH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22820.  3013111111  6 3    SUDHIR KUMAR                     22870.  3013116184  6      MD AAMIR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22821.  3013111119  6 3    RAJEEV KUMAR                     22871.  3013116278  6      SUGANDH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22822.  3013111265  0      AKHIL KUMAR                      22872.  3013116622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22823.  3013111298  1      CHANDAN KUMAR                    22873.  3013116805  0      HIMANSHU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22824.  3013111594  6      NISHANT KUMAR                    22874.  3013116820  2      MANJEET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22825.  3013111731  0      AYUSH SINGH                      22875.  3013117232  0      ADITYA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22826.  3013111749  0      ABHISHEK KUMAR DUBEY             22876.  3013117401  6      SHUBHAM MAURYA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22827.  3013111751  1      PAWAN KUMAR SAROJ                22877.  3013117432  6      MANTU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22828.  3013111984  0      VISHAL SINGH                     22878.  3013117477  6      ABHISHEK CHAUHAN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22829.  3013111989  6      DINKAR SINGH                     22879.  3013117601  0      SHUBHAM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22830.  3013112061  6      KSHITIJ SINGH                    22880.  3013117654  0      ADITYA SINGH CHANDEL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22831.  3013112076  6      AVINASH KUMAR CHAURASIYA         22881.  3013117702  6      DHANANJAY MANDAL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22832.  3013112633  0      RAVI RANJAN SINGH                22882.  3013117810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22833.  3013112716  0      AMAN SRIVASTAV                   22883.  3013117841  1      RAJAN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22834.  3013112742  1      HIMANSHU                         22884.  3013117889  9 3    AVINASH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22835.  3013112831  6      RAHUL YADAV                      22885.  3013117897  9      TUSHAR ARORA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22836.  3013112837  6      SONALI KUMARI                    22886.  3013118118  6      PREMCHAND KUMAR YADAV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22837.  3013112858  0      ABHISHEK KUMAR RAJHANS           22887.  3013118148  6      VIKAS SINGH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22838.  3013112929  6      INDRESH YADAV                    22888.  3013118151  1      SACHIN KUMAR GIHAR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22839.  3013112963  6      YASHWANT GUPTA                   22889.  3013118496  6      VIVEK SINGH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22840.  3013112971  6      SAURABH RAJ                      22890.  3013118521  9      PRAKASH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22841.  3013113009  6      AKASH KUMAR                      22891.  3013118702  9      MANISH KUMAR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22842.  3013113073  1      DEEPAK GAUTAM                    22892.  3013118785  1      ANIKET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22843.  3013113085  9      SAURABH PANDEY                   22893.  3013118982  0      ANJANI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22844.  3013113104  1      TANYA PRASAD                     22894.  3013119170  6      ANKIT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22845.  3013113117  0      PRANJAL SINGH                    22895.  3013119178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22846.  3013113125  6      ABHISHEK VISHWAKARMA             22896.  3013119476  6      DURGA PRASAD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22847.  3013113209  6 3    VINAY KUMAR                      22897.  3013119513  6 3    ANIL KUMAR SINGH YADAV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22848.  3013113228  6      SUSHANT SINGH SAHNI              22898.  3013119777  9 3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22849.  3013113299  6      ANISH KUMAR                      22899.  3013119999  1      DINESH PRATAP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22850.  3013113330  6      RAHUL KUMAR                      22900.  3013120254  6      RAJIV RANJAN KUMAR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22901.  3013120267  0      ANUPAM CHAKRAVARTI               22951.  3013126006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22902.  3013120367  1      SUJEET VERMA                     22952.  3013126014  0      DEVESH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22903.  3013120705  6      AMIT KUMAR                       22953.  3013126018  1    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22904.  3013120834  6      ABHISHEK KUMAR                   22954.  3013126091  9   4  ANKIT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22905.  3013120854  6      DEEPAK KUMAR                     22955.  3013126289  9      ANKIT KUMAR DUBEY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22906.  3013121162  6      BRIJESH PAL                      22956.  3013126313  0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22907.  3013121317  9 3    RAVI RANJAN                      22957.  3013126322  0      SNEHLATA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22908.  3013121363  0      PRAVEEN KUMAR MISHRA             22958.  3013126446  6      PRAVEEN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22909.  3013121418  9 3    PRAKASH CHANDRA TRIPATHI         22959.  3013126587  6      ADITYA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22910.  3013121568  6      MAYANK YADAV                     22960.  3013126605  0      SHIVAM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22911.  3013121603  6      SAURABH KUMAR                    22961.  3013127037  6      VISHWAKARMA AJAYKUMAR SAT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22912.  3013121667  1      ROHIT KUMAR                      22962.  3013127091  6      VINIT VISHWAKARMA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22913.  3013121746  6      AKASH RAJ                        22963.  3013127094  6      SAKET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22914.  3013121898  6      CHANDRA DEEP                     22964.  3013127221  6      SURAJ KANT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22915.  3013121980  6      KRISHNA NAND SHARMA              22965.  3015000180  0      RITIK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22916.  3013122026  1      DHIRAJ KUMAR                     22966.  3015000223  1      YASH BHARTI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22917.  3013122089  6      ANKITA YADAV                     22967.  3015000412  1      SHASHI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22918.  3013122155  9 3    BIRENDRA PRATAP SINGH            22968.  3015000436  6      MOHD MUSTJAB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22919.  3013122178  6      ADARSH YADAV                     22969.  3015000500  9      ANUJ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22920.  3013122372  0   7  JITENDRA MISHRA                  22970.  3015000513  6      ABHISHEK GANGWAR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22921.  3013122516  1   7  ANIL KUMAR                       22971.  3015000535  0      SANTOSH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22922.  3013122524  6      SANGAM DEEP                      22972.  3015000572  6      ANKIT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22923.  3013122566  0      SANDEEP KUMAR OJHA               22973.  3015000718  1      BHUVNESH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22924.  3013122659  9      AVINASH GAHARWAR                 22974.  3015001092  9      ASHUTOSH BANGA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22925.  3013122775  0      AKASH SINGH                      22975.  3015001159  6      NITISH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22926.  3013122838  6      ANIKET YADAV                     22976.  3015001798  9      PRATEEK CHAUDHARY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22927.  3013122964  0      ABHISHEK KUMAR                   22977.  3015002231  9 3    VIVEK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22928.  3013123196  6 3    RAM VILASH YADAV                 22978.  3015002424  6      RAHBER MALIK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22929.  3013123315  6      RAHUL KUMAR                      22979.  3015002557  9 3    ABHISHEK KUMAR AGRAWAL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22930.  3013123349  9 3    AMITANCHAL SINGH                 22980.  3015002609  9      MOHD SHOAIB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22931.  3013123634  0      SATYAM RAI                       22981.  3015002661  0      NIPUN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22932.  3013123811  2      ROHIT KUMAR SAH                  22982.  3015002737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22933.  3013123996  0      YUVRAJ SINGH                     22983.  3015002769  9 3    BHASKAR KUMAR VIMAL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22934.  3013123997  6      MUKESH KUMAR                     22984.  3015002796  6      VIPIN GANGWAR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22935.  3013124501  9 3    DEEPAK KUMAR TRIPATHI            22985.  3015002905  6      AVDESH KASHYAP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22936.  3013124739  6      ARPIT YADAV                      22986.  3015003046  6      LALIT GANGWAR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22937.  3013124761  6      KRISHNA KUMAR JAYSWAL            22987.  3015003047  0      MOHD MUZAMMIL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22938.  3013124897  6      SHALU SINGH                      22988.  3015003071  9      VIKALP PARASHAR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22939.  3013125292  0      HARSHIT PANDEY                   22989.  3015003379  0      ABHAY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22940.  3013125318  6      ABHISHEK VERMA                   22990.  3015003427  0    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22941.  3013125347  6      ADITYA KUMAR                     22991.  3015003486  1      SAHIL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22942.  3013125424  0      PAVAN PANDEY                     22992.  3015003603  9 3    NIRPENDRA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22943.  3013125452  2      KM PRIYANKA KUMARI               22993.  3015003636  9      LALIT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22944.  3013125534  0      ADITYA KUMAR PANDEY              22994.  3015003997  6      VIMAL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22945.  3013125576  0      HARIOM SINGH                     22995.  3015004257  0      AMAN JOSHI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22946.  3013125712  6      SUMIT KUMAR                      22996.  3015004326  6      PIYUSH KUMAR GANGWAR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22947.  3013125769  6      CHANDAN KUMAR SAH                22997.  3015004328  0      MOHD AZEEM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22948.  3013125847  6      PRADYUMN YADAV                   22998.  3015004366  1      VIJAY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22949.  3013125870  1      SURAJ KUMAR RAO                  22999.  3015004438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22950.  3013125931  6   5  NEERAJ PRABHAT PAL               23000.  3015004522  1      SATENDER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23001.  3015004593  0      RISHU KUMAR                      23051.  3015010470  0      YASH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23002.  3015004665  0      SHASHANK MISHRA                  23052.  3015010639  6      SHREY KUMAR KANNOJIA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23003.  3015004813  6      SHUBHANKUR SHARMA                23053.  3015010674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23004.  3015004907  9 3    NARENDRA KUMAR KULSHRESTH        23054.  3015010749  9      SUJAL MAHESHWARI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23005.  3015004985  6      SANDEEP KUMAR                    23055.  3015010806  6      SUDHEER SINGH RAJPOOT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23006.  3015005072  9      SUNIL SINGH JEENA                23056.  3015010879  1      VIJENDRA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23007.  3015005143  6      HITESH KUMAR VERMA               23057.  3015010906  9      DEV GUPTA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23008.  3015005616  1      MANDEEP KUMAR                    23058.  3015011027  1      AVNISH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23009.  3015005717  0      ARYA CHAUDHARY                   23059.  3015011264  1      ANIKET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23010.  3015006183  9      ANKIT SINGH                      23060.  3015011453  9      APAR AGNIHOTRI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23011.  3015006207  6      WASIT ALI                        23061.  3015011529  6      ASHUTOSH PATEL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23012.  3015006330  6      MANOJ KUMAR VERMA                23062.  3015011583  6      V MOHIT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23013.  3015006334  6      DIVYANSH SHAKYA                  23063.  3015011624  1      PRINCE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23014.  3015006408  6      LOKESH KUMAR                     23064.  3015011660  1      TUSHAR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23015.  3015006420  0      VIBHU BHARADWAJ                  23065.  3015011705  9      PRASHANT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23016.  3015006635  6      BOBY PAL                         23066.  3015011917  0      SATYAM SAXENA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23017.  3015006717  6      ANUJ VERMA                       23067.  3015012003  1      AVNEESH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23018.  3015006812  6      SACHIN KUMAR                     23068.  3015012744  9 3    DEEPAK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23019.  3015006871  1      RISHABH SAGAR                    23069.  3015012767  6      ANANT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23020.  3015007446  6      JUNED SIDDIQUI                   23070.  3015012789  9      AKSHAY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23021.  3015007480  9      ABHINAV BHARDWAJ                 23071.  3015012852  9      VISHAL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23022.  3015007590  0      ANKIT SHARMA                     23072.  3015013024  1      KUNAL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23023.  3015007664  6      MOHAMMAD SHUAIB                  23073.  3015013244  1      VIJAY SAGAR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23024.  3015007881  6      VIJAY KUMAR                      23074.  3015013395  9      AMARJEET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23025.  3015007975  6      PUSHPENDRA GANGWAR               23075.  3015013542  6      SABOOR AHMAD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23026.  3015008066  6      SUMIT KUMAR                      23076.  3015013592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23027.  3015008219  1      ATUL KUMAR                       23077.  3015013610  9      ANKIT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23028.  3015008234  0      RISHABH VERMA                    23078.  3015014281  1      SAURABH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23029.  3015008273  1      SUMIT KUMAR SINGH                23079.  3015014299  9 3    RAJESHWAR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23030.  3015008364  0      ADITYA CHATERJI                  23080.  3015014419  6      TARUN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23031.  3015008393  6      VISWA NATH PRATAP SINGH          23081.  3015014476  1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23032.  3015008601  1      VIVEK KUMAR                      23082.  3015014488  1      RAHUL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23033.  3015008642  6      ANAS                             23083.  3015014791  6      VIVEK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23034.  3015008703  9      SKAND SHUKLA                     23084.  3015014798  6      ANSHU GANGWAR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23035.  3015008842  1      PRINCE KUMAR                     23085.  3015014887  0      MUKUL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23036.  3015009193  6 3    SHANKAR LAL                      23086.  3015014995  1      AZAD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23037.  3015009407  0      HIMANSHU MISHRA                  23087.  3015015100  1      SHUBHAM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23038.  3015009465  9      RAJNEESH SINGH                   23088.  3015015260  0      SHUBHAM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23039.  3015009529  0      AMIT BISHT                       23089.  3015015269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23040.  3015009582  6      SAURABH SHARMA                   23090.  3015015299  9      ADARSH VISHNOI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23041.  3015009714  6      RAJESH KUMAR                     23091.  3015015325  0      AMAN CHAUDHARY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23042.  3015009715  1      ASHWANI SAGAR                    23092.  3015015327  1      ARVIND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23043.  3015009840  9 3    SANJAY KUMAR SINGH               23093.  3015015407  0      SHUBHAM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23044.  3015009848  6      ASHUTOSH PAL                     23094.  3015015530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23045.  3015009893  6      ABHISHEK                         23095.  3015015557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23046.  3015010043  1      HITESH PRATAP SINGH              23096.  3015015567  0      RITIK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23047.  3015010228  6      HIMANSHU RATHORE                 23097.  3016000040  1      SHOBHIT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23048.  3015010428  6      SHIVAM MOURYA                    23098.  3016000080  9      PARAMJEET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23049.  3015010450  0      ANKIT MISHRA                     23099.  3016000144  6      DIVAS BHATI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23050.  3015010461  1      ABHISHEK DIWAKAR                 23100.  3016000206  1      HIMANSHU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23101.  3016000561  0      SHUBHAM AALAMBAAN                23151.  3016004719  1      ASHWANI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23102.  3016000648  1      MANISH KUMAR                     23152.  3016004731  1      ANKUR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23103.  3016000707  6      NISHANT KUMAR                    23153.  3016004756  0      LAKHAN VIR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23104.  3016000741  6      VATSALYA                         23154.  3016004790  1      ANSHUL JAYANT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23105.  3016000805  0      HONEY PARASHAR                   23155.  3016004960  0      DEEPAK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23106.  3016001013  9      VISHANT                          23156.  3016005104  6      SAMEER SUBHANI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23107.  3016001147  9      GAURAV SINGH                     23157.  3016005167  0      SHEKHAR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23108.  3016001465  6      SAVAN KUMAR                      23158.  3016005197  1      MILIND GAUTAM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23109.  3016001468  6 3    HAMENT KUMAR                     23159.  3016005291  0      MAYANK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23110.  3016001495  9      ARSH CHAUDHARY                   23160.  3016005303  0      SAJAL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23111.  3016001515  9 3    VIKAS TOMAR                      23161.  3016005490  9 3    SUNIL BALIYAN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23112.  3016001603  9      GURMEET RATHI                    23162.  3016005679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23113.  3016001821  9 3    HIMANSHU HITESH                  23163.  3016005695  1      ROHAN KATARIYA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23114.  3016001834  1 3    DEEPAK GOUTAM                    23164.  3016005794  1      SIDDHARTHA KUMAR BURMAN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23115.  3016001866  9 3    ROBIN MALIK                      23165.  3016005802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23116.  3016001894  0      SACHIN SHARMA                    23166.  3016005876  6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23117.  3016001971  0      AKSHAY CHOUDHARY                 23167.  3016005944  0      ARNAV RATUDI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23118.  3016001976  0      MUDIT SHARMA                     23168.  3016006015  9 3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23119.  3016002153  0      AMIT ANAND                       23169.  3016006198  6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23120.  3016002181  0      NIKHIL                           23170.  3016006295  9      KIRSHANT TOMER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23121.  3016002356  6      PANKAJ KUMAR                     23171.  3016006330  9 3    SANDEEP RANA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23122.  3016002463  6      DURVESH                          23172.  3016006354  0      ANANT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23123.  3016002508  6      ARPAN YADAV                      23173.  3016006375  0      SHARAD POONIA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23124.  3016002634  6      AJAY KUMAR                       23174.  3016006396  1      RAJAT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23125.  3016002703  6      SALMAN                           23175.  3016006422  9      NISHANT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23126.  3016002728  9 3    MANOJ KUMAR SINGH                23176.  3016006439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23127.  3016003107  1      KULVANT SINGH SAGAR              23177.  3016006471  6      CHIRAG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23128.  3016003176  1      ANUJ CHETAN                      23178.  3016006475  1      RAVI PRATAP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23129.  3016003218  1      ARUNKUMAR                        23179.  3016006538  6      ISHANT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23130.  3016003297  9 3    HARSH VARDHAN                    23180.  3016006701  6 3    SATYENDRA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23131.  3016003384  1      DEEPESH RAI                      23181.  3016006762  1      PRAVIN SINGH NIMESH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23132.  3016003463  6      GAURAV KUMAR                     23182.  3016006813  0      RISHABH PANWAR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23133.  3016003579  0      MAYANK KAUSHIK                   23183.  3016006899  9 3    ALOK PRAKASH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23134.  3016003639  0      VIKAS                            23184.  3016006948  0      DEV GOGIA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23135.  3016003672  0      ABHAY CHOUDHARY                  23185.  3016006953  0      AASHISH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23136.  3016003696  1      ANKIT KUMAR                      23186.  3016006983  1      AASHISH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23137.  3016003750  9      ABHISHEK UJJWAL                  23187.  3016007034  1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23138.  3016003775  9 3    VIKASH KUMAR                     23188.  3016007290  6      VINEET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23139.  3016003840  6      HARI PANKAJ JANGID               23189.  3016007346  9      ASHWANI MALIK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23140.  3016003897  0      ABHISHEK                         23190.  3016007518  1      DEEPANSHU RAJORA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23141.  3016003928  1      SANJEEV                          23191.  3016007568  1      DIVYANSH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23142.  3016003982  0      SATYAM PANDEY                    23192.  3016007688  1      KUNAL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23143.  3016004106  9      RISHABH                          23193.  3016007993  6      VISHAL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23144.  3016004135  9 3    PARMANAD                         23194.  3016008140  9      SHASHANK RASTOGI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23145.  3016004153  1      SUSHANT                          23195.  3016008232  1      SACHIV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23146.  3016004175  1      ABHIJEET SINGH                   23196.  3016008322  6      NITIN KUMAR BHADANA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23147.  3016004218  1      SHIVAM KUMAR GAUTAM              23197.  3016008382  0      AASHISH TYAGI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23148.  3016004231  6      EKLAVYA                          23198.  3016008453  9 3    SACHIN DHAMA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23149.  3016004442  9      AMARJEET                         23199.  3016008648  9      UJJAWAL BALIYAN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23150.  3016004714  0      HARSH SHARMA                     23200.  3016008695  1      AMIT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23201.  3016008779  0      ANUBHAV SOLANKI                  23251.  3201002030  1      JAYRAM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23202.  3016008800  0      AADARSH KUMAR                    23252.  3201002040  6   5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23203.  3016008835  9      VIJYANT GOLIYAN                  23253.  3201002166  6   8  PARLAHAD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23204.  3016008971  1      SUMIT                            23254.  3201002414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23205.  3016009011  9      RITIK RANA                       23255.  3201002430  2      AABHA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23206.  3016009167  9      JAYANT TOMER                     23256.  3201002529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23207.  3016009195  0      VIVEK CHAUDHARY                  23257.  3201002552  6   5  SHEKHAR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23208.  3016009301  1      ABHISHEK                         23258.  3201002572  1      GURIYA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23209.  3016009305  0      AMARDEEP SINGH                   23259.  3201002862  6      NEHA SHREE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23210.  3016009313  9      SHUBHAM CHAUDHARY                23260.  3201002863  6   8  RAVI KUMAR PATEL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23211.  3016009317  0      ABHAY SINGH                      23261.  3201002905  6      PREETY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23212.  3016009323  0      TAPAN TIWARI                     23262.  3201003146  6      RABINA DIVYA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23213.  3016009351  6      RAJARAM TANWAR                   23263.  3201003403  6      VIRAT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23214.  3016009409  1      JAYANT KUMAR GAUTAM              23264.  3201003470  6   5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23215.  3016009422  0      SANGAM KUMAR                     23265.  3201003494  6   5  RAHUL DEO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23216.  3016009447  0      AMIT KUMAR                       23266.  3201003601  0      VIKRAM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23217.  3016009619  1      SOURAV                           23267.  3201003733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23218.  3016009622  0      NAKUL SHARMA                     23268.  3201003872  9 3    PARASHU RAM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23219.  3016009685  6      SHIVAM RAJLIWAL                  23269.  3201003980  6      NISHA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23220.  3016009702  1      SUMIT KUMAR                      23270.  3201004012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23221.  3016009730  6 3    ISAMUDDIN                        23271.  3201004014  0      SUSHANT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23222.  3016009792  6      SHUBHAM ARYA                     23272.  3201004364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23223.  3016009830  6      SATYAVART KUMAR TUHAR            23273.  3201004533  6   5  ARTI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23224.  3016009869  0      AKSHIT RATHI                     23274.  3201004632  6      MD SHARIF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23225.  3016009915  0      UTSAV TYAGI                      23275.  3201004780  6      MANISH KUMAR BISHWAKARMA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23226.  3016009985  1      NITIN KUMAR                      23276.  3201004810  6   7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23227.  3016009998  6      ANKIT                            23277.  3201004925  0      BOBY KUMAR MISHRA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23228.  3016010053  9      GAURAV RATHI                     23278.  3201004937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23229.  3016010376  1      GAURAV                           23279.  3201005082  1      SUSHMITA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23230.  3016010430  1      AALOK KUMAR                      23280.  3201005118  6      KOMAL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23231.  3016010557  0      HARSH                            23281.  3201005175  0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23232.  3016010574  6      SACHIN KUMAR                     23282.  3201005283  0      CHIRANJEEVI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23233.  3201000074  0      BHAWNA MISHRA                    23283.  3201005422  1   4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23234.  3201000324  6      SHIVANGI SHREY                   23284.  3201005492  6      ANKIT RISHABH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23235.  3201000492  6      HASHIKESH KUMAR                  23285.  3201005545  0      KAJAL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23236.  3201000574  6   4  MANISHA KUMARI                   23286.  3201005613  6      NUPUR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23237.  3201000577  1      PALLAVI BHARTI                   23287.  3201005703  0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23238.  3201000716  9   4  SAMARTHYA SHARMA                 23288.  3201005705  6      ARPIT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23239.  3201000717  6   8  MANJIT KUMAR                     23289.  3201005790  0      AMIT KUMAR SRIVASTAV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23240.  3201000725  0      ANAND RAJ                        23290.  3201005947  2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23241.  3201001313  1      MONIKA BHARTI                    23291.  3201006183  0      MANISH KUMAR  .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23242.  3201001316  6   7  SATYWAN                          23292.  3201006214  6      MUNIL KUMAR SAH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23243.  3201001392  0      ROUSHAN KUMAR SINGH              23293.  3201006620  6      SUDHA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23244.  3201001544  0      VISHVAJEET  KUMAR ROY            23294.  3201006669  0      SWATANTRA PRAKASH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23245.  3201001591  6      AMRESH KUMAR                     23295.  3201006677  1      SUNIL KUMAR LAL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23246.  3201001857  6      PRANAV KUMAR                     23296.  3201006753  0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23247.  3201001860  1      SOMANT KUMAR                     23297.  3201006819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23248.  3201001893  0      SANATAN KUMAR                    23298.  3201006831  9 3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23249.  3201001933  1      PIYUSH KUMAR                     23299.  3201007004  6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23250.  3201001968  9      ARYAN SHOURYA                    23300.  3201007399  6   5  PRAFULLA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23301.  3201007493  6 3    SHIV CHARAN GUPTA                23351.  3201012767  6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23302.  3201007886  6      RUPA KUMARI                      23352.  3201012768  0   5  VAIBHAB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23303.  3201007937  6      SARAN KUMAR                      23353.  3201013344  0      VARSHA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23304.  3201007979  6      RAHUL RAJ                        23354.  3201013878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23305.  3201008008  6      SWETA KUMARI                     23355.  3201013887  9      SUSHANT KUMAR DUBEY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23306.  3201008176  1      ANJALI KUMARI                    23356.  3201013973  9      ANURAG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23307.  3201008192  6      BAIBHAWBARSHA                    23357.  3201014053  0      SUDHANSHU SHEKHAR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23308.  3201008282  6      KOPAL KUMAR                      23358.  3201014081  0      MAYANKA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23309.  3201008432  6   7  TANWI SONA                       23359.  3201014108  6   7  PREETAM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23310.  3201008500  6      TIMPLE KUMAR SUMAN               23360.  3201014161  6      RAJ BABU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23311.  3201008581  1   8  SANJIV KUMAR PASWAN              23361.  3201014220  6      NIDHISH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23312.  3201008587  0      HARSH ANAND                      23362.  3201014309  6      NANDAN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23313.  3201008619  6      RANDHIR KUMAR                    23363.  3201014322  6      TAMANNA PRIYANSHI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23314.  3201008774  1   4  SANTOSH KUMAR                    23364.  3201014339  0      DHRUV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23315.  3201008795  6      RAJIV RANJAN                     23365.  3201014595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23316.  3201008815  6   4  SANJEEV KUMAR                    23366.  3201014609  6      SHASHIKANT KUMAR PARAIYA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23317.  3201008856  2      ASHISH KUMAR                     23367.  3201014700  6      PRADUMAN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23318.  3201009037  6      KUMARI JUHI                      23368.  3201014723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23319.  3201009261  6      ANKUSH KUMAR                     23369.  3201014804  6      RAJABABU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23320.  3201009313  6      NIKHIL ANAND                     23370.  3201014953  6      MANISHA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23321.  3201009414  6   5  BOBBY ROY                        23371.  3201015013  9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23322.  3201009424  0      AVANISH KUMAR                    23372.  3201015026  6      RITIK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23323.  3201009466  6      KRITI RANI                       23373.  3201015248  6      MD TABISH HUSSAIN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23324.  3201009548  6      AKASH KUMAR                      23374.  3201015530  0      ANSHUMAN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23325.  3201009934  6      DIVYANK HARSH                    23375.  3201015712  6      SANNI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23326.  3201010006  0      VIMALESH  KUMAR                  23376.  3201015771  2   4  SHIVENDU KUMAR MURMU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23327.  3201010060  6      SOURAV KUMAR                     23377.  3201015855  6      SANDEEP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23328.  3201010186  9      RITU RAJ                         23378.  3201016006  9      PREETY LAXMI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23329.  3201010327  1   4  SAWAN KUMAR                      23379.  3201016065  6      SHWET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23330.  3201010536  1      ANANT KUMAR                      23380.  3201016069  6      RAHUL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23331.  3201010736  6      YADAV NIVA RAMJEE                23381.  3201016239  1      KOMAL PRABHA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23332.  3201010968  6      ASHUTOSH ANAND                   23382.  3201016353  6   5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23333.  3201011179  6      HARSH VARDHAN                    23383.  3205000102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23334.  3201011428  9      WAGISHA STUTI                    23384.  3205000105  9 3    SAURAV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23335.  3201011462  6      CHANDRADIP KUMAR                 23385.  3205000143  0      SWETA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23336.  3201011560  0      PRERANA KUMARI                   23386.  3205000263  6      SUMITRA SHAH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23337.  3201011943  9   4  SUJIT KUMAR RAJ                  23387.  3205000514  6  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23338.  3201012071  6      SHIVANI KUMARI                   23388.  3205000547  9 3    PANKAJ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23339.  3201012156  1      RAVI KUMAR                       23389.  3205000664  0      GIRDHAR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23340.  3201012161  1      AMAN KUMAR                       23390.  3205000828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23341.  3201012166  9 3    MAIKAL RANJAN                    23391.  3205000869  6      SATYAM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23342.  3201012458  1      ROHIT KUMAR                      23392.  3205000897  6      SHANKAR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23343.  3201012470  0      GAURAV RAJ                       23393.  3205000970  6      NEERAJ LAL ADITYA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23344.  3201012477  0      UPASANA KASHYAP                  23394.  3205001579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23345.  3201012538  0      ANJALI KUMARI                    23395.  3205001590  0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23346.  3201012592  6      VISHAL KUMAR SHARMA              23396.  3205001702  0      PRIT RANJAN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23347.  3201012607  6      PRATIK RAJ                       23397.  3205001832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23348.  3201012631  6      ANJALI KUMARI                    23398.  3205001838  6      SOHAN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23349.  3201012706  1      DHIRAJ KUMAR DUTT                23399.  3205001846  0      HARSHIT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23350.  3201012765  6   5  TUFAN KUMAR                      23400.  3205001876  9   5  PRITI KUMARI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23401.  3205001964  6      AKSHAT KRISHNA                   23451.  3205005253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23402.  3205002040  6      SAKET KUMAR                      23452.  3205005348  0      SURENDRA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23403.  3205002047  6      SINTU KUMAR                      23453.  3205005558  9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23404.  3205002136  6      SATYAM KUMAR                     23454.  3205005599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23405.  3205002158  1      PRAVIN KUMAR                     23455.  3205005703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23406.  3205002285  6      SUDHIR KUMAR                     23456.  3205005726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23407.  3205002336  6      AYUSH KUMAR                      23457.  3205005734  9 3    RAVI SHANKAR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23408.  3205002475  9      ABHIJEET KUMAR GIRI              23458.  3205005776  6      PRIYA RANJAN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23409.  3205002639  6      ARJUN                            23459.  3205005778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23410.  3205002656  6      OMKAR RAJ                        23460.  3205005816  6      SATYAM  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23411.  3205002659  6      KUNDAN KUMAR                     23461.  3205005817  6      DEVANAND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23412.  3205002736  1      ANSHU KUMAR                      23462.  3205005879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23413.  3205002737  0      ABHINAW KUMAR ANISH              23463.  3205006305  6      AMJAD ALAM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23414.  3205002748  6      CHANDAN KUMAR                    23464.  3205006457  9   8  DINBANDHU KUMAR JHA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23415.  3205002760  9      RISHABH KUMAR                    23465.  3205006484  6      GOLDI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23416.  3205002804  1      MANISH KUMAR GAUTAM              23466.  3205006496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23417.  3205002823  0      HARSH RATHOD YASH                23467.  3205006542  0      PALLAVI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23418.  3205002953  0      KESHAV KUMAR JHA                 23468.  3205006719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23419.  3205002962  6      INDRAJIT KUMAR                   23469.  3205006816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23420.  3205002966  9      ADARSH KUMAR                     23470.  3205006996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23421.  3205002976  6      RAVISH KUMAR                     23471.  3205007050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23422.  3205003047  6      SUBHASH KUMAR                    23472.  3205007070  6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23423.  3205003100  6      PHULPATTI KUMARI                 23473.  3205007222  0      KUMAR AYUSH RAJ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23424.  3205003213  6      CHANDAN KUMAR                    23474.  3205007282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23425.  3205003220  6      PRITY KUMARI SINGH               23475.  3205007327  0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23426.  3205003448  6      ABHISHEK KUMAR                   23476.  3205007356  2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23427.  3205003536  6      RAJEEV KUMAR                     23477.  3205007380  0      GAURAV KUMAR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23428.  3205003700  0      RAHUL KUMAR CHAUBEY              23478.  3205007431  6      PRINSHU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23429.  3205003755  0      DEV PRAKASH                      23479.  3205007460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23430.  3205003781  6      MD MOJASSAM ANSARI               23480.  3205007471  6      DHARMENDRA KUMAR MASUK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23431.  3205003972  9      AMIT KUMAR PANDEY                23481.  3205007579  6      KUMAR GAURAV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23432.  3205004023  6      PRASAINJEET KUMAR                23482.  3205007677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23433.  3205004030  6      VIKASH KUMAR                     23483.  3205007769  6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23434.  3205004035  6      SHUBHAM KUMAR                    23484.  3205007784  0      ALOK KUMAR THAKUR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23435.  3205004062  0      ASIF KHAN                        23485.  3205007811  1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23436.  3205004079  6      MANISH KUMAR                     23486.  3205007846  0      VIBHOR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23437.  3205004080  6      GOVIND KUMAR                     23487.  3205007855  0      SAKET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23438.  3205004355  6      RAVINDRA KUMAR                   23488.  3205007863  2      ANURANJAN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23439.  3205004383  0      NIKHIL THAKUR                    23489.  3205007889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23440.  3205004388  0      AYUSH RAJ                        23490.  3205007909  6   5  ENAYAT 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23441.  3205004524  6      ANIKET KUMAR                     23491.  3205007919  0      RAHUL KUMAR SHRIVASTAV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23442.  3205004538  6      NITISH KUMAR                     23492.  3205008067  6 3    CHANDRA SHEKHAR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23443.  3205004634  0      RITI RAJ                         23493.  3205008128  1      UJJWAL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23444.  3205004794  6      VISHWA BHARTI                    23494.  3205008213  6      KUMAR SHIVA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23445.  3205004808  0      AMISH KUMAR                      23495.  3205008247  0      AMRITA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23446.  3205004959  2      DABLOO KUMAR                     23496.  3205008277  0      PRERNA PALLAVI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23447.  3205005136  1      ABHINANDAN KUMAR                 23497.  3205008330  6      SAURABH SUMAN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23448.  3205005154  1      BAM BAM KUMAR                    23498.  3205008478  0      VISHWAJEET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23449.  3205005155  6      VIKASH KUMAR                     23499.  3205008485  6      ATUL ANAND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23450.  3205005224  6      PRAKASH KUMAR                    23500.  3205008719  6      AKASH RAJ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23501.  3205008721  6      NIRAJ KUMAR                      23551.  3205012538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23502.  3205008802  1      SHUBHAM KUMAR                    23552.  3205012674  6      PEEYOOSH KUMAR THAKUR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23503.  3205008814  6      ABHISHEK KUMAR                   23553.  3205012679  0      TEJ PRATAP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23504.  3205008840  6 3    SUMAN KUMAR                      23554.  3205012721  9 3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23505.  3205008978  9      MANISHA KUMARI                   23555.  3205012785  6      PIYUSH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23506.  3205009038  0      AMAN PRAKASH NAMAN               23556.  3205012841  0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23507.  3205009182  6      SATYAM RAJ                       23557.  3205012890  6      DIKSHA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23508.  3205009380  6      ROHIT KUMAR                      23558.  3205012926  9 3    PARWIN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23509.  3205009412  6      SAMRAT KUMAR                     23559.  3205012943  6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23510.  3205009544  6      AJAY KUMAR                       23560.  3205012975  0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23511.  3205009716  6      VIKAS KUMAR                      23561.  3205012993  6      AMANDEEP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23512.  3205009900  0      SHIVAM KUMAR                     23562.  3205012994  6      AMRIT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23513.  3205009934  6      RAJAT KUMAR                      23563.  3205013006  0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23514.  3205010002  0      RAVI KUMAR SINGH                 23564.  3205013017  0      DHEERAJ KUMAR THAKUR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23515.  3205010143  6      AYUSH GUPTA                      23565.  3205013043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23516.  3205010187  0      SACHIN KUNWAR                    23566.  3205013051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23517.  3205010237  0      AJAY KUMAR                       23567.  3205013078  9      AMAR KUMAR BHARTI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23518.  3205010276  0      ANKIT RAJ                        23568.  3205013136  6      ARTI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23519.  3205010412  6      SUNDARAM KUMAR                   23569.  3205013173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23520.  3205010547  6      ROHAN KUMAR                      23570.  3205013176  6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23521.  3205010608  6      PRAKASH CHAND                    23571.  3205013269  6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23522.  3205010690  9      SUNNY                            23572.  3205013277  6      VISHAL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23523.  3205010737  6      RAJNISH KUMAR                    23573.  3205013328  0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23524.  3205010768  1      ARJUN KUMAR                      23574.  3205013334  6      RAVISHANKAR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23525.  3205010895  9   5  SAURAV KUMAR                     23575.  3205013376  1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23526.  3205010988  6      AVINASH KUMAR PATEL              23576.  3205013397  6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23527.  3205010994  6      VICKY KUMAR                      23577.  3205013404  0      DEVANSHU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23528.  3205011035  0      RAUNAK KUMAR                     23578.  3205013916  6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23529.  3205011060  0      VIVEK KUMAR SINGH                23579.  3205013939  6      KRISHNA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23530.  3205011062  0      KESHAV KUMAR                     23580.  3205014043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23531.  3205011361  0      ASHAWIN RANJAN                   23581.  3205014144  6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23532.  3205011389  9      RATAN PRIYA                      23582.  3205014194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23533.  3205011422  2      GOPAL KUMAR                      23583.  3205014283  6 3    RAJEEV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23534.  3205011461  6      SAURAV SINHA                     23584.  3205014536  6      ANMOL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23535.  3205011653  0      ADARSH RAJ                       23585.  3205014632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23536.  3205011668  6      RAHUL KUMAR                      23586.  3205014713  9      SHREYASH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23537.  3205011700  6      AMRITESH KUMAR                   23587.  3205014741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23538.  3205011701  0      SHUBHAM SHARMA                   23588.  3205014797  6      ANSHU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23539.  3205011758  6      SHUBHAM KUMAR                    23589.  3205014822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23540.  3205011778  6      BADAL KUMAR                      23590.  3205014861  6      GOVIND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23541.  3205011785  0      RIYA MISHRA                      23591.  3205014913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23542.  3205012021  9      KHUSHBU KUMARI                   23592.  3205014978  2      SUBHASH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23543.  3205012071  6      RAHUL KUMAR                      23593.  3205015215  6      SURAJ KUMAR BURNWAL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23544.  3205012109  6      AMBIKA KUMARI                    23594.  3205015266  9   7  SUBAL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23545.  3205012228  6      RAMESH KUMAR                     23595.  3205015272  6 3    AVAY ALOK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23546.  3205012296  0 3    RAJEEV KUMAR SINHA               23596.  3205015282  6      PRAMOD KUMAR CHAURASIYA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23547.  3205012311  0      RISHAV RAJ                       23597.  3205015323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23548.  3205012347  6      ANAND KUMAR                      23598.  3205015330  2      OMSHAKTI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23549.  3205012355  6      SUMIT KUMAR                      23599.  3205015367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23550.  3205012536  0      OM KUMAR MISHRA                  23600.  3205015439  0      ASHUTOSH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23601.  3205015507  1      ROHIT KUMAR                      23651.  3205018204  0      RAM KUMAR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23602.  3205015513  0      SANJEEV KUMAR MISHRA             23652.  3205018281  6      NITIN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23603.  3205015665  1      JYOTI KUMARI                     23653.  3205018340  6 3    KRISHNA NANDAN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23604.  3205015744  1      RAJAN KUMAR                      23654.  3205018372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23605.  3205015819  6      DEEPAK KUMAR                     23655.  3205018473  6      ANSHU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23606.  3205015850  1      GOVINDA KUMAR RAM                23656.  3205018615  6      RAM SUDHARI KUMAR SAH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23607.  3205015864  6      ANJALI KUMARI                    23657.  3205018716  0      RIPURAJ SHRIVASTVA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23608.  3205015876  0      PRATIBHA KUMARI                  23658.  3205018877  6      AMAR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23609.  3205015983  0      YASHWANT KUMAR JHA               23659.  3205018918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23610.  3205016107  6      MANISH KUMAR                     23660.  3205018947  0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23611.  3205016117  6 3    SUJEET KUMAR                     23661.  3205019004  6      KUNAL MANI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23612.  3205016123  0      CHANDAN KUMAR                    23662.  3205019018  6      SRIJAN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23613.  3205016134  9      KESHAW KANT MISHRA               23663.  3205019141  6      MUNNA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23614.  3205016191  1      ROHIT KUMAR                      23664.  3205019170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23615.  3205016198  6      SAGAR KUMAR                      23665.  3205019176  9      BIDHAN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23616.  3205016202  0      JITESH KUMAR                     23666.  3205019673  9      PIYUSH PRANJAL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23617.  3205016264  9      HIMANSHU BHARDWAJ                23667.  3205019822  6 3    RAMA SHANKAR RAY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23618.  3205016361  0      SUDHANSHU KUMAR                  23668.  3205019881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23619.  3205016388  6      ANAND KUMAR                      23669.  3205019931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23620.  3205016392  1      VINIT VIRAT                      23670.  3205019994  6      CHANDRAKANT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23621.  3205016439  1      BHOLA KUMAR                      23671.  3205020101  0      SANYA SHANDILYA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23622.  3205016445  0      RAUSHAN KUMAR                    23672.  3205020139  6      NIRANJAN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23623.  3205016448  9      PRATEEK KUMAR JHA                23673.  3205020333  0      ABHISHEK KUMAR TIWARI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23624.  3205016696  0      MD AKRAM ALI                     23674.  3205020438  0      SNEHA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23625.  3205016706  6      SHANKAR KUMAR SUMAN              23675.  3205020465  9 3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23626.  3205016750  6      ABHISHEK KUMAR                   23676.  3205020467  9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23627.  3205016774  6   4  AFSAR ALAM                       23677.  3205020550  6  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23628.  3205016796  6      SURAJ KUMAR                      23678.  3205020677  6 3    RAJESH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23629.  3205016864  6      VISHAL KUMAR                     23679.  3205020743  6      BITTU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23630.  3205016883  0      VISHAL                           23680.  3205020792  6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23631.  3205016885  0      INDRAJEET KUMAR SINGH            23681.  3205021014  1      AMARDEEP CHAUDHARY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23632.  3205016954  6      RANJIT KUMAR                     23682.  3205021079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23633.  3205017035  1      SANDIP KUMAR                     23683.  3205021209  2      CHANDRASHILA KUMARI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23634.  3205017123  6      MUNNA KUMAR YADAV                23684.  3205021220  0      AJEET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23635.  3205017176  0      PRASHANT MISHRA                  23685.  3205021308  6      RAVI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23636.  3205017232  6      ALOK KUMAR                       23686.  3205021345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23637.  3205017309  6      SHAILESH KUMAR                   23687.  3205021368  6      ANKIT 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23638.  3205017337  6      KUNAL VISHWENDRA                 23688.  3205021392  6      SUMANK SAURAV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23639.  3205017500  9      ROHIT KUMAR GUPTA                23689.  3205021398  0      SANJEEV SUMAN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23640.  3205017569  6      VINIT KUMAR                      23690.  3205021457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23641.  3205017642  9      MD RIJWAN                        23691.  3205021501  6      SHUBHAM SUNDRAM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23642.  3205017643  6      AMIT CHAUHAN                     23692.  3205021539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23643.  3205017652  6      SUMIT RAJ                        23693.  3205021688  6      AKASH NATH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23644.  3205017687  6      ANKESH KUMAR                     23694.  3205021702  0      DIVESH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23645.  3205017721  6      SHEKHAR ANAND                    23695.  3205021756  6 3    JEETENDRA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23646.  3205017732  6 3    MD ARSHAD ALI                    23696.  3205021781  6      NIKHIL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23647.  3205017761  6      ANKIT RANJAN                     23697.  3205021832  0      SUBHAM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23648.  3205017805  6      AMRENDRA KUMAR YADAV             23698.  3205021858  6      ANANT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23649.  3205017871  6      VINAYAK KUMAR                    23699.  3205021942  6      ABHISHEK KUMAR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23650.  3205018197  6 3    SHANKAR KUMAR                    23700.  3205021970  9      SHUBHAM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23701.  3205021972  6      MANISH KUMAR                     23751.  3205025247  9      SHRUTI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23702.  3205022001  1      AKASH KUMAR                      23752.  3205025281  0      SUMANGALAM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23703.  3205022027  6 3    MUKESH CHAUDHARY                 23753.  3205025337  6      KUMAR SATYAM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23704.  3205022086  6      MONU KUMAR                       23754.  3205025360  6 3    KUMAR GAURAO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23705.  3205022090  6      AMAR KUMAR SHARMA                23755.  3205025385  6      SRIRAM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23706.  3205022102  9      SHIV SHANKAR                     23756.  3205025410  6      SANDEEP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23707.  3205022188  0      UJJWAL ANAND                     23757.  3205025484  6      AMAN KUMAR.  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23708.  3205022197  6      PRASHANT SHEKHAR                 23758.  3205025548  1      AKHILESH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23709.  3205022212  6      SAROJ KUMAR                      23759.  3205025642  9 3    PREM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23710.  3205022219  1      KAMALESH KUMAR                   23760.  3205025668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23711.  3205022264  0      AMRIT RANJAN SHRIVASTAV          23761.  3205025691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23712.  3205022313  6      UJJAWAL KUMAR                    23762.  3205025699  6      NEHAL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23713.  3205022320  6      ASHISH KUMAR                     23763.  3205025767  0   4  ASHISH KUMAR RAI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23714.  3205022344  6      NIKKU KUMAR                      23764.  3205025795  6   5  SUBHASH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23715.  3205022399  1      RAJA KUMAR                       23765.  3205025984  0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23716.  3205022401  0      PRIYANSHU RAJ                    23766.  3205026045  6 3    ARJUN KUMAR SAH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23717.  3205022432  6      VIKRAM KUMAR                     23767.  3205026048  6      SUBHASH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23718.  3205022441  0      RISHAV RAJ                       23768.  3205026138  6      ANKUR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23719.  3205022460  6      PREETI KUMARI                    23769.  3205026139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23720.  3205022646  0      ANISH KUMAR DUTTA                23770.  3205026156  0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23721.  3205022936  6      SHUBHAM KUMAR                    23771.  3205026300  0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23722.  3205022946  6      AASHISH PRIYADARSHI              23772.  3205026361  6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23723.  3205022984  6      KUMARI NIDHI                     23773.  3205026374  6      SHUBHAM SHEKHAR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23724.  3205023015  0      NAVNEETA MISHRA                  23774.  3205026562  1      ALOK RANJAN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23725.  3205023110  6 3    ARUN KUMAR DHIRAJ                23775.  3205026622  1      DIVYA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23726.  3205023577  6      PRINCE KUMAR                     23776.  3205026630  6      DEVA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23727.  3205023691  6      DEVRAT KUMAR                     23777.  3205026707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23728.  3205023741  6      RAHUL KUMAR                      23778.  3205026736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23729.  3205023762  6      RAJNI KANT VERMA                 23779.  3205026754  9      PRAGYA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23730.  3205023824  0      PRINCE RAJ                       23780.  3205026781  0      UJJWAL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23731.  3205023838  6      NIRAJ KUMAR                      23781.  3205026817  6      UTKARSH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23732.  3205023851  6      KUNDAN KUMAR                     23782.  3205026869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23733.  3205023960  2      KUNDAN KUMAR                     23783.  3205026994  1      VIKASH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23734.  3205024015  0      SATISH KUMAR                     23784.  3205026996  0      SHANKAR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23735.  3205024064  6      RICHA KUMARI                     23785.  3205027000  0      RISHAV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23736.  3205024249  6   5  PRABHAT KUMAR                    23786.  3205027016  2      ABHIMANYU PATWARI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23737.  3205024278  6      MANGAL KUMAR                     23787.  3205027160  6      AMAR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23738.  3205024347  9 3    AVINASH KUMAR RAJ                23788.  3205027174  6      RAVI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23739.  3205024466  6      RAJESH KUMAR                     23789.  3205027235  6   4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23740.  3205024485  0      KISHOR KUMAR                     23790.  3205027247  9      SURBHI SHILPI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23741.  3205024682  9      ABHISHEK KUMAR                   23791.  3205027271  6   4  DIPAK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23742.  3205024814  6      SATYAM KUMAR                     23792.  3205027301  6   7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23743.  3205024914  0      KRRISH RAJ                       23793.  3205027323  1   7  RAJA RAJAK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23744.  3205024962  1      RAMBABU KUMAR                    23794.  3205027335  6      ASHISH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23745.  3205025004  0      NAVJEET KUMAR                    23795.  3205027350  6      PRAMOD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23746.  3205025024  6 3    SANTOSH KUMAR                    23796.  3205027377  6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23747.  3205025080  6      GAURAV KUMAR                     23797.  3205027431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23748.  3205025124  6      AMIT KUMAR                       23798.  3205027435  1      SANOJ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23749.  3205025189  6      AMAN KUMAR                       23799.  3205027489  6      SAMIR SHANKAR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23750.  3205025201  9 3    RAKESH KUMAR                     23800.  3205027528  0      SURAJ KUMAR SINGH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239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23801.  3205027562  6      DHEERAJ KUMAR                    23851.  3205030994  0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23802.  3205027641  0 3    MADHURESH KUMAR                  23852.  3205031047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23803.  3205027668  6      NANDANI KUMARI                   23853.  3205031079  6      SHASHI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23804.  3205027825  9      PRABHAT SINGH                    23854.  3205031496  0      ROHIT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23805.  3205027862  6      PRAVEEN KUMAR                    23855.  3205031559  6      VIMLESH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23806.  3205027872  6 3    NANDLAL KUMAR                    23856.  3205031602  6      JAYNATH SAH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23807.  3205027882  9 3    BHOGENDRA JHA                    23857.  3205031609  6 3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23808.  3205027978  6      RAMRAJ KUMAR                     23858.  3205031669  6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23809.  3205028027  6      ROHIT RAJ                        23859.  3205031740  6      SANDEEP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23810.  3205028077  0      PUSHKAR KUMAR JHA                23860.  3205031884  6 3    RAMAN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23811.  3205028130  9      MONA JHA                         23861.  3205031941  0      AMAN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23812.  3205028172  0      RAUSHAN KUMAR PANDEY             23862.  3205032194  6      RAVIKANT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23813.  3205028249  6      SAHIL SINGH                      23863.  3205032255  1      NISHU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23814.  3205028274  9      PRAGYA RAJ                       23864.  3205032427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23815.  3205028277  9      VIVEK DARSHAN                    23865.  3205032568  0  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23816.  3205028280  6 3    DHANANJAY KUMAR                  23866.  3205032588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23817.  3205028297  6      RAHUL KUMAR                      23867.  3205032670  6      MANORANJAN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23818.  3205028362  1      KUNAL KUMAR                      23868.  3205032768  6      RADHESHYAM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23819.  3205028474  0      SATYAM KUMAR                     23869.  3205032881  1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23820.  3205028526  0      ANKESH KUMAR                     23870.  3205032956  2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23821.  3205028603  6      RAVI KUMAR                       23871.  3205032994  1      SANNI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23822.  3205028708  0      RUCHI KUMARI                     23872.  3205033104  6   7  SONI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23823.  3205028873  6      MAMTA KUMARI                     23873.  3205033179  9   4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23824.  3205028977  6      MOHAMMAD SHAHBAZ                 23874.  3205033568  0      YUVRAJ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23825.  3205029026  6 3    CHANDAN KUMAR                    23875.  3205033640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23826.  3205029107  0      KAMAL NARAYAN SINGH              23876.  3205033697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23827.  3205029155  6      AMAN KUMAR                       23877.  3205033713  6      NANDAN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23828.  3205029428  9      KUNAL KUMAR MISHRA               23878.  3205033886  0      ANAND SAURAV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23829.  3205029447  6      RAHUL KUMAR                      23879.  3205033922  0      PURUSHOTTAM KUMAR CHOUDHA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23830.  3205029456  0      SHIVAM KUMAR SINGH               23880.  3205034044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23831.  3205029493  9      PRAGATI                          23881.  3205034138  0      SPARSH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23832.  3205029498  6      MANTU KUMAR                      23882.  3205034141  6      SUSHANT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23833.  3205029600  6      RISHAV KUMAR                     23883.  3205034149  6      PREM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23834.  3205029610  9      SUSHMA KUMARI                    23884.  3205034204  9      ANUP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23835.  3205029735  6      ABHIJEET KUMAR                   23885.  3205034244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23836.  3205029872  0      MANISH KUMAR TIWARY              23886.  3205034264  6      MONU KUMAR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23837.  3205029980  0      SATYAM KUMAR                     23887.  3205034431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23838.  3205029988  0      PRANAD                           23888.  3205034550  9 3    ASHIS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23839.  3205030016  0      KESHAV KUMAR                     23889.  3205034584  6      NAVAL KISHOR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23840.  3205030057  2 3    MUKESH KUMAR SAH                 23890.  3205034590  9   4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23841.  3205030140  0      RASHMI PRIYA                     23891.  3205034660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23842.  3205030189  6      MANISH KUMAR                     23892.  3205034723  1      ABHAY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23843.  3205030216  0      MALVIKA                          23893.  3205034755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23844.  3205030282  0      MAUSAMI PRIYA                    23894.  3205034936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23845.  3205030383  6      SONU KUMAR                       23895.  3205034960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23846.  3205030423  6      RAHUL KUMAR                      23896.  3205034985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23847.  3205030489  0      VIVEK KUMAR                      23897.  3205035039  6      PRIYANKA KESHRI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23848.  3205030563  1      DHEERAJ KUMAR                    23898.  3205035201  6      SNEHA PRIYA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23849.  3205030592  6 3    RAM NATH SINGH                   23899.  3205035269  6 3    RAJEEV SINHA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23850.  3205030751  0      VISHWAKARMA CHAUDHARY            23900.  3205035301  0      ASHUTOSH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23901.  3205035387  6      SUBHASH YADAV                    23951.  3205039154  6   8  ANANYA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23902.  3205035430  9      PRATIK SAWARANA                  23952.  3205039399  6      RAJAN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23903.  3205035525  6      RAUSHAN KUMAR                    23953.  3205039465  0      PRASANT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23904.  3205035531  0      SUDHANSHU KUMAR                  23954.  3205039512  6      PREM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23905.  3205035544  0      AYUSH RANJAN                     23955.  3205039601  0      SHIV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23906.  3205035545  6      RITESH KUMAR                     23956.  3205039708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23907.  3205035606  6      SHISHUPAL KUMAR                  23957.  3205039720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23908.  3205035640  1      RAJNISH KUMAR                    23958.  3205039887  6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23909.  3205035702  6      SAURABH KUMAR SUMAN              23959.  3205039932  6      ABHISHEK RANJAN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23910.  3205035785  6      SATISH KUMAR                     23960.  3205039968  6      UJJWAL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23911.  3205035806  0      ABHILASH KUMAR SINGH             23961.  3205039978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23912.  3205035876  6      VARSHA RANI                      23962.  3205040046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23913.  3205036109  6   4  SHYAM KUMAR                      23963.  3205040094  6      KANHAIYA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23914.  3205036113  6      KAMLESH KUMAR                    23964.  3205040119  9      RAJESH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23915.  3205036315  6      MIRTUNJAY KUMAR                  23965.  3205040157  6      PREET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23916.  3205036437  6      SUMAN KUMAR SUNNY                23966.  3205040160  0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23917.  3205036495  6      DEEPAK RAJ                       23967.  3205040318  1      RAHUL 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23918.  3205036506  0      ANKIT KUMAR                      23968.  3205040453  6      SUDHANSHU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23919.  3205036619  6      AVINASH KUMAR                    23969.  3205040479  9      SURYANSHEE VIDHYA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23920.  3205036669  6      HARSHIT KUMAR                    23970.  3205040547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23921.  3205036714  6      NITISH KUMAR                     23971.  3205040630  6      SHAMSHAD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23922.  3205036793  1      ROHAN KAUSHAL                    23972.  3205040637  6      MD SHUAIB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23923.  3205036829  0      MD SHAHJAHAN AZAD                23973.  3205040646  0      ANUSHKA RASH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23924.  3205036834  0      VISHAL KUMAR MISHRA              23974.  3205040658  9      CHITRA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23925.  3205036857  0      SMITA RAJ                        23975.  3205040662  9 3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23926.  3205036901  9      SUBY                             23976.  3205040691  0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23927.  3205036915  6 3    ASHUTOSH ANAND                   23977.  3205040746  6      MAYANK MADHUKAR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23928.  3205036929  6      ALOK RANJAN KUMAR                23978.  3205040832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23929.  3205037114  6      NAINCY RAJ                       23979.  3205040859  0      ADARSH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23930.  3205037132  6      VISHAL KUMAR                     23980.  3205040925  6      OMRAJ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23931.  3205037143  9 3    KUNAL KUMAR                      23981.  3205040932  1      DEEPAK KUMAR PASWAN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23932.  3205037175  6      SATYENDRA KUMAR                  23982.  3205040984  0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23933.  3205037242  0      ABHISHEK KUMAR JHA               23983.  3205041014  1      RITIK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23934.  3205037246  0      HARIOM KUMAR CHOUDHARY           23984.  3205041051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23935.  3205037384  0      TRILOK KUMAR JHA                 23985.  3205041103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23936.  3205037563  6      AKSHAY PRAKASH                   23986.  3205041165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23937.  3205037640  6      SAURABH KUMAR GUPTA              23987.  3205041180  6      KARAN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23938.  3205037826  6      CHANDAN KUMAR                    23988.  3205041281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23939.  3205037939  9 3    BHOLA KUMAR SINGH                23989.  3205041401  0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23940.  3205038052  0      RAHUL KUMAR                      23990.  3205041521  6      ANANYA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23941.  3205038151  1      SAURAV KUMAR                     23991.  3205041536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23942.  3205038215  0      MANSI RAJHANS                    23992.  3205041549  6      PREMCHANDRA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23943.  3205038282  6      RAJU KUMAR                       23993.  3205041698  6      SWANGI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23944.  3205038393  6      RAJNISH KUMAR                    23994.  3205041974  0      AMAN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23945.  3205038464  6      MANISH KUMAR                     23995.  3205042003  9   4  NAVNEET KUMAR CHAUDHARY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23946.  3205038610  6      HARISHANKAR KUMAR                23996.  3205042180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23947.  3205038708  6      AJEET KUMAR                      23997.  3205042218  0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23948.  3205038790  0      RAJNI KANT                       23998.  3205042243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23949.  3205038812  6      STUTI KUMARI                     23999.  3205042679  6 3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23950.  3205038980  6      NISHANT KUMAR                    24000.  3205042683  6      SONU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24001.  3205042710  0      GAURAV KUMAR SINGH               24051.  3205046318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24002.  3205042735  6      PANKAJ KUMAR                     24052.  3205046437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24003.  3205042801  6      ABHISHEK RAJ                     24053.  3205046463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24004.  3205043111  6      RAUSHAN KUMAR                    24054.  3205046487  6      ANIKET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24005.  3205043247  6 3    MANISH KUMAR                     24055.  3205046516  6      PAPPU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24006.  3205043377  1      RAHUL KUMAR                      24056.  3205046517  0      VAIBHAV VISHAL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24007.  3205043409  1      SHYAM KUMAR                      24057.  3205046548  0      SHRUTI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24008.  3205043542  6      PRINCE KUMAR                     24058.  3205046612  6  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24009.  3205043692  6      KAMLESH KUMAR                    24059.  3205046631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24010.  3205043955  0      DIWAKAR SINGH                    24060.  3205046678  6      ROUSHAN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24011.  3205044009  6      ROHIT KUMAR                      24061.  3205046745  6 3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24012.  3205044109  6      ARVIND KUMAR                     24062.  3205046778  6      MOHAN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24013.  3205044156  6      CHANDAN KUMAR                    24063.  3205046781  0      GOPI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24014.  3205044235  6      SIDDESH KUMAR                    24064.  3205046835  6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24015.  3205044267  6      PRAKASH KUMAR                    24065.  3205046853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24016.  3205044293  6      SANJEEV KUMAR                    24066.  3205046884  9 3    SUDHIR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24017.  3205044330  6      NITISH KUMAR                     24067.  3205046901  0      RAJU KUMAR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24018.  3205044352  0      SURYAKAMAL                       24068.  3205046908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24019.  3205044515  0      ABHISHEK ANAND                   24069.  3205046969  0      SANDEEP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24020.  3205044639  1      VIKASH KUMAR                     24070.  3205047037  6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24021.  3205044669  1      DHARMENDRA KUMAR                 24071.  3205047089  0      ADARSH ARSHI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24022.  3205044672  6      GAURAV KUMAR RAJ                 24072.  3205047182  6      DURGESH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24023.  3205044776  0      SHUBHAM KUMAR                    24073.  3205047199  6      ABHIJEET BHARTI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24024.  3205044818  6      AVADHESH KUMAR SINGH             24074.  3205047222  0      NIKHIL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24025.  3205044977  6      MD RASHID HUSSAIN                24075.  3205047269  0      SHIVAM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24026.  3205044987  6      SHIV SHANKAR PRASAD              24076.  3205047305  6      MAUSAM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24027.  3205045004  0      DIKSHA KUMARI                    24077.  3205047357  6      MURTUJA ANSARI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24028.  3205045025  0      DHIRAJ KUMAR                     24078.  3205047413  9 3    ABHINIT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24029.  3205045070  6   8  VIVEK KUMAR                      24079.  3205047452  0      SHUBHAM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24030.  3205045088  6      SANTOSH KUMAR                    24080.  3205047504  0      ANSHIKA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24031.  3205045094  6   7  LALAN KUMAR YADAV                24081.  3205047738  6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24032.  3205045098  2   8  OMPRAKASH PABEY                  24082.  3205047859  0      PUJA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24033.  3205045136  6      PRINCE KUMAR                     24083.  3205047927  9   4  NAVNEET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24034.  3205045191  6      LALIT KUMAR SHARMA               24084.  3205047929  0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24035.  3205045198  6 3    SUKESH KUMAR                     24085.  3205048162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24036.  3205045268  6      KUNDAN KUMAR                     24086.  3205048246  0      SUDHANSHU KR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24037.  3205045392  0      NISHANT RAJ                      24087.  3205048371  1      GOPAL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24038.  3205045424  6      MANISHA KUMARI                   24088.  3205048407  0      HRISHIKESH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24039.  3205045569  6      AMRESH KUMAR                     24089.  3205048473  6      HRISHIKESH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24040.  3205045671  0      ABHISHEK KUMAR                   24090.  3205048708  0      HRISHABH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24041.  3205045701  6      ANKIT KUMAR                      24091.  3205048712  1      ABHISHEK KUMAR SUMAN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24042.  3205045723  6      AMIT KUMAR                       24092.  3205048859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24043.  3205045901  6      ROHIT KUMAR                      24093.  3205049064  0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24044.  3205045984  6      JAY PRAKASH KUMAR                24094.  3205049104  0      NISHA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24045.  3205046012  6      UTTAM KUMAR                      24095.  3205049139  0      ABHISHEK GIRI SONU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24046.  3205046132  6      SONU KUMAR                       24096.  3205049140  0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24047.  3205046133  1      SANJEEV KUMAR                    24097.  3205049191  9      SAMRESH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24048.  3205046203  6 3    RAJIV KUMAR GUPTA                24098.  3205049206  0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24049.  3205046244  1      MUKESH KUMAR                     24099.  3205049208  1      RAJ MANI GUDDU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24050.  3205046250  6      NITESH KUMAR                     24100.  3205049273  1      SAURAV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24101.  3205049344  6      RAHUL KUMAR                      24151.  3205052113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24102.  3205049389  6      RITVIK RAJ                       24152.  3205052174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24103.  3205049401  6      AMAN KUMAR                       24153.  3205052192  6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24104.  3205049454  0      ANSHU KUMARI.                    24154.  3205052295  9      ANKUR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24105.  3205049493  9      ABHISHEK KUMAR                   24155.  3205052340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24106.  3205049552  6      VISHAL BHUSHAN                   24156.  3205052596  0      ANSHU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24107.  3205049622  6      DURGESH KUMAR THAKUR             24157.  3205052627  6 3    RANJAY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24108.  3205049630  6      VIKASH KUMAR                     24158.  3205052641  6      ADITYA VAIBHAW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24109.  3205049678  0      VIKASH KUMAR                     24159.  3205052672  9      ASHISH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24110.  3205049730  6      OM PRAKASH KUMAR                 24160.  3205052683  6      MITHUN KUMAR PRASAD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24111.  3205049764  6      ARUN KUMAR SAHU                  24161.  3205052688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24112.  3205049817  1      VIVEK CHAUDHARY                  24162.  3205052702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24113.  3205049840  6      ABHIJEET KUMAR                   24163.  3205052803  0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24114.  3205049874  0      ABHIJEET RANJAN                  24164.  3205052857  6      PRITAM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24115.  3205049925  0      SHUBHAM SINHA                    24165.  3205052916  6      SHAMBHOO BHAGAT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24116.  3205050138  6      RAJ KRISHNA                      24166.  3205052933  6      SURAJ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24117.  3205050279  9      GAURAV KUMAR DUBEY               24167.  3205053076  0      SHIWANGI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24118.  3205050358  1      NAVIN RAJ                        24168.  3205053191  2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24119.  3205050360  6      VISHAL KUMAR                     24169.  3205053215  6      VIVEK MAHASETH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24120.  3205050383  0      DILKHUSH KUMAR                   24170.  3205053244  0      AYUSH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24121.  3205050461  6      VIVEK KUMAR RAY                  24171.  3205053356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24122.  3205050623  6      OMPRAKASH KUMAR                  24172.  3205053401  6      ADITYA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24123.  3205050649  6      ROHIT KUMAR SHARMA               24173.  3205053457  1      YASHWINDER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24124.  3205050744  6      SUNNY KUMAR                      24174.  3206000005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24125.  3205050804  9      NIRBHAY KUMAR                    24175.  3206000300  0      HARSH KISHORE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24126.  3205050827  0      SARVESH KUMAR                    24176.  3206000357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24127.  3205050927  6   4  ANAND KUMAR YADAV                24177.  3206000382  6      ANMOL ANSHU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24128.  3205051025  6 3    GANESH KUMAR                     24178.  3206000440  6      PINKU KUMAR MATHURI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24129.  3205051134  6      MD ARIF JAYA                     24179.  3206000485  9 3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24130.  3205051141  0      DIVYA PRAKASH THAKUR             24180.  3206000552  0      ANUBHAV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24131.  3205051146  6      DEEPAK KUMAR                     24181.  3206000562  6      ANAND MOHAN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24132.  3205051150  6 3    MOJIBUR RAHMAN                   24182.  3206000638  6      SURYA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24133.  3205051157  6      MANTU KUMAR                      24183.  3206000677  6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24134.  3205051197  0      VIKAS KUMAR CHAUDHARY            24184.  3206000771  9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24135.  3205051207  6 3    AMIT KUMAR                       24185.  3206000907  6      CHANDAN KUMAR NIRALA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24136.  3205051244  6      ARJUN KUMAR                      24186.  3206000937  6      AMIT KUMAR SAH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24137.  3205051250  6      VIKAS KUMAR                      24187.  3206001015  6      DURGESH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24138.  3205051265  6      VIKASH KUMAR                     24188.  3206001060  0      SHRUTI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24139.  3205051292  0      RISHIKESH KUMAR TIWARI           24189.  3206001074  2      NAVEEN KUMAR HIMANSHU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24140.  3205051370  6      SUNIL KISHOR                     24190.  3206001179  0      SWATI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24141.  3205051381  9      VIKASH KUMAR                     24191.  3206001227  0      VIKASH KUMAR VEER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24142.  3205051418  6      AKASH                            24192.  3206001346  6      BHARAT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24143.  3205051507  9 3    ROUSHAN KUMAR SINGH              24193.  3206001382  6      SOMU SHEKHAR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24144.  3205051555  6      RAJEEV KUMAR                     24194.  3206001563  6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24145.  3205051611  6      SHAHBAJ IQBAL                    24195.  3206001816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24146.  3205051701  6      ROHIT KUMAR                      24196.  3206001828  0      AFREEN ZAFAR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24147.  3205051704  0      SHIVAM KUMAR JHA                 24197.  3206001838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24148.  3205051847  0      ANAND SINGH                      24198.  3206001939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24149.  3205052000  6      CHANDAN KUMAR                    24199.  3206002032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24150.  3205052054  6      DEV RAJ                          24200.  3206002036  6      AMLENDU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24201.  3206002057  6      HARIOM KUMAR                     24251.  3206005149  6      AASHU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24202.  3206002084  6      ABHISHEK KUMAR                   24252.  3206005233  6      S MANDAVI KANTA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24203.  3206002095  2      NAVIN KUMAR                      24253.  3206005288  1      RAHUL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24204.  3206002115  6      RAHUL KUMAR                      24254.  3206005303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24205.  3206002340  6      ABHISHEK RAJ                     24255.  3206005368  6      BHANU PRAKASH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24206.  3206002353  6      NIKETA KUMARI                    24256.  3206005374  6      KUMAR SHANU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24207.  3206002377  6      RAJEEV RANJAN                    24257.  3206005455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24208.  3206002408  9      GAURAV KUMAR                     24258.  3206005468  0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24209.  3206002474  9      ASHUTOSH KUMAR                   24259.  3206005549  9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24210.  3206002496  6      NIRANJAN KUMAR                   24260.  3206005658  9 3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24211.  3206002535  6   5  SHASHANK                         24261.  3206005722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24212.  3206002543  6      SWEETY KUMARI                    24262.  3206005778  0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24213.  3206002576  0      HARSHIT RAMAN                    24263.  3206005840  0      SWEETY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24214.  3206002657  6      DILIP KUMAR                      24264.  3206005845  6    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24215.  3206002664  6   4  PUJA BHARTI                      24265.  3206005849  0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24216.  3206002677  6      BINAY KUMAR                      24266.  3206005864  6      TEJ NARAYAN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24217.  3206002736  0      KESHAV KUMAR                     24267.  3206005913  0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24218.  3206002763  9      NIDHI KUMARI                     24268.  3206005934  6      KOMAL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24219.  3206002790  6      SONAL GUPTA                      24269.  3206005937  9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24220.  3206002806  6   5  DEVASHISH KUMAR SAH              24270.  3206005971  0      MUNMUN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24221.  3206003131  6      PRAVIN KUMAR                     24271.  3206006048  6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24222.  3206003256  1      SHWETA BHARTI                    24272.  3206006092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24223.  3206003372  6      SAHIN PARVEEN                    24273.  3206006126  6      UJJWAL AZAD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24224.  3206003403  0      RAKESH KUMAR                     24274.  3206006127  0      ANAND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24225.  3206003635  1      VIKASH KUMAR                     24275.  3206006174  6      SAHEB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24226.  3206003702  6      PANKAJ KUMAR                     24276.  3206006464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24227.  3206003754  0      SHUBHAM KUMAR SINGH              24277.  3206006569  6      DHARMESH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24228.  3206003784  6      VISHAL KUMAR                     24278.  3206006575  0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24229.  3206003832  6      RAJAT RAJ                        24279.  3206006622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24230.  3206003859  6      TANU KUMARI                      24280.  3206006628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24231.  3206003866  6      VIKASH KUMAR                     24281.  3206006643  0      PRINCE P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24232.  3206003880  6      DEEPAK KUMAR                     24282.  3206006700  9      SHALU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24233.  3206003951  6      MANISH KUMAR SHARMA              24283.  3206006775  6      PRATIK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24234.  3206003978  6      HRITHIK KUMAR                    24284.  3206006879  6      BABLU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24235.  3206004063  1      DEEPAK KUMAR                     24285.  3206006893  9 3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24236.  3206004065  6      ABHISHEK KUMAR SHARMA            24286.  3206007016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24237.  3206004236  6      UJJUAL KUMAR                     24287.  3206007191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24238.  3206004242  6      VIKASH KUMAR                     24288.  3206007195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24239.  3206004430  0      AJIT KUMAR JHA                   24289.  3206007204  6      VISHVAJEET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24240.  3206004443  1      ARCHANA KUMARI                   24290.  3206007216  0      ABHISHEK KUMAR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24241.  3206004489  1      MANISHA SHAW                     24291.  3206007269  0      AAMIR SOHAIL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24242.  3206004568  1      ATUL KUMAR GUPTA                 24292.  3206007314  6    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24243.  3206004682  0      GYAN PRAKASH                     24293.  3206007433  0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24244.  3206004768  1      SHASHI KANT GUPTA                24294.  3206007636  6      RAVI ROUSHAN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24245.  3206004775  0      ABHISHEK DUBEY                   24295.  3206007717  1      PAPPU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24246.  3206004892  0      PRATIK KUMAR                     24296.  3206007779  1      MITHILESH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24247.  3206005003  0      SUNDRAM                          24297.  3206007967  6      AJIT KUMAR ANAND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24248.  3206005055  1      MITHILESH PASWAN                 24298.  3206007992  6      KAMLESH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24249.  3206005116  6      AMIT KUMAR                       24299.  3206008171  6      HARI OM SHARAN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24250.  3206005139  0      NIKHIL KUMAR                     24300.  3206008194  0   5  SHIV PRAKASH TIWARY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24301.  3206008212  6      MAYANK RAJ                       24351.  3206011715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24302.  3206008292  6      MD IRFAN AHMAD                   24352.  3206011761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24303.  3206008294  6   4  AJAY KUMAR YADAV                 24353.  3206011784  6      VISHNU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24304.  3206008318  6      ABHISHEK KUMAR                   24354.  3206011805  6      SHIVANAND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24305.  3206008327  6   8  SUDIP KUMAR                      24355.  3206011891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24306.  3206008336  9   5  VIKAS RANJAN                     24356.  3206011920  1      ARUN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24307.  3206008366  2      RAVI KANT KUMAR                  24357.  3206012002  6      SANJIV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24308.  3206008403  0      NISHA BHARTI                     24358.  3206012018  6      APPU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24309.  3206008440  0      SHUBHAM VERMA                    24359.  3206012059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24310.  3206008441  6   4  ROHIT KUMAR                      24360.  3206012063  6      RAJIV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24311.  3206008488  0   4  AMIT KUMAR RAY                   24361.  3206012086  6      RADHIKA RAMAN BHARTI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24312.  3206008522  6      NISHU KUMARI                     24362.  3206012126  6      BHARAT BHUSHAN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24313.  3206008736  0      PRIYA KUMARI                     24363.  3206012169  6      RISHAV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24314.  3206008880  0      UJJWAL KUMAR                     24364.  3206012191  0      SAHIL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24315.  3206008977  6      SHANKAR KUMAR VERMA              24365.  3206012196  0      ARYA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24316.  3206008983  6      ANKIT KUMAR                      24366.  3206012218  6      ISHA SHIWANGI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24317.  3206009011  6      MANISH KUMAR                     24367.  3206012230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24318.  3206009143  6      PINTU KUMAR                      24368.  3206012271  6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24319.  3206009203  6      JAYA                             24369.  3206012308  6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24320.  3206009205  9      RAJ SHEKHAR                      24370.  3206012453  0      MUKUND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24321.  3206009403  6      DHIRAJ KUMAR                     24371.  3206012510  6      BADAL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24322.  3206009453  6      DEEPAK KUMAR                     24372.  3206012513  6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24323.  3206009495  9      RAHUL KUMAR                      24373.  3206012544  6      RAJEEV RANJAN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24324.  3206009513  6 3    ASHOK KUMAR                      24374.  3206012557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24325.  3206009535  6      SUMAN SHEKHAR                    24375.  3206012579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24326.  3206009548  6      RANJEET KUMAR                    24376.  3206012633  6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24327.  3206009622  6      ABHISHEK KUMAR                   24377.  3206012683  6      HRIDAY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24328.  3206009799  0      RAJEEV KUMAR SINGH               24378.  3206012694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24329.  3206009986  6      VIDYA VIKASH KUMAR               24379.  3206012777  0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24330.  3206010003  1      SONU KUMAR                       24380.  3206012823  1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24331.  3206010199  0      HARSH RAJ                        24381.  3206012877  6      SARVOTTAM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24332.  3206010201  6      NISHITA NANDAN                   24382.  3206012896  6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24333.  3206010211  6      SUNNY KUMAR                      24383.  3206012900  0      LOKESH NARAYAN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24334.  3206010213  9      ANKIT RAJ                        24384.  3206012904  0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24335.  3206010404  6      PINTU KUMAR                      24385.  3206012983  0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24336.  3206010451  0      NIKESH KUMAR JHA                 24386.  3206012998  6      ROHAN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24337.  3206010481  6      SONU KUMAR                       24387.  3206013045  1      AMAR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24338.  3206010501  0      GOURAV SHRIWASTAVA               24388.  3206013100  6      SHRAWAN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24339.  3206010517  6      SUMIT KUMAR                      24389.  3206013106  6 3    CHANDAN KUMAR RAY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24340.  3206010671  9      RAHUL KUMAR SINGH                24390.  3206013179  0      VARSHA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24341.  3206010759  0      VIVEK KUMAR                      24391.  3206013181  0      RITIK KUMAR RAUSHAN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24342.  3206010976  0      RAJEEV KUMAR PANDEY              24392.  3206013189  6      RANI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24343.  3206011102  6      SOURABH KUMAR                    24393.  3206013230  1      TRIDEV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24344.  3206011266  6      ANUPAM KUMAR                     24394.  3206013298  1      ROHAN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24345.  3206011276  6      AVDHESH KUMAR                    24395.  3206013301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24346.  3206011278  9      KUMAR SUDHANSHU                  24396.  3206013327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24347.  3206011502  6      KAMLESH KUMAR VERMA              24397.  3206013388  6      CHANDRAMOHAN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24348.  3206011553  6      TUFAN KUMAR                      24398.  3206013391  6      NIKHIL GOSWAMI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24349.  3206011630  0      VICKY KUMAR                      24399.  3206013465  6      ANIK SINHA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24350.  3206011706  6      PRAKASH KUMAR                    24400.  3206013628  9   7  SHISHUPAL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24401.  3206013652  0      RISHAV KUMAR                     24451.  3206016240  6      BALRAM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24402.  3206013707  6   7  ROHIT RAJ                        24452.  3206016264  9 3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24403.  3206013717  9   4  SUBHAM KUMAR SINHA               24453.  3206016282  0      PURUSHOTTAM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24404.  3206013719  0   4  ABHISHEK KUMAR                   24454.  3206016322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24405.  3206013729  6   8  AMIT KUMAR                       24455.  3206016339  9      SITESH KISHAN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24406.  3206013732  6   4  SANJAY KUMAR                     24456.  3206016363  6      RISHI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24407.  3206013736  6      ASHUTOSH KUMAR                   24457.  3206016470  6      MAYANK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24408.  3206013752  6   4  SANNY KUMAR                      24458.  3206016488  6      SHASHANK SHEKHAR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24409.  3206013760  9      BHOLU SINGH                      24459.  3206016497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24410.  3206013788  6   4  VIVEK KUMAR                      24460.  3206016513  1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24411.  3206013849  0      AMRITA KUMARI                    24461.  3206016531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24412.  3206013893  6      BEAUTY KUMARI                    24462.  3206016613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24413.  3206013912  6      KAJAL KUMARI                     24463.  3206016643  6      VISHAL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24414.  3206013921  6      VIKRAM KUMAR                     24464.  3206016749  6      NITIN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24415.  3206013976  6   7  RAVI KUMAR                       24465.  3206016766  0      RAJU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24416.  3206014040  6      VANDITA RAJ                      24466.  3206016783  6      SAWAN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24417.  3206014087  6      SHADAB ALAM                      24467.  3206016806  6      PRAKASH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24418.  3206014101  6      RAJAT KUMAR                      24468.  3206016830  0      ALOK MISHRA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24419.  3206014192  6      SONU KUMAR                       24469.  3206016844  6      ABHISHEK ANAND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24420.  3206014353  6      ANANT KUMAR SINGH                24470.  3206016876  6      NANCY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24421.  3206014393  6      ARVIND KUMAR                     24471.  3206016881  1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24422.  3206014423  6      ANKIT KUMAR                      24472.  3206016911  1      RAGINI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24423.  3206014496  1      ARYAN RAJ                        24473.  3206016981  0      MANISH KUMAR SHRIVASTVA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24424.  3206014556  6      SAGUFTA ASMIN                    24474.  3206016995  6      ANSHU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24425.  3206014608  0      SWATI KUMARI                     24475.  3206017095  0  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24426.  3206014625  6      RAHUL KUMAR                      24476.  3206017125  6      VIMAL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24427.  3206014794  6      PANKAJ KUMAR RAY                 24477.  3206017141  6      PREETI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24428.  3206014836  6      DHIRENDRA YADAV                  24478.  3206017219  0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24429.  3206014876  6      SATYAM KUMAR                     24479.  3206017279  6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24430.  3206014941  0      TUSHAR                           24480.  3206017302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24431.  3206015021  0      PAWAN KUMAR                      24481.  3206017352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24432.  3206015062  0      PRINCE KUMAR                     24482.  3206017469  6      ADITI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24433.  3206015107  6      SHUBHAM KUMAR                    24483.  3206017515  6      SONIKA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24434.  3206015116  0      MANOHAR KUMAR                    24484.  3206017596  6      DOLESHWAR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24435.  3206015170  9      PRAGYA PRAKASH                   24485.  3206017667  0      PRIYANSHU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24436.  3206015262  0      ANAND GAURAV                     24486.  3206017711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24437.  3206015399  0      SOHAM KUMAR                      24487.  3206017714  0      RISHIKESH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24438.  3206015469  6      SANTU KUMAR                      24488.  3206017726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24439.  3206015527  6      SAGAR KUMAR                      24489.  3206017768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24440.  3206015675  0      RAHUL KUMAR                      24490.  3206017769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24441.  3206015845  6      MANISH KUMAR JAYASWAL            24491.  3206017796  6      KARAN SINGH KUSHWAHA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24442.  3206015904  6      ARADHANA KUMARI                  24492.  3206017818  0      JITENDRA KUMAR MISHRA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24443.  3206015916  6      NIRANJAN KUMAR                   24493.  3206017828  0      UJJWAL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24444.  3206015920  0      CHANDAN KUMAR SINGH              24494.  3206017837  1      SHIV SHAKTI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24445.  3206015929  6      HIMANGI                          24495.  3206017842  0      ASIT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24446.  3206015951  6      SHUBHAM KUMAR                    24496.  3206017844  0      VISHWJEET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24447.  3206015960  1      PARDUM KUMAR                     24497.  3206017944  0      RAM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24448.  3206015997  1      KARISHMA KUMARI                  24498.  3206017946  6      NEHA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24449.  3206016055  6      SHWETA KUMARI                    24499.  3206017954  6      RAJ MOHAN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24450.  3206016107  0      SHIVAM                           24500.  3206017959  0      MARUT NANDAN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24501.  3206017987  6      AMIT KUMAR                       24551.  3206020042  6      KUNAL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24502.  3206018011  6      PANKAJ KUMAR                     24552.  3206020048  6      RAJESH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24503.  3206018060  6      RANVIR KUMAR RANJAN              24553.  3206020151  9      BAIBHAW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24504.  3206018074  0      KUMAR SATYAM                     24554.  3206020182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24505.  3206018075  6      PANDIT VEDPRAKASH                24555.  3206020254  1      ABHISHEK KUMAR   .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24506.  3206018143  6      VIVEK KUMAR                      24556.  3206020301  6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24507.  3206018212  6      SONU KUMAR                       24557.  3206020313  6      AARYAN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24508.  3206018219  6      SHREYA KUMARI                    24558.  3206020315  0      VISHAL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24509.  3206018257  0      RAHUL SINGH                      24559.  3206020365  6      PUSHKAR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24510.  3206018261  6      SHIVAM KUMAR                     24560.  3206020540  6      SAGAR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24511.  3206018325  0      MONU KUMAR                       24561.  3206020638  9      ANKUSH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24512.  3206018326  6      ANJALI KUMARI                    24562.  3206020745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24513.  3206018591  6      SMITA KUMARI                     24563.  3206020753  0      RAJDEEP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24514.  3206018605  0      RAHUL KUMAR                      24564.  3206020789  6      UTTAM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24515.  3206018641  1      SHAILESH KUMAR                   24565.  3206020811  6      NANDAN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24516.  3206018643  6      SAMIR KUMAR                      24566.  3206020927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24517.  3206018699  6      VICKY KUMAR                      24567.  3206021013  6      TRIBHUWAN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24518.  3206018702  6      SHUBHAM KUMAR                    24568.  3206021059  6      AKANKSHA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24519.  3206018770  6      SONAM KUMARI                     24569.  3206021103  6      SHAKTI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24520.  3206018817  6      SONU KUMAR                       24570.  3206021208  6      BHANU 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24521.  3206018850  6      ASHUTOSH RANJAN                  24571.  3206021283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24522.  3206018863  0      RITIK KUMAR                      24572.  3206021295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24523.  3206018974  0      NIDHI BHARTI                     24573.  3206021308  6      SMRITI BHARATI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24524.  3206018984  1      NITISH KUMAR                     24574.  3206021314  0      AMARJEET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24525.  3206019059  9   4  NITEESH KUMAR                    24575.  3206021319  6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24526.  3206019119  6   4  PRAVIN KUMAR                     24576.  3206021417  0      PAWAN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24527.  3206019168  1   5  PRAFULL KUMAR DAS                24577.  3206021434  6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24528.  3206019217  0      ANKUR KUMAR SINGH                24578.  3206021511  9      OMPRAKASH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24529.  3206019242  6      SHAQUIB MUMTAZ                   24579.  3206021624  6      SABA AFREEN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24530.  3206019283  9   4  ANURAG SHARMA                    24580.  3206021641  6      GOKULESH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24531.  3206019315  2      RAHUL MURMU                      24581.  3206021668  6      RAVI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24532.  3206019330  1      DHARMENDRA KUMAR                 24582.  3206021691  6      ASHWINI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24533.  3206019351  9      AMAN KUMAR                       24583.  3206021729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24534.  3206019352  6      AMIT KUMAR                       24584.  3206021769  6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24535.  3206019447  6 3    SANJEEV KAUSHAL                  24585.  3206021786  6      ANNU PRIYA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24536.  3206019492  6      MANISHA KUMARI                   24586.  3206021792  6      VIVEK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24537.  3206019497  6      NITISH KUMAR                     24587.  3206021838  6      ROHIT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24538.  3206019517  1   4  SANDEEP KUMAR                    24588.  3206021842  0      AVINASH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24539.  3206019527  9   4  SNEHAL KUMAR                     24589.  3206021897  1      SAKET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24540.  3206019539  9   4  RANJAN KUMAR                     24590.  3206021902  6      RANVEER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24541.  3206019579  6      AMRIT KUMAR                      24591.  3206021908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24542.  3206019651  6      RANJAN KUMAR                     24592.  3206021959  0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24543.  3206019723  6      RAVI SHANKAR KUMAR               24593.  3206021998  6      NIRALA SHANKAR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24544.  3206019774  6      SHUBHAM KUMAR                    24594.  3206022045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24545.  3206019822  0      NEHA DHARI SINGH                 24595.  3206022126  2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24546.  3206019848  0      SHAHID ALI                       24596.  3206022164  6      DURGESH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24547.  3206019927  0      APOORVA AVI                      24597.  3206022183  6      KUMAR SAURAV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24548.  3206019937  2      RITA SOREN                       24598.  3206022247  6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24549.  3206019938  6      DILEEP KUMAR                     24599.  3206022283  0      MANJESH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24550.  3206020002  6      NAVNEET KUMAR                    24600.  3206022301  6      RAJ KUMAR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24601.  3206022348  1      ADITYA KUMAR                     24651.  3206025189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24602.  3206022377  6      ARADHANA KUMARI                  24652.  3206025252  0      PRIYANSHU KUMAR THAKUR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24603.  3206022698  6      HIMANSHU KUMAR                   24653.  3206025422  0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24604.  3206022798  0      SHIVNATH                         24654.  3206025445  0      SWASTIKA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24605.  3206022840  1      NIKHIL KUMAR                     24655.  3206025527  1      SUNNY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24606.  3206022953  9 3    BITESH KUMAR                     24656.  3206025570  6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24607.  3206022988  9      SHUBHAM KUMAR CHAUDHARY          24657.  3206025577  0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24608.  3206023009  6      VIKASH KUMAR                     24658.  3206025603  6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24609.  3206023041  9      SHIVAM KUMAR TIWARY              24659.  3206025783  9      POOJA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24610.  3206023070  9 3    MUKUND KUMAR                     24660.  3206025809  9      VIKASH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24611.  3206023107  2      RICHA SWARAJ                     24661.  3206025996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24612.  3206023125  0      PRAVEEN KUMAR                    24662.  3206026088  0      ASHWANI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24613.  3206023171  0      AWANISH KUMAR SHRIVASTWA         24663.  3206026203  6      NAVEEN KUMAR .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24614.  3206023183  0      ABHINAV KUMAR JHA                24664.  3206026575  9      VIKASH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24615.  3206023184  0      GAURAV KUMAR                     24665.  3206026708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24616.  3206023225  6      VIKASH KUMAR                     24666.  3206026718  6      ONAM OJESWI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24617.  3206023283  6      DHEERAJ KUMAR                    24667.  3206026824  6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24618.  3206023369  0      RAJNISH KUMAR                    24668.  3206026836  6      KAVINDRA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24619.  3206023422  0      RAJEEV RANJAN                    24669.  3206026850  1      SHIVDANI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24620.  3206023435  6      SONAM KUMARI                     24670.  3206026904  1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24621.  3206023561  6      VIVEK KUMAR                      24671.  3206026986  0      SUMIT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24622.  3206023587  0      ANAMIKA KUMARI                   24672.  3206027194  6      BEAUTY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24623.  3206023614  2      AKASH KUMAR                      24673.  3206027329  9      KRISHAN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24624.  3206023635  6      GHANSHYAM KUMAR                  24674.  3206027613  6      ABHINAV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24625.  3206023776  6      AMAN KUMAR                       24675.  3206027686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24626.  3206023828  9      SHIVAM PODDAR                    24676.  3206027742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24627.  3206023871  6      MANTU KUMAR                      24677.  3206027924  6      SHANKI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24628.  3206023880  6      MD HASAN RAZA                    24678.  3206027959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24629.  3206023882  6      DINESH KUMAR                     24679.  3206027997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24630.  3206023917  0      VIKASH KUMAR                     24680.  3206028022  6 3    JUNAID AHMAD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24631.  3206024057  0      JAN MOHAMMAD                     24681.  3206028075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24632.  3206024086  6      SHEKHER SHIVAM                   24682.  3206028117  0      ASHISH SRIVASTAV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24633.  3206024205  0      SUMANT PATHAK                    24683.  3206028176  6      DEEPAK KUMAR MAHATO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24634.  3206024331  6      RAJNISH KUMAR                    24684.  3206028188  0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24635.  3206024492  0      MUKESH KUMAR                     24685.  3206028220  0      SOURAV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24636.  3206024549  6      RAJ KAMAL                        24686.  3206028304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24637.  3206024613  6      SACHIN KUMAR                     24687.  3206028413  9      KUMAR SHAMBHAV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24638.  3206024629  6   8  ABHINEET SINGH                   24688.  3206028446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24639.  3206024637  6   5  SAURAV KUMAR                     24689.  3206028509  6      DOLLY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24640.  3206024660  6   4  NISHU KUMAR                      24690.  3206028524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24641.  3206024728  6   5  MITHILESH KUMAR                  24691.  3206028597  2      SNEHA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24642.  3206024734  6      UMAKANT KUMAR                    24692.  3206028653  0      MOHIT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24643.  3206024735  1      AJAY KUMAR                       24693.  3206028660  6      MANJAY KUMAR AZAD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24644.  3206024778  6   5  PANKAJ KUMAR SHARMA              24694.  3206028702  0      SAURAV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24645.  3206024842  6      ANANYA KUMARI                    24695.  3206028800  0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24646.  3206024918  6      AMIT KUMAR                       24696.  3206028907  0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24647.  3206024956  6      DEEPAK KUMAR                     24697.  3206028916  0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24648.  3206024976  6   4  AVINASH KUMAR NIRALA             24698.  3206028940  1      PURUSHOTTAM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24649.  3206025043  6      SANDEEP KUMAR PATEL              24699.  3206029107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24650.  3206025103  6      RAHUL KUMAR                      24700.  3206029150  6      AVINASH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24701.  3206029153  6      RAKESH KUMAR                     24751.  3206032016  0      MD TABISH AMAN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24702.  3206029263  6      KRITI PRAGYA                     24752.  3206032068  9      ADITYA KUMAR RAI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24703.  3206029285  0      GEETANJALI KUMARI                24753.  3206032175  1      RUBY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24704.  3206029348  6      SONAM KUMARI                     24754.  3206032188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24705.  3206029460  6      HARI SHAMBHU                     24755.  3206032194  0      AMISH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24706.  3206029528  1      ASHISH KUMAR                     24756.  3206032316  6      BEAUTI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24707.  3206029560  0      HARIOM KUMAR                     24757.  3206032348  0      SATYAM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24708.  3206029596  9      SHIVANGI GUPTA                   24758.  3206032383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24709.  3206029597  1      JAYRAJ KUMAR RAM                 24759.  3206032413  6      SWEETY KUMARI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24710.  3206029667  6      KARISHMA KUMARI                  24760.  3206032431  6      ANAND BHUSHAN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24711.  3206029730  6      ABHINAV RAJ                      24761.  3206032482  0      LOKESH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24712.  3206029767  9      ABHISHEK KUMAR                   24762.  3206032526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24713.  3206029820  6      KRISHNA KUMAR                    24763.  3206032551  0      VISHAL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24714.  3206029937  6      SHASHI KUMAR                     24764.  3206032573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24715.  3206029940  1      AMIT RAJ                         24765.  3206032578  1      RAJEEV KUMAR PASWAN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24716.  3206030056  9   4  SUBHASH KUMAR                    24766.  3206032605  0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24717.  3206030211  9   5  ABHISHEK PATHAK                  24767.  3206032637  0      RITURAJ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24718.  3206030212  9 3 4  MRITYUNJAY KUMAR                 24768.  3206032700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24719.  3206030228  6      AMIT RANJAN                      24769.  3206032719  0      ASHISH KUMAR PATHAK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24720.  3206030272  6   8  REKHA KUMARI                     24770.  3206032777  6      ABHISHEK KUMAR MEHTA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24721.  3206030293  6      SAURABH KUMAR                    24771.  3206032788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24722.  3206030322  6      AVINASH KUMAR                    24772.  3206032833  0      AHMAD HUSAIN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24723.  3206030345  6      PUJA KUMARI                      24773.  3206032837  0      GAYATRI SHARAN GULSHAN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24724.  3206030407  6      RAVI SHANKAR                     24774.  3206032876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24725.  3206030431  6 3    UMESH KUMAR SINGH                24775.  3206032962  0      PUSHKAR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24726.  3206030587  6      MONU KUMAR                       24776.  3206033070  6      GANGA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24727.  3206030622  9      RAHUL KUMAR                      24777.  3206033174  0      ANAND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24728.  3206030649  6      MITHILESH KUMAR                  24778.  3206033177  6      NIRMANI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24729.  3206030668  6      JISHU KUMAR                      24779.  3206033199  6      SOURAV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24730.  3206030680  6      SUBHAM RAJ                       24780.  3206033229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24731.  3206030758  9      VAIBHAV                          24781.  3206033292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24732.  3206030892  6      SUMAN SAURAV                     24782.  3206033295  0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24733.  3206030912  6      HARISH RAJ                       24783.  3206033345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24734.  3206030985  2      PRIYANKA                         24784.  3206033371  1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24735.  3206031074  0      PAVAN KUMAR TIWARI               24785.  3206033437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24736.  3206031086  6      BALRAM KUMAR                     24786.  3206033564  0      SOMESH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24737.  3206031178  6      KANCHAN KUMAR RANJAN             24787.  3206033714  6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24738.  3206031218  6      RAJESH KUMAR                     24788.  3206033776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24739.  3206031232  0      RANJAN KUMAR ROY                 24789.  3206033908  0      MANISHA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24740.  3206031240  1      KHUSHBOO KUMARI                  24790.  3206034005  6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24741.  3206031261  0      JAYA SINHA                       24791.  3206034048  0      JOLLY JIGYASHU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24742.  3206031317  9      KUMAR SHUBHAM                    24792.  3206034061  0      RAHUL KUMAR KARN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24743.  3206031324  0      RAJA KUMAR                       24793.  3206034139  6      NIDHI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24744.  3206031424  0      VIKRAM KUMAR MISHRA              24794.  3206034229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24745.  3206031425  6      AKSHAY KUMAR                     24795.  3206034397  9      ABHIJEET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24746.  3206031541  6      HAPPY KUMAR                      24796.  3206034402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24747.  3206031784  0      KRITIKA VATAS                    24797.  3206034456  0      SATYAM SHUBHAM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24748.  3206031785  0      VIKRANT KUMAR RAI                24798.  3206034547  6      PRASHANSA KUMARI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24749.  3206031886  6      BALRAM KUMAR                     24799.  3206034620  9      AYUSH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24750.  3206031988  6      ABHISHEK KUMAR                   24800.  3206034820  6      RAJ KUMAR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249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24801.  3206034936  0      ANAMIKA KUMARI                   24851.  3206038876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24802.  3206034975  0      RAJ KUMAR                        24852.  3206039059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24803.  3206035124  0      SHRUTI KUMARI                    24853.  3206039192  9      RAJEEV RANJAN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24804.  3206035215  1      RAHUL KUMAR                      24854.  3206039280  6      SANDIP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24805.  3206035220  0      NISHANT KUMAR SINGH              24855.  3206039316  1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24806.  3206035249  6      ABHILASH KUMAR                   24856.  3206039430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24807.  3206035391  9      ABHISHEK ANAND                   24857.  3206039449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24808.  3206035406  9 3    ALOK KUMAR PARMAR                24858.  3206039464  0      GYAN RAUSHAN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24809.  3206035653  6   7  SUMAN KUMAR SAW                  24859.  3206039508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24810.  3206035663  2      PRATIK KUMAR                     24860.  3206039517  0      PRIYANSHU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24811.  3206035714  6      MANISH KUMAR                     24861.  3206039519  6      ANISH KUMAR. 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24812.  3206035771  6   7  VINIT KUMAR                      24862.  3206039553  6      MD SARTAJ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24813.  3206035834  6   8  RUPAM KUMARI                     24863.  3206039565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24814.  3206035894  6      KUMAR SHUBHAM                    24864.  3206039567  0      ANAND SHANKAR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24815.  3206035952  6   7  CHANDESHWAR SINGH                24865.  3206039598  9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24816.  3206035982  6      SONIKA KUMARI                    24866.  3206039650  6      NIVEDITA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24817.  3206036006  9   8  SANU KUMAR SINGH                 24867.  3206039711  0      RINKESH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24818.  3206036052  6   4  SADIQUE RAJA                     24868.  3206039758  0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24819.  3206036133  6      PRABHAT KUMAR                    24869.  3206039822  0      KUNDAN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24820.  3206036237  9 3    ARUN KUMAR PANKAJ                24870.  3206039831  6  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24821.  3206036410  6      VIVEK KUMAR                      24871.  3206040025  0      MAHARANA PRATAP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24822.  3206036500  0      AADITYA ANAND                    24872.  3206040073  0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24823.  3206036692  6      DHARMENDRA KUMAR                 24873.  3206040161  0      DHEERAJ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24824.  3206036902  6      AJAY KUMAR                       24874.  3206040258  6 3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24825.  3206036913  6      SUNITI SINHA                     24875.  3206040291  6      RITIK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24826.  3206036938  6      BARSHA KUMARI                    24876.  3206040306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24827.  3206037021  6      UJJWAL KUMAR                     24877.  3206040337  0      ASHISH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24828.  3206037065  6      RAJA KUMAR                       24878.  3206040437  0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24829.  3206037173  6      CHHOTU KUMAR                     24879.  3206040605  6      GOVIND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24830.  3206037201  0      SIYA RAM KUMAR                   24880.  3206040635  0      SHIVAM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24831.  3206037231  6      AJIT KUMAR                       24881.  3206040657  6      SHIV SHANKAR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24832.  3206037258  0      AADITI KUMARI CHAUDHARY          24882.  3206040675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24833.  3206037433  6      NIKHIL SIDDHARTH                 24883.  3206040706  6      AMAR KANT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24834.  3206037603  1      PAWAN KUMAR                      24884.  3206040731  6      KAVI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24835.  3206037898  9      HARSH RAJ                        24885.  3206040806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24836.  3206037938  6      SWATI SINHA                      24886.  3206040892  6      PRINCE 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24837.  3206037972  6      LALOO KUMAR                      24887.  3206040969  6      SAGAR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24838.  3206038035  0      SHIV KUMAR SHARMA                24888.  3206041072  9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24839.  3206038150  6      AMIT KUMAR                       24889.  3206041111  9   5  JIMMY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24840.  3206038263  6      ROHIT KUMAR                      24890.  3206041117  6      MANTU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24841.  3206038442  6      SMITA KUMARI                     24891.  3206041125  6      ASHUTOSH AMAN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24842.  3206038466  6      SAMAR UDIT NARAYAN               24892.  3206041154  6   5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24843.  3206038475  6 3    ALOK RANJAN                      24893.  3206041170  6   5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24844.  3206038555  0      PRASHANT KUMAR UPADHYAY          24894.  3206041193  6      GAUTAM KUMAR PANDIT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24845.  3206038650  6      RAKESH RANJAN                    24895.  3206041207  6      SMITA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24846.  3206038742  6      RAJU KUMAR                       24896.  3206041239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24847.  3206038743  6      DEEPAK KUMAR                     24897.  3206041261  6   5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24848.  3206038753  0      RUPESH KUMAR PANDEY              24898.  3206041265  0      PUSHPANJALI PUSHPAM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24849.  3206038819  6      VIJAY KUMAR                      24899.  3206041291  1      ACHINT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24850.  3206038862  0      AMAN KUMAR                       24900.  3206041363  6      PRABHU KUMAR CHAUDHARY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24901.  3206041415  6   4  RAUSHAN KUMAR                    24951.  3206044487  6      SUNITA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24902.  3206041456  6      MD TAUSHIF                       24952.  3206044502  0      ADARSH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24903.  3206041462  6   5  RAJNISH KUMAR                    24953.  3206044539  6      NANDAN KUMAR PANDIT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24904.  3206041510  6      NIRANJAN KUMAR SAH               24954.  3206044717  6      ROHIT KUMAR AGRAWAL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24905.  3206041551  6      RAKESH KUMAR                     24955.  3206044847  0      ADITYA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24906.  3206041591  6      ANSHU KUMAR                      24956.  3206044907  1      SUMAN SAURABH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24907.  3206041609  0   4  GOPAL KRISHNA                    24957.  3206044983  6      ABHISHEK SUMAN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24908.  3206041635  6   4  ANAND KUMAR                      24958.  3206045076  0      JAGAT NARAYAN RAI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24909.  3206041802  9 3    SHASHI BHUSHAN PATEL             24959.  3206045110  0      SUSHANT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24910.  3206041812  6      ABHISHEK KUMAR                   24960.  3206045133  9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24911.  3206042011  9      ARUNESH KUMAR                    24961.  3206045243  0      GAURAV ABHISHEK JHA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24912.  3206042030  6      SHASHI RANJIKA KUMARI            24962.  3206045273  6      MANOHAR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24913.  3206042038  6      GUNGUN RAJ                       24963.  3206045275  6      VISHAL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24914.  3206042106  1      NIRAJ KUMAR                      24964.  3206045286  0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24915.  3206042131  6      ANIKET KUMAR                     24965.  3206045289  9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24916.  3206042243  0      UJJAWAL KUMAR                    24966.  3206045295  0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24917.  3206042257  6      SAURABH RAJ                      24967.  3206045369  0      SAURAV SRIVASTAVA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24918.  3206042330  0      SWARN KAMAL                      24968.  3206045399  0      HRISHIKESH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24919.  3206042479  6      VISHAL RAJ                       24969.  3206045437  0      PRANAV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24920.  3206042541  0      SHIKHA JHA                       24970.  3206045447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24921.  3206042567  6      NAVNEET KUMAR                    24971.  3206045480  6      ARNIKA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24922.  3206042574  0      PRATEEK SHEKHAR                  24972.  3206045566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24923.  3206042609  6      ADITY ANAND                      24973.  3206045578  6      RINKI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24924.  3206042635  6      TRILOKI KUMAR                    24974.  3206045584  9      RAJ KAMAL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24925.  3206042885  6      PUSHPA RAJAN                     24975.  3206045604  9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24926.  3206042912  6      SAROJ KUMAR                      24976.  3206045659  6  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24927.  3206043018  0      MADHUSUDAN KUMAR SINGH           24977.  3206045690  1      AMIT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24928.  3206043074  6      SAURAV KUMAR                     24978.  3206045693  6      SWSTI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24929.  3206043094  0      PUJA KUMARI                      24979.  3206045745  0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24930.  3206043236  0      VICKY KUMAR SINGH                24980.  3206045747  6      PRAHLAD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24931.  3206043310  0      RAVI KUMAR SINHA                 24981.  3206045752  6      POOJA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24932.  3206043320  0      SUMIT KUMAR                      24982.  3206045772  0      BISHAL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24933.  3206043328  6      SAJANI SINGH                     24983.  3206045785  6      AMAN CHOURASIA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24934.  3206043422  6      ROBINSH KUMAR                    24984.  3206045894  0      SURBHI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24935.  3206043446  6      RUPAK KUMAR                      24985.  3206045946  6      BHIM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24936.  3206043473  6      VIVEK RAY                        24986.  3206046002  1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24937.  3206043531  6      SONU PAL                         24987.  3206046023  0      SHUBHAM SHEKHAR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24938.  3206043547  6      ROHIT KUMAR                      24988.  3206046114  1      SNEHA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24939.  3206043631  6      SUBHASH KUMAR                    24989.  3206046153  6    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24940.  3206043642  6      AJIT KUMAR SHAHI                 24990.  3206046215  0      YUVRAJ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24941.  3206043651  6      CHANDAN KUMAR                    24991.  3206046314  0      ADITYA KUMAR KARN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24942.  3206043691  6      ABHINAV ANAND                    24992.  3206046331  6      REEMA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24943.  3206043713  6      ANAND KUMAR                      24993.  3206046360  6      ANURAG ABHISHEK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24944.  3206043760  6      RAVI KUMAR PRASAD                24994.  3206046376  6      SUMIT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24945.  3206043797  6      BRAJESH KUMAR                    24995.  3206046389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24946.  3206044000  6      ARYAN RAJ                        24996.  3206046396  0      AZAD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24947.  3206044052  0      NITISH KUMAR                     24997.  3206046453  6      ADITI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24948.  3206044090  0      GOPAL KUMAR                      24998.  3206046524  9      AKSHAY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24949.  3206044225  6      ANAND KUMAR                      24999.  3206046580  9      SAKSHI PRIYA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24950.  3206044247  6      DEEPAK KUMAR VARNWAL             25000.  3206046597  6      DHANVEE NARAYAN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25001.  3206046633  6      PRITI KUMARI                     25051.  3206048553  6      FARAZ ALAM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25002.  3206046644  6   8  SANTOSH KUMAR                    25052.  3206048588  6      ARATI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25003.  3206046721  6   4  CHANDAN KUMAR GUPTA              25053.  3206048623  6      MD RIZWAN AHMAD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25004.  3206046746  6      ALOK KUMAR BHARTI                25054.  3206048637  6  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25005.  3206046798  6      RAVI KUMAR                       25055.  3206048729  0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25006.  3206046804  6   4  JAYPARKASH KUMAR                 25056.  3206048741  6      SUJIT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25007.  3206046861  6      SHIWAM KUMAR                     25057.  3206048759  6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25008.  3206046862  6      AMIT KUMAR                       25058.  3206048769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25009.  3206046880  6      KHUSHBU BHARTI                   25059.  3206048786  0      ARJUN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25010.  3206046890  6   4  ROHIT KUMAR                      25060.  3206048793  0      CHANDRA NARAYAN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25011.  3206046894  0   5  RAJIV RANJAN                     25061.  3206048795  6      SUJIT SUMAN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25012.  3206046908  6   5  RANDHIR KUMAR                    25062.  3206048804  6      RAVI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25013.  3206046954  1   8  ANKIT KUMAR                      25063.  3206048805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25014.  3206046985  1      RANJAN KUMAR                     25064.  3206048852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25015.  3206047004  6      ABHISHEK ANAND                   25065.  3206048853  0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25016.  3206047035  9   4  NITISH KUMAR                     25066.  3206049092  1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25017.  3206047039  6   4  PRAKASH KUMAR SHARMA             25067.  3206049244  6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25018.  3206047057  1      ANUJ RAJAK                       25068.  3206049281  6      HIMANSHU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25019.  3206047074  6   5  KISHAN KUMAR                     25069.  3206049464  0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25020.  3206047082  2      ANIMESH KUMAR                    25070.  3206049487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25021.  3206047129  9   5  ARIF NASIM                       25071.  3206049513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25022.  3206047151  6      VIKASH KUMAR                     25072.  3206049536  6      MASOOM AKHTAR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25023.  3206047182  0      PRINCE KUMAR SHUKLA              25073.  3206049574  6      RAMLAKHAN CHAUDHORY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25024.  3206047269  6      SURYAMANI KUMAR                  25074.  3206049650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25025.  3206047346  6      MANISH KUMAR                     25075.  3206049737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25026.  3206047374  6      JASWANT SAGAR                    25076.  3206049740  0      VIKRAMADITYA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25027.  3206047385  6      SUMAN KUMARI                     25077.  3206049779  6      UJJWAL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25028.  3206047427  6      RINSHI KUMARI                    25078.  3206049833  9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25029.  3206047499  1      PANKAJ KUMAR                     25079.  3206049865  6      SURYAMANI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25030.  3206047507  6      ADITYA KUMAR                     25080.  3206049935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25031.  3206047527  0      RAHUL RAJ                        25081.  3206049977  6      ABHIMANYU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25032.  3206047575  6      SAGUFTA PARVEEN                  25082.  3206050002  0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25033.  3206047593  6      VISHWAS KUMAR                    25083.  3206050111  6      HARTIK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25034.  3206047647  6      MOHIT KUMAR                      25084.  3206050169  0      SHUBHRANSHU PRATIK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25035.  3206047658  6      SUNNY KUMAR                      25085.  3206050245  6      VIVEK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25036.  3206047796  0      NIRAJ KASHYAP                    25086.  3206050256  6      ROSHAN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25037.  3206047821  1      SUDHIR KUMAR                     25087.  3206050262  0      PALLAVI BHARTI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25038.  3206047967  9 3    RAVI KANT                        25088.  3206050263  0      MANI BHUSHAN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25039.  3206048011  0      SOURAV KUMAR SINGH               25089.  3206050303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25040.  3206048018  1      NEERAJ KUMAR                     25090.  3206050410  6      SUMAN KISHOR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25041.  3206048106  0      ADITYA KUMAR                     25091.  3206050511  0      MINAKSHI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25042.  3206048128  6      RAVI KUMAR                       25092.  3206050630  0      SHWETA KARN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25043.  3206048165  0      PRIYA KUMARI                     25093.  3206050652  6      PRAWEEN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25044.  3206048185  0      SHIVAM KUMAR SINGH               25094.  3206050726  6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25045.  3206048204  6      BIMLESH KUMAR                    25095.  3206050791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25046.  3206048221  6      GULSHAN KUMAR                    25096.  3206050804  0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25047.  3206048242  0      PRINCE KUMAR                     25097.  3206050815  1      ANAND GWALIYA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25048.  3206048263  6      SHREYA SHARMA                    25098.  3206050819  0      NIKHIL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25049.  3206048293  6      RISHABH RAJ                      25099.  3206050852  9      MD PARWEZ KHAN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25050.  3206048389  2      HETRAM MEENA                     25100.  3206050869  0      RAKESH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25101.  3206050874  0      ANKIT KUMAR                      25151.  3206054042  6      ARYA KUMAR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25102.  3206051001  0      NAYLA AKHTAR                     25152.  3206054181  9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25103.  3206051018  0      AKASH KUMAR                      25153.  3206054252  9      PAMMI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25104.  3206051140  0      KASHISH RAI                      25154.  3206054291  6      MIKU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25105.  3206051188  6      SHAMBHU KUMAR                    25155.  3206054329  6      AVINASH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25106.  3206051475  6      ADITYA KUMAR                     25156.  3206054331  6      KARAN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25107.  3206051577  6      SHASHI RAJ                       25157.  3206054348  1      ANJALI 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25108.  3206051610  6      PRAGATI KUMARI                   25158.  3206054401  9      RAMAN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25109.  3206051627  0      ALOK SINGH PARMAR                25159.  3206054425  1      KARAN KUMAR LAL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25110.  3206051651  0      HIMANSHU KUMAR                   25160.  3206054459  0      KUMAR ABHISHEK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25111.  3206051686  6      KANHAIYA KUMAR                   25161.  3206054491  6      SOURAV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25112.  3206051726  2      HIMANSHU KUMAR                   25162.  3206054666  6      RANJAN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25113.  3206051772  1      VIKASH KUMAR                     25163.  3206054695  0      RANJEET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25114.  3206051925  6      SUMIT KUMAR                      25164.  3206054786  6      SUBHAM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25115.  3206051977  6      SUMIT KUMAR                      25165.  3206054872  0      YUVRAJ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25116.  3206052004  0      SURAJ KUMAR BURNWAL              25166.  3206054944  9      ABHISHEK ANAND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25117.  3206052069  6      JUHEE KUMARI                     25167.  3206055016  0      DHRUV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25118.  3206052094  6      ADARSH RANJAN                    25168.  3206055018  9 3    VIKASH CHANDRA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25119.  3206052124  6      VINAY KUMAR                      25169.  3206055023  6      SUBODH MAHTO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25120.  3206052198  6      SONI GUPTA                       25170.  3206055178  0      LAKSHMAN KUMAR CHOUDHARY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25121.  3206052210  1   5  PRIYANKA MAJHI                   25171.  3206055307  1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25122.  3206052237  6   4  ANKITA SHARMA                    25172.  3206055317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25123.  3206052299  9   5  MOHIT KUMAR GAUTAM               25173.  3206055330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25124.  3206052312  6      RAJEEV RANJAN                    25174.  3206055355  6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25125.  3206052397  6   5  VIDHAN KUMAR                     25175.  3206055360  2      VIMLESH KUMAR MAHTO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25126.  3206052540  6      DEEPAK KUMAR                     25176.  3206055375  9      AMIT KUMAR PRASAD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25127.  3206052559  6      MUKESH KUMAR                     25177.  3206055409  6      ROHAN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25128.  3206052561  6      AVINASH KUMAR                    25178.  3206055434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25129.  3206052585  0   5  VIKASH KUMAR                     25179.  3206055461  9      SHIKHA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25130.  3206052613  9   8  VIVEK KUMAR                      25180.  3206055463  0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25131.  3206052624  0   5  AMIT RAI                         25181.  3206055470  6      VISHVENDRA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25132.  3206052852  6      PRIYANKA KUMARI                  25182.  3206055537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25133.  3206052949  9 3    SUNIL KUMAR PANDEY               25183.  3206055616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25134.  3206052969  0      SUNNY KUMAR JHA                  25184.  3206055707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25135.  3206053028  6      MANISHA KUMARI                   25185.  3206055750  9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25136.  3206053088  0      VIMALESH                         25186.  3206055758  0      SHIVAM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25137.  3206053090  6      ARNAV RAJ SANNY                  25187.  3206055783  0      NILI PRIYA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25138.  3206053161  0      RAJU KUMAR                       25188.  3206055810  0      RAUSHAN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25139.  3206053256  9      RAJDEEP                          25189.  3206055822  9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25140.  3206053292  0      MUKUL KUMAR                      25190.  3206055825  6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25141.  3206053370  6      RAHUL KUMAR AMAN                 25191.  3206055826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25142.  3206053398  6      AMARTYA RAJ                      25192.  3206055828  6      RAUSHANI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25143.  3206053479  9 3    ANUJ KUMAR AMBASTHA              25193.  3206055896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25144.  3206053491  6      ABHISHEK KUMAR                   25194.  3206055926  9      VIVEK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25145.  3206053822  6      ABHISHEK KUMAR SINGH             25195.  3206055995  6      RAJVEER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25146.  3206053848  6      NIKHIL KUMAR                     25196.  3206056030  1      ROHAN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25147.  3206053859  0      MRITUNJAY KUMAR                  25197.  3206056033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25148.  3206053912  6      SHAKSHI VERMA                    25198.  3206056038  0      RAVI ANAND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25149.  3206053992  1      SAGAR KUMAR                      25199.  3206056079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25150.  3206053995  0      SURYADIP KUMAR SINGH             25200.  3206056162  9      KUMAR GAURAV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25201.  3206056164  0      PRATIBHA SINGH                   25251.  3206058012  1   4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25202.  3206056196  0      VISHAL GAURAV                    25252.  3206058102  6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25203.  3206056272  0      JANMEJAY KUMAR                   25253.  3206058123  6   7  SUPRIYA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25204.  3206056312  6      CHANDAN KUMAR                    25254.  3206058126  1   7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25205.  3206056324  6      MOHIT KUMAR GUPTA                25255.  3206058145  6   7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25206.  3206056342  9 3    KRISHNA MURARI                   25256.  3206058181  6      NANCY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25207.  3206056345  0      RAHUL KUMAR                      25257.  3206058231  6   7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25208.  3206056372  0      ABHISHEK KUMAR                   25258.  3206058255  6      PUNIT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25209.  3206056387  1      BABLOO KUMAR                     25259.  3206058297  6      DEEPAK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25210.  3206056389  0      ABHINAV KUMAR                    25260.  3206058327  9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25211.  3206056393  0      ANIKET KUMAR                     25261.  3206058330  6      ANAND SHANKER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25212.  3206056420  9      NIKESH KUMAR                     25262.  3206058338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25213.  3206056458  0      RAJNISH KUMAR MISHRA             25263.  3206058390  6      SANGAM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25214.  3206056471  0      PURUSHOTAM KUMAR                 25264.  3206058417  6      ROHIT ABHISHEK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25215.  3206056475  0      RAJNISH KUMAR                    25265.  3206058489  6      RAVI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25216.  3206056557  0      GAUTAM KUMAR                     25266.  3206058498  0      SHRUTI SINHA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25217.  3206056577  0      AVINASH KUMAR ANAND              25267.  3206058551  6      GOVIND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25218.  3206056597  0      VISHAL KUMAR DUBEY               25268.  3206058571  6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25219.  3206056605  9      AAKASH KUMAR SINHA               25269.  3206058577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25220.  3206056621  0      BHAWANI KUMAR                    25270.  3206058582  1      GAUTAM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25221.  3206056643  0      GAURAV KUMAR JHA                 25271.  3206058589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25222.  3206056763  6      MANISH KUMAR                     25272.  3206058612  6      GOLDI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25223.  3206056787  0      UJJWAL PRAKASH                   25273.  3206058629  6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25224.  3206056821  0      DEV RANJAN                       25274.  3206058734  6      CHANDAN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25225.  3206056882  6      ANKIT KUMAR                      25275.  3206058772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25226.  3206056922  0      PRAKASH KUMAR                    25276.  3206058899  6      AMAR KUMAR.  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25227.  3206057000  0      ABHISHEK KUMAR PANDEY            25277.  3206058967  0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25228.  3206057019  6 3    RANJEET LAL                      25278.  3206058991  0      KUMAR ASHISH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25229.  3206057031  0      SAGAR KUMAR                      25279.  3206059034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25230.  3206057042  6      AVINASH BHASKAR                  25280.  3206059060  6      PRAMOD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25231.  3206057075  0      AKASH KUMAR JHA                  25281.  3206059071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25232.  3206057080  0      KUNAL KUMAR                      25282.  3206059163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25233.  3206057110  6      VIKAS KUMAR                      25283.  3206059164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25234.  3206057192  6      PANKAJ KUMAR                     25284.  3206059187  0      RISHU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25235.  3206057244  1      KIRAN KUMAR                      25285.  3206059195  6      VIJETA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25236.  3206057324  6      SANTOSH KUMAR                    25286.  3206059197  6      RACHNA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25237.  3206057391  6      CHANCHAL KUMAR                   25287.  3206059214  6      NIRANJAN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25238.  3206057451  6      DARSHAN KUMAR                    25288.  3206059254  6      DIPU ANAND PATEL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25239.  3206057526  6      RAKESH RAJ                       25289.  3206059347  6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25240.  3206057538  6      KUNAL KUMAR                      25290.  3206059446  1      SWETA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25241.  3206057557  6      VIKASH KUMAR                     25291.  3206059494  6      UTTAM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25242.  3206057566  6      SHRISTI SINHA                    25292.  3206059514  6      SURAJ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25243.  3206057593  6      SHANKAR KUMAR                    25293.  3206059522  6      SWASTIKA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25244.  3206057693  6   8  AKHILESH KUMAR PRIYADARSH        25294.  3206059530  6    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25245.  3206057697  6      MANISH KUMAR                     25295.  3206059656  0      PARITOSH KUMAR SHAHI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25246.  3206057731  6   7  MANTU KUMAR                      25296.  3206059684  6      RISHU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25247.  3206057827  6      ASHISH KUMAR                     25297.  3206059706  6      NEETU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25248.  3206057840  6   7  SANDEEP KUMAR                    25298.  3206059773  6      SUSHMITA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25249.  3206057977  6      PRINCE KUMAR                     25299.  3206059779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25250.  3206057993  6      JUNAID ALAM                      25300.  3206059782  6      NIKHIL RAJ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25301.  3206059822  6      PARAG PRIYA                      25351.  3206061901  0      SURYAKANT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25302.  3206059899  0      ADARSH RAJ                       25352.  3206061915  0      SHIVAM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25303.  3206059922  9 3    RAJA                             25353.  3206061966  0      KISHAN KESHAV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25304.  3206059967  6      ROHIT RANJAN                     25354.  3206062012  1      YOGESH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25305.  3206059972  6      MANOJ RANJAN                     25355.  3206062025  0      VIKKI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25306.  3206059979  6      MD ARIF ANSARI                   25356.  3206062060  0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25307.  3206060000  1      RAVI KUMAR                       25357.  3206062096  2      JONATHAN MURMU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25308.  3206060004  0      OMPRAKASH SINGH                  25358.  3206062101  1      RAGHVENDRA KUMAR RAVI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25309.  3206060022  0      ABHILASH SINHA                   25359.  3206062112  0      SHUBHAM KUMAR VERMA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25310.  3206060080  6      ARTI  KUMARI                     25360.  3206062392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25311.  3206060082  6      ATISH KUMAR                      25361.  3206062404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25312.  3206060133  6      HIMANSHU KUMAR                   25362.  3206062446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25313.  3206060145  6      ABHINAV ANAND                    25363.  3206062474  9      KANIKA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25314.  3206060321  6      SONU KUMAR                       25364.  3206062496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25315.  3206060370  6      ANJALI PODDAR                    25365.  3206062568  6      VIKRAM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25316.  3206060425  1      NEERAJ KUMAR                     25366.  3206062616  6      KISHAN KUMAR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25317.  3206060498  6      ABHISHEK KUMAR                   25367.  3206062670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25318.  3206060521  6      SHIVAM KUMAR                     25368.  3206062703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25319.  3206060522  0      RIYA KUMARI                      25369.  3206062763  6      SAHIBA NAZNEEN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25320.  3206060538  6      GOVIND KUMAR MANDAL              25370.  3206062842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25321.  3206060559  6      MANISH KUMAR                     25371.  3206062888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25322.  3206060587  6      DHIRAJ KUMAR                     25372.  3206062905  6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25323.  3206060666  0      SAURABH PARMAR                   25373.  3206063081  0      YASH PRASHAR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25324.  3206060679  6      RAVIKANT KUMAR                   25374.  3206063128  6      SUJAY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25325.  3206060693  6      SWARAJ                           25375.  3206063154  6      SHRAVAN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25326.  3206060763  6      SAURAV RAJ                       25376.  3206063172  6   5  SHOBHA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25327.  3206060792  6      SANJEEV KUMAR                    25377.  3206063302  6      AADARSH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25328.  3206060904  6      NEERAJ KUMAR SINGH               25378.  3206063315  6      DEEPAK KUMAR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25329.  3206060915  0      MANI KARAN SINGH                 25379.  3206063365  0      VARSHA RANI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25330.  3206061144  0      AMAR SHARMA                      25380.  3206063373  6   5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25331.  3206061171  6      SUNNY KUMAR                      25381.  3206063380  6   5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25332.  3206061217  2      MANISH KUMAR                     25382.  3206063382  6      ANKESH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25333.  3206061255  0      SHUBHAM KUMAR                    25383.  3206063415  6      SHIVAM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25334.  3206061426  6      NISHA KUMARI                     25384.  3206063438  6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25335.  3206061448  6      AKASH KUMAR JAISWAL              25385.  3206063458  6    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25336.  3206061549  0      RAUSHAN KUMAR                    25386.  3206063466  6   5  HARSHITA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25337.  3206061574  6      NIRAJ KUMAR                      25387.  3206063474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25338.  3206061580  0      RAJA KUMAR PANDEY                25388.  3206063487  6      YUVRAJ ARYA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25339.  3206061582  0      SUBHASH KUMAR JHA                25389.  3206063496  6      ARJUN KUMAR MANDAL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25340.  3206061667  1      ADARSH KUMAR                     25390.  3206063534  9   4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25341.  3206061693  0      CHANDANI KUMARI                  25391.  3206063546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25342.  3206061714  0      AYUSHAQ SHIVAM                   25392.  3206063566  9   5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25343.  3206061736  6      DHARMENDRA KUMAR                 25393.  3206063569  9   5  AAKESH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25344.  3206061810  6      BAISHNO KUMAR                    25394.  3206063576  6      RAJA BABOO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25345.  3206061813  0      SWATI KUMARI                     25395.  3206063578  6      ANAND SUMAN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25346.  3206061842  6      NAGMANI ANAND                    25396.  3206063591  6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25347.  3206061864  1      MRIDUL RAJ                       25397.  3206063606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25348.  3206061867  6      RANI KUMARI                      25398.  3206063617  6      TANUSHREE SINHA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25349.  3206061873  1      RAKESH DAS                       25399.  3206063638  1   5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25350.  3206061896  0      PRABHAT KUMAR SINGH              25400.  3206063691  6   4  CHANDAN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25401.  3206063762  6      ANAND KUMAR                      25451.  3206066910  0      GOLDI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25402.  3206064068  0      ABHISHEK KUMAR SINGH             25452.  3206066961  0      INDRAJEET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25403.  3206064074  6      PRABHAT RAJA                     25453.  3206066973  0      AMAN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25404.  3206064221  6      TISHU KUMAR                      25454.  3206067022  6      SARLA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25405.  3206064317  6      AMAR KUMAR                       25455.  3206067051  1      SUNNY DEV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25406.  3206064328  0      PUJA SHARMA                      25456.  3206067137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25407.  3206064357  6      RISHU KUMAR                      25457.  3206067144  6      VIKASH GAURAV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25408.  3206064375  6      GAURAV KUMAR                     25458.  3206067335  6      SANJIT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25409.  3206064430  0      RAHUL KUMAR                      25459.  3206067435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25410.  3206064438  6      ANKIT RAJ                        25460.  3206067444  0      NIDHI KUMARI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25411.  3206064472  6      RUPAK KUMAR                      25461.  3206067544  0      KUNDAN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25412.  3206064505  9      PREETI                           25462.  3206067551  1      VIKRAM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25413.  3206064595  6      RAJESH KUMAR SINGH               25463.  3206067607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25414.  3206064676  6      YUGESH KUMAR                     25464.  3206067619  0      KUMAR KARN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25415.  3206064687  6      NEHA KUMARI                      25465.  3206067628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25416.  3206064869  6      ABHINAV KUMAR                    25466.  3206067715  0      SUBHANSHU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25417.  3206064893  0      RAJNEESH                         25467.  3206067716  0      MRITUNJAY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25418.  3206064927  6      SONI KUMARI                      25468.  3206067721  6      PRITAM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25419.  3206064980  6      SAGAR KUMAR GUPTA                25469.  3206067793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25420.  3206065212  9      RAVIKANT                         25470.  3206067826  6      TRIPTI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25421.  3206065241  6      ANJALI KUMARI                    25471.  3206067854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25422.  3206065374  6      ASHISH KUMAR                     25472.  3206067945  2      SHAILENDRA 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25423.  3206065410  6      MUKESH KUMAR                     25473.  3206067957  6      NITEESH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25424.  3206065413  0      CHANDAN KUMAR                    25474.  3206068053  6      DHIRENDRA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25425.  3206065442  6      VIKAS KUMAR                      25475.  3206068085  1      NITU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25426.  3206065453  1      KUNDAN KUMAR                     25476.  3206068100  6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25427.  3206065469  0      ABHISHEK KUMAR                   25477.  3206068124  9 3    SATYAKAM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25428.  3206065500  6      BHUPENDRA KUMAR                  25478.  3206068151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25429.  3206065519  0      SACHIN KUMAR                     25479.  3206068194  6      ABHISHEK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25430.  3206065528  6      ASHUTOSH KUMAR                   25480.  3206068216  6      KUMAR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25431.  3206065622  6      NITISH KUMAR                     25481.  3206068340  6      MANDVI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25432.  3206065671  0      ANKIT KUMAR                      25482.  3206068553  6      KARTIK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25433.  3206065680  0      VISHAL KUMAR                     25483.  3206068579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25434.  3206065715  6      ARPANA RANJAN                    25484.  3206068617  6      ANANT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25435.  3206065720  6      VIKRANT VIKRAM                   25485.  3206068701  0      SHREYA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25436.  3206065731  2      YESHAPAL KUMAR                   25486.  3206068704  6      BANTI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25437.  3206065839  2      AVNISH KUMAR MURMU               25487.  3206068762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25438.  3206065844  6      AKASH ANAND                      25488.  3206068913  6      ANKIT MEHRA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25439.  3206066042  9      NAZIYA KHANAM                    25489.  3206068928  6      ANKIT SAURABH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25440.  3206066120  6      RISHIKESH PANDIT                 25490.  3206069097  6      RAHUL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25441.  3206066151  6      PRINCE KUMAR                     25491.  3206069166  6      NISHI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25442.  3206066196  1      ADITYA RAJ                       25492.  3206069187  1   5  VINOD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25443.  3206066287  6      VIKASH KUMAR                     25493.  3206069207  0   5  GAUTAM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25444.  3206066401  6      NITESH KUMAR                     25494.  3206069210  6   4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25445.  3206066466  1      RAVI KUMAR                       25495.  3206069228  6   4  SUCHITRA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25446.  3206066493  6      NARESH KUMAR                     25496.  3206069260  6      NIDHI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25447.  3206066509  6      SANJEEV KUMAR                    25497.  3206069275  6 3    KAVITESH BHARTI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25448.  3206066574  6      GIRIRANJAN KUMAR                 25498.  3206069295  6      SURUCHI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25449.  3206066645  6      RISHIKA KUMARI                   25499.  3206069348  0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25450.  3206066668  6      SHASHANK SHEKHAR                 25500.  3206069422  6      VIVEK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25501.  3206069488  6      KRISHNA KUMAR                    25551.  3206072081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25502.  3206069511  6      ABHIJEET KUMAR MODI              25552.  3206072173  6      DILIP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25503.  3206069516  0      ASHISH KUMAR                     25553.  3206072430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25504.  3206069522  6      DEEPAK KUMAR                     25554.  3206072433  6      SATYAM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25505.  3206069537  6      KUMARI SAKSHI                    25555.  3206072538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25506.  3206069615  6      MONICA KUMARI                    25556.  3206072656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25507.  3206069635  6      RAJ RAUSHAN BHARTI               25557.  3206073137  0      RAJESH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25508.  3206069675  0      AYUSH KUMAR                      25558.  3206073350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25509.  3206069701  6      RISHI ADARSH                     25559.  3206073464  6      VISHWAJEET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25510.  3206069712  6      RITESH KUMAR                     25560.  3206073658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25511.  3206069781  6      MD SHAHBAZ ALAM                  25561.  3206073677  0      AAKRITI ARYA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25512.  3206069857  6      SAGAR KUMAR                      25562.  3206073681  9      SWETA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25513.  3206069873  6      MD FIRDAUS ALAM                  25563.  3206073709  6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25514.  3206069897  6      KUMAR PRIYADARSHI                25564.  3206073910  6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25515.  3206069925  6      MANISH KISHOR                    25565.  3206074086  1      DAYANAND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25516.  3206070017  6      DAMINI PRIYA                     25566.  3206074126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25517.  3206070043  0      SAGAR KUMAR                      25567.  3206074147  9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25518.  3206070199  6      SATYAPRAKASH RANJAN              25568.  3206074181  0      ROUSHAN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25519.  3206070247  0      MANI SHANKAR                     25569.  3206074344  6   4  SHTRUDHAN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25520.  3206070295  1      RAJA RAJAK                       25570.  3206074368  6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25521.  3206070323  0      SAURABH SINGH                    25571.  3206074394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25522.  3206070391  2      RAHUL KUMAR                      25572.  3206074461  6      VISHWARANJAN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25523.  3206070499  9 3    ASHUTOSH KUMAR                   25573.  3206074482  6      SANJIV KUMAR SAJJAN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25524.  3206070547  6      BANTY KUMAR                      25574.  3206074526  6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25525.  3206070586  6      AMAN KUMAR SAH                   25575.  3206074566  6   5  PRABHAKAR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25526.  3206070675  0      HIMANSHU RANJAN                  25576.  3206074649  6   5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25527.  3206070681  6      RAVI PRAKASH                     25577.  3206074651  6   5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25528.  3206070745  0      HARSHIT KUMAR                    25578.  3206074656  6      ANSHU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25529.  3206070763  0      PRINCE KUMAR                     25579.  3206074747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25530.  3206070826  6      MD ALI QUAMAR SAQUIB             25580.  3206074794  6   8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25531.  3206070863  6      NISHANT KETU                     25581.  3206074916  0      SAUMYA KRITI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25532.  3206070881  6      SATYAM SUNDRAM                   25582.  3206075017  9 3    NIKET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25533.  3206070929  0      ADARSH KUMAR                     25583.  3206075088  6      MANISH KANT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25534.  3206070937  6      ANKESH ARYA                      25584.  3206075124  0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25535.  3206070976  9 3    AVANISH KUMAR                    25585.  3206075187  6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25536.  3206071027  0      SAJAN KUMAR                      25586.  3206075204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25537.  3206071051  6      RAVI KUMAR                       25587.  3206075302  6      JAMIL AHMAD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25538.  3206071194  0      MUKUL SINGH RAJ                  25588.  3206075686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25539.  3206071199  0      RAHUL RAJ                        25589.  3206075949  6      DEEPIKA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25540.  3206071232  6      VIBHASH KUMAR                    25590.  3206076112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25541.  3206071262  6      AMIT KUMAR GUPTA                 25591.  3206076459  6      SAKET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25542.  3206071388  0      NITESH KUMAR CHOUDHARY           25592.  3206076466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25543.  3206071516  6      PRAVASH NIRALA                   25593.  3206076573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25544.  3206071553  6      GUDDU KUMAR GUPTA                25594.  3206076621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25545.  3206071593  6      MANJIT KUMAR                     25595.  3206076622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25546.  3206071616  0      RICHA SHARMA                     25596.  3206077032  1      BIPESH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25547.  3206071756  6      AKASH KUMAR                      25597.  3206077169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25548.  3206071767  1      VIKRAM KUMAR                     25598.  3206077213  0      RAVI SHANKAR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25549.  3206071956  6      RAMAWATAR KUMAR                  25599.  3206077434  6      SIDDHARTH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25550.  3206071978  2      KRISHNA KANT SINGH               25600.  3206077484  6      AYARMA CHOURASIA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25601.  3206077531  6      SHYAMLAL KUMAR                   25651.  3206079780  9   7  SHIVAM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25602.  3206077551  6      VIKASH KUMAR                     25652.  3206079790  6   7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25603.  3206077595  6      NITISH KUMAR                     25653.  3206079845  6   7  VIVEK KUMAR MANJHI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25604.  3206077618  1      CHANDAN KUMAR                    25654.  3206079889  6      JYOTISH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25605.  3206077661  6      RITU GUPTA                       25655.  3206079900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25606.  3206077663  2      VIVEK KUMAR                      25656.  3206079901  6      RITESH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25607.  3206077788  6      PUJA KUMARI                      25657.  3206079936  0      TANU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25608.  3206077799  6      ROHIT KUMAR                      25658.  3206079947  6   8  NILESH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25609.  3206077805  0      SHRUTI SINGH                     25659.  3206079968  6   7  FIRDOS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25610.  3206077878  6      ANAND BHARTI                     25660.  3206079998  6   4  AMIT 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25611.  3206077879  0      SUDARSHAN SHUBHAM                25661.  3206080020  6  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25612.  3206077995  9      PARAG KUMAR                      25662.  3206080041  6   7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25613.  3206078002  0      PRIYA KUMARI                     25663.  3206080044  0   4  AASHUTOSH KUMAR VAIDYA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25614.  3206078004  0      DHIRAJ KUMAR                     25664.  3206080045  6      SHANTANU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25615.  3206078153  6      ABHINAV RAJ                      25665.  3206080074  0   7  SHUBHAM SUMAN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25616.  3206078232  6      PRIYA KUMARI                     25666.  3206080075  2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25617.  3206078247  0      ATUL ANAND                       25667.  3206080091  6      KRISHNA PRATIK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25618.  3206078275  0      SUBHAM MISHRA                    25668.  3206080137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25619.  3206078291  0      BARUN KUMAR PATHAK               25669.  3206080138  6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25620.  3206078321  0      MAYANK KUMAR PANDEY              25670.  3206080150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25621.  3206078322  6      PRIYESH KUMAR                    25671.  3206080178  6      GYAN RANJAN PRAKASH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25622.  3206078389  0      SUNNY KUMAR                      25672.  3206080214  1   7  PRITHVIRAJ  CHAUHAN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25623.  3206078411  0      ANISH RITURAJ                    25673.  3206080237  6      PUSHPENDRA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25624.  3206078430  0      ABHINAV KUMAR                    25674.  3206080283  2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25625.  3206078442  0      AYUSH RAJ                        25675.  3206080289  6   8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25626.  3206078487  0      ALOK KUMAR                       25676.  3206080348  0      MANIRATNA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25627.  3206078521  0      ABHINAV KUMAR                    25677.  3206080424  1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25628.  3206078581  0      NIRAJ KUMAR                      25678.  3206080465  6      MUKESH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25629.  3206078636  6      NIKHIL KUMAR                     25679.  3206080480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25630.  3206078659  0      AKHILESH BHARDWAZ                25680.  3206080565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25631.  3206078677  0      ARAV CHOUDHARY                   25681.  3206080569  0      ABHILASH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25632.  3206078787  0      SUDHANSHU RANJAN RAI             25682.  3206080720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25633.  3206078806  0      ASHISH KUMAR SINGH               25683.  3206080971  6      ANAMIKA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25634.  3206078901  0      PIYUSH KUMAR                     25684.  3206081050  1      RAJAN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25635.  3206078951  0      SOURAV KUMAR SUNNY               25685.  3206081063  6      PRIYANKA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25636.  3206079001  6      AHSAN RAZA                       25686.  3206081077  0      RAUNAK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25637.  3206079029  6      AMAN KUMAR                       25687.  3206081079  1      DILEEP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25638.  3206079032  0      APPI KUMARI                      25688.  3206081080  6      AMARJEET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25639.  3206079038  6      AKASH KUMAR                      25689.  3206081181  6      RAJNISH RANGRAJAN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25640.  3206079082  6      SONU KUMAR                       25690.  3206081182  0      LAVKUSH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25641.  3206079093  6      KARAN KUMAR GUPTA                25691.  3206081270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25642.  3206079113  0      SHUBHAM KUMAR                    25692.  3206081319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25643.  3206079178  6      RITESH KUMAR                     25693.  3206081354  0      MOHIT SEVA RAMANI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25644.  3206079235  0      SHUBHAM KUMAR                    25694.  3206081366  6      NITISH KUMAR ARYAN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25645.  3206079253  6      SHUBHAM BHARTI                   25695.  3206081413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25646.  3206079331  6      SHALONI                          25696.  3206081420  6    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25647.  3206079342  6      MUKESH KUMAR                     25697.  3206081595  0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25648.  3206079547  6      HARSHIT ANAND                    25698.  3206081622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25649.  3206079681  1      LUCKY VISHWAS                    25699.  3206081686  0      SHANKAR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25650.  3206079758  6   4  RAVI SHANKAR KUMAR               25700.  3206081725  6      DEEPAK KUMAR BARNWAL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25701.  3206081726  6      ABHISHEK KUMAR                   25751.  3206083382  6      AAMIN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25702.  3206081735  9 3    SHIVESH KUMAR                    25752.  3206083450  6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25703.  3206081790  1      SUBHAM KUMAR                     25753.  3206083512  0      AYUSH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25704.  3206081840  6      SAMEER AHMAD                     25754.  3206083535  0      VISHAL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25705.  3206081868  0      VIVEK JHA                        25755.  3206083546  2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25706.  3206081877  0      MADHU KUMARI                     25756.  3206083634  6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25707.  3206081880  0      DEEP SHIKHA                      25757.  3206083830  6      PRINCE KUMAR ABHIMANYU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25708.  3206081883  6      RAVI KUMAR                       25758.  3206083835  6      ROOPAM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25709.  3206081926  6      AMIT VIKRAM SHARMA               25759.  3206083858  0      PRINCE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25710.  3206081933  0      ASHISH KUMAR                     25760.  3206083871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25711.  3206081946  0      SIDHARTH KUMAR VERMA             25761.  3206083904  6      RAHUL KUMAR RAI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25712.  3206081966  6      VISHAL CHAUDHARY                 25762.  3206083910  6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25713.  3206081981  6      RAKESH KUMAR                     25763.  3206084015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25714.  3206082006  6      NIVAS KUMAR                      25764.  3206084039  0      OMENDRA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25715.  3206082018  0      RAVI RANJAN                      25765.  3206084063  0      SAGAR SRIVASTAVA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25716.  3206082067  6      AASHU NIDHI KUMARI               25766.  3206084124  1      VISHAL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25717.  3206082083  0      RAJA BABU                        25767.  3206084202  9      ABHISHEK RANJAN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25718.  3206082086  6      NIRAJ KUMAR                      25768.  3206084240  0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25719.  3206082110  1      RAJEEV KUMAR                     25769.  3206084286  0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25720.  3206082159  0      ADITYA KUMAR ABHAY               25770.  3206084321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25721.  3206082177  6      SURAJ KUMAR GUPTA                25771.  3206084423  0      KOMAL NARAYAN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25722.  3206082195  6      SHUBHAM KUMAR                    25772.  3206084428  0      KUMAR GAURAV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25723.  3206082201  6      DHANANJAY SINGH                  25773.  3206084471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25724.  3206082204  6      VISHAL RAJ                       25774.  3206084491  6      POOJA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25725.  3206082301  0      MD TAUSIF AHMAD                  25775.  3206084592  1      RAJEEV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25726.  3206082344  0      UMANG RAJ                        25776.  3206084659  0      ABINASH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25727.  3206082373  0      ASHISH TIWARI                    25777.  3206084702  6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25728.  3206082377  6      SHAMALI                          25778.  3206084738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25729.  3206082379  0      SAJJAN KUMAR                     25779.  3206084758  6      SACHIDANAND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25730.  3206082414  6      DHARMPAL KUMAR                   25780.  3206084836  6      SHIV KUMAR BARNWAL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25731.  3206082497  1      JAGDISH  KUMAR                   25781.  3206084870  6      SARVOTTAM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25732.  3206082502  6      SHRUTI KISHOR                    25782.  3206084948  6      VIDYUT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25733.  3206082566  6      APURVA ABHISHEK                  25783.  3206085093  6      KUNAL PRIYADARSHI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25734.  3206082582  0      VIKASH KUMAR SINGH               25784.  3206085113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25735.  3206082619  0      GANESH PANDEY                    25785.  3206085148  0      PRABHAT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25736.  3206082713  1      SHASHI KUMAR                     25786.  3206085185  6      NEHA BHARTI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25737.  3206082714  6      GAUTAM KUMAR                     25787.  3206085236  6      SHRAWAN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25738.  3206082774  6      ANAND GAUTAM                     25788.  3206085249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25739.  3206082925  6      KUNDAN KUMAR                     25789.  3206085350  6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25740.  3206083023  6      PRABHAT KUMAR                    25790.  3206085381  6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25741.  3206083045  6      SONU KUMAR GUPTA                 25791.  3206085418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25742.  3206083051  1      ISHWARCHANDRA                    25792.  3206085455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25743.  3206083090  2      AKASH MARANDI                    25793.  3206085500  6   5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25744.  3206083147  6      SONU KUMAR                       25794.  3206085620  6   5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25745.  3206083190  6      GOVIND KUMAR                     25795.  3206085666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25746.  3206083203  6      ABHINAV KUMAR                    25796.  3206085676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25747.  3206083210  6      VEENA SINHA                      25797.  3206085679  6      VIKRAM KUMAR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25748.  3206083329  6      GAUTAM KUMAR                     25798.  3206085729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25749.  3206083349  6      GAURAV KUMAR                     25799.  3206085773  6      PRITY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25750.  3206083365  0      ABHISHEK KUMAR SINGH             25800.  3206085860  6   4  MUNNA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259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25801.  3206085901  6      SAROJ KUMAR SHARMA               25851.  3206088283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25802.  3206085980  0      MANISH KUMAR                     25852.  3206088285  6      MANJEET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25803.  3206086001  0      KUNDAN KUMAR SINGH               25853.  3206088292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25804.  3206086260  6      RAHUL KUMAR                      25854.  3206088415  1      AJAY KUMAR MALLICK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25805.  3206086261  9 3    AVINASH KUMAR                    25855.  3206088427  0    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25806.  3206086332  6      DINESH KUMAR                     25856.  3206088437  6      MD HAMID HUSAIN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25807.  3206086339  6      SAURABH KUMAR                    25857.  3206088466  0      ATUL KUMAR PATHAK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25808.  3206086362  6      VICKY KUMAR                      25858.  3206088528  6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25809.  3206086434  6      LOVELY GUPTA                     25859.  3206088530  0      BEAUTY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25810.  3206086492  6      DIVYA GUPTA                      25860.  3206088536  6      PRANAV ABHISHEK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25811.  3206086503  6      ANURAG SHEKHAR                   25861.  3206088550  6      RAJA BABU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25812.  3206086509  6      VINEET KUMAR                     25862.  3206088558  0      GYAN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25813.  3206086635  0      VISHWAJEET KUMAR                 25863.  3206088576  6      KETAN KESHAV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25814.  3206086684  9      RITUNJAY RAJ                     25864.  3206088596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25815.  3206086803  9      SAUMYA BHARTI                    25865.  3206088667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25816.  3206086807  6      PRINCE KUMAR JAISWAL             25866.  3206088849  0      SHIVAM KASHYAP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25817.  3206086830  6      YOGESH KRISHNA                   25867.  3206088866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25818.  3206086842  0      SHIVAM KUMAR THAKUR              25868.  3206088933  0      PRAFULL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25819.  3206086857  1      CHANDAN KUMAR                    25869.  3206088938  9      ANAND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25820.  3206086859  6      DEEPAK KUMAR YADAV               25870.  3206088950  6      RAJIV RANJAN PRASAD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25821.  3206086871  6      RANJAN KUMAR YADAV               25871.  3206089170  6      PRITESH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25822.  3206086970  6      GAURAV KUMAR                     25872.  3206089199  9      KUMAR CHITIZ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25823.  3206087001  0      MANKHUSH KUMAR                   25873.  3206089219  0      RISHIRAJ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25824.  3206087101  0      AMIT RAJ                         25874.  3206089229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25825.  3206087113  6      VISHVJEET KUMAR                  25875.  3206089279  6      DIPTI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25826.  3206087115  9      NIDHI KUMARI                     25876.  3206089281  6      SURYMANI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25827.  3206087153  1      GAURAV KUMAR                     25877.  3206089385  0      ANSHU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25828.  3206087197  1      ARYAN BHASKAR                    25878.  3206089387  9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25829.  3206087213  6      ANISH KUMAR                      25879.  3206089466  0      SHANKAR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25830.  3206087216  6      NEERAJ KUMAR                     25880.  3206089504  9 3    MURLIDHAR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25831.  3206087249  0      JANAK JEE JHA                    25881.  3206089516  0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25832.  3206087265  6      NITYANAND KUMAR                  25882.  3206089583  0      BIKASH KUMAR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25833.  3206087308  6      ANNU RAJ                         25883.  3206089591  0      JAYRAM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25834.  3206087490  0      PRANAV KUMAR                     25884.  3206089632  6 3    SAURABH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25835.  3206087506  0      SHUBHAM KUMAR                    25885.  3206089643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25836.  3206087538  0      SAKSHI SRIVASTAVA                25886.  3206089664  0      MADHU KESHARWANI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25837.  3206087545  6      AMISHA KUMARI                    25887.  3206089725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25838.  3206087588  0      ABHISHEK PRAKASH                 25888.  3206089737  0      ANUJ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25839.  3206087615  6 3    RANJEET ROY                      25889.  3206089740  0      KANHAIYA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25840.  3206087737  1      VIVEK KUMAR DAS                  25890.  3206089768  0      ADITYA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25841.  3206087849  9      AMAN KUMAR                       25891.  3206089797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25842.  3206087912  1      NANDAN KUMAR                     25892.  3206089802  0      RAVI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25843.  3206087923  6      VIKASH KUMAR                     25893.  3206089805  0      PRIYANSHU 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25844.  3206087925  6      AVINASH KUMAR SINGH              25894.  3206089868  0      SHUBHAM PRIYADARSHI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25845.  3206087952  0      TARUN KUMAR                      25895.  3206089940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25846.  3206088170  6      SUDHANSHU RANJAN                 25896.  3206089992  0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25847.  3206088196  6      CHHOTU KUMAR                     25897.  3206090027  6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25848.  3206088206  6      SACHIN KUMAR                     25898.  3206090059  6      VARSHA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25849.  3206088267  6      RINKU KUMAR                      25899.  3206090060  1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25850.  3206088279  1      KARUNA KUMARI                    25900.  3206090069  0      RANGESH KUMAR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25901.  3206090125  6      TEJ NARAYAN                      25951.  3206092077  6      SANJAY KUMAR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25902.  3206090156  0      ADITYA KASHYAP                   25952.  3206092086  6      RITESH PRAKASH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25903.  3206090176  1      SURAJ RAJ                        25953.  3206092185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25904.  3206090199  0      ANSHU KUMARI                     25954.  3206092190  0      SHUBHAM PRASHANT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25905.  3206090216  6      PURUSHOTAM KUMAR                 25955.  3206092195  0      PRAKASH KUMAR DUBEY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25906.  3206090238  6      ASHISH KUMAR                     25956.  3206092205  6      NIKHIL ALOK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25907.  3206090289  1      SUDHIR KUMAR                     25957.  3206092311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25908.  3206090294  9 3    KUNDAN KUMAR                     25958.  3206092315  0      NILESH TRIPATHY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25909.  3206090308  9      SANJEET KUMAR                    25959.  3206092382  6      ANKESH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25910.  3206090367  6      RAUSHAN KUMAR                    25960.  3206092387  6      MUNNA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25911.  3206090389  2      MITHUN KUMAR                     25961.  3206092391  6      SHWETA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25912.  3206090414  1      SANTOSH RAJAK                    25962.  3206092399  6 3    RISHIDEO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25913.  3206090425  6      NITISH KUMAR                     25963.  3206092406  6      LALJEET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25914.  3206090468  6      MUKESH KUMAR                     25964.  3206092416  6      MANISH GAURAV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25915.  3206090495  0      RAJ HANS RAY                     25965.  3206092425  0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25916.  3206090516  0      SUNIT KUMAR SINGH                25966.  3206092447  0      DEOVRAT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25917.  3206090522  6      ARCHANA KUMARI                   25967.  3206092483  0      GOPAL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25918.  3206090537  6      SANDHYA KUMARI                   25968.  3206092668  9 3    CHANDAN KUMAR CHOUDHARY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25919.  3206090611  0      ASHISH KUMAR                     25969.  3206092672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25920.  3206090689  6      AYUSH KUMAR                      25970.  3206092695  6      AMIT ANAND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25921.  3206090705  6      SHAHNAWAZ ALAM                   25971.  3206092920  6      SHEETAL RANI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25922.  3206090733  9      GOPAL KUMAR SHRIVASTAV           25972.  3206092929  1      ABHIJEET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25923.  3206090745  9      PURUHOOT KUMAR                   25973.  3206092954  1      SOURAV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25924.  3206090769  0      KAJAL BHARTI                     25974.  3206092974  6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25925.  3206090809  6      LAV KUMAR                        25975.  3206093000  0      RAJEEV NAYAN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25926.  3206090827  6   5  NISHANT  KUMAR                   25976.  3206093007  0      ALOK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25927.  3206090834  6      KAMLESH KUMAR                    25977.  3206093050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25928.  3206090859  6      UTKARSH KUMAR                    25978.  3206093064  6      KAUSHAL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25929.  3206090908  6   5  SANJEEV KUMAR                    25979.  3206093245  0      NIKHIL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25930.  3206090957  6   5  MANU KUMAR                       25980.  3206093408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25931.  3206090984  6      AMIT KUMAR                       25981.  3206093478  0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25932.  3206090988  6      AMIT KUMAR ANAND                 25982.  3206093516  6      DEEPU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25933.  3206090994  1      DEEP SAGAR                       25983.  3206093543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25934.  3206091027  6      RAVI KUMAR                       25984.  3206093678  0      NAVIN TIWARY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25935.  3206091061  6      SUBHASH KUMAR                    25985.  3206093699  9      TUSHAR ADARSH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25936.  3206091109  6      SHWETA BHARTI                    25986.  3206093714  6      SUDHIR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25937.  3206091140  6   5  ASHISH KUMAR                     25987.  3206093733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25938.  3206091206  6      ABDULA ANSARI                    25988.  3206093736  6      SUVANDNA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25939.  3206091231  9   4  MANISH KUMAR                     25989.  3206093786  6      MD AASIF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25940.  3206091274  6      HIMANSHU KUMAR                   25990.  3206093790  6      ABHISHEK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25941.  3206091285  6      MOHIT KUMAR                      25991.  3206093801  0      RAJNISH OJHA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25942.  3206091302  6      ABHISHEK KUMAR                   25992.  3206093814  6      MD SHAHZAD AKHTAR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25943.  3206091317  9   4  SHWETA KAUR                      25993.  3206093849  6      MANTU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25944.  3206091416  6      PREM KUMAR                       25994.  3206093864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25945.  3206091520  0      PURUSHOTAM TIWARY                25995.  3206093877  6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25946.  3206091571  0      MD MASOOQUE                      25996.  3206093928  0      AMOL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25947.  3206091605  6      SUJAL PRAKASH                    25997.  3206093950  6      MONA JAISWAL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25948.  3206091628  6      PAWAN KUMAR                      25998.  3206094033  1 3    RUPAK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25949.  3206091993  6      KAMLESH KUMAR                    25999.  3206094087  6      JALAJ BILOCHAN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25950.  3206092040  0      MANISH KUMAR                     26000.  3206094147  9      PRADEEP KUMAR PANDEY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26001.  3206094189  6      SHIV PRATAP CHOURASIYA           26051.  3206096801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26002.  3206094291  0      PRASHANT SINGH                   26052.  3206096816  0   4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26003.  3206094337  0      RAUSHAN KUMAR                    26053.  3206096833  6      SONALI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26004.  3206094421  6      ANKIT KUMAR                      26054.  3206096837  9      SARIKA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26005.  3206094432  6      RITU KUMARI                      26055.  3206096907  6   5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26006.  3206094492  6      AAKASH KUMAR                     26056.  3206096917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26007.  3206094707  6      DHARMENDRA KUMAR                 26057.  3206096934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26008.  3206094756  6      BIPIN KUMAR                      26058.  3206096965  1      VISHAL KUMAR CHAUDHARY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26009.  3206095127  0      KUMAR SATYAM                     26059.  3206097036  1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26010.  3206095128  6      SHIVAM KUMAR                     26060.  3206097043  6      KAMLESH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26011.  3206095222  6      AMAN KESHRI                      26061.  3206097277  6      AMAN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26012.  3206095225  0      PURUSOTTAM KUMAR                 26062.  3206097346  0      PRANAV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26013.  3206095227  0      PRAKASH KUMAR                    26063.  3206097369  6    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26014.  3206095237  9      SHIVAM BHATTARAI                 26064.  3206097431  6      ANKIT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26015.  3206095352  1      VIBHANSHU KUMAR PASWAN           26065.  3206097499  1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26016.  3206095367  6      ANAND KUMAR                      26066.  3206097559  6      PUJA BARNWAL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26017.  3206095382  0      VIMAL                            26067.  3206097704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26018.  3206095432  6      NAVNEET PRAKASH SHARMA           26068.  3206097722  1      RAM VIKAS RAMLAL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26019.  3206095439  9      NEHA KUMARI                      26069.  3206097881  0      ADITYA SRIVASTAV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26020.  3206095480  6      RAJU KUMAR                       26070.  3206097993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26021.  3206095549  6      VIKAS KUMAR                      26071.  3206097994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26022.  3206095670  6      ROHIT KUMAR                      26072.  3206098018  6    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26023.  3206095729  6      SURBHI KUMARI                    26073.  3206098051  6      SUNNY DEV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26024.  3206095819  1      NITISH KUMAR                     26074.  3206098098  0      MANISHA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26025.  3206095839  6      NEERAJ KUMAR                     26075.  3206098189  6      GOPAL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26026.  3206095883  6      AJEET KUMAR                      26076.  3206098293  6      KUMARI SHEJAL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26027.  3206095920  0      WASIM HAIDER                     26077.  3206098367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26028.  3206095954  0      AJAY  KUMAR                      26078.  3206098376  6      RAHUL KUMAR MAHTO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26029.  3206096034  6      SWATI KUMARI                     26079.  3206098378  9      SAKSHI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26030.  3206096066  6      RAVI MAHI RANJAN                 26080.  3206098613  1      CHANDAN PASWAN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26031.  3206096154  6      NAVIN KUMAR SHARMA               26081.  3206098691  6      TINKU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26032.  3206096164  6      PAPPU KUMAR MANDAL               26082.  3206098699  0      PRACHI CHANDRA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26033.  3206096165  6      ASHISH KUMAR                     26083.  3206098818  6      SAURABH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26034.  3206096172  0      RAJNISH KUMAR                    26084.  3206098882  0      ABHISHEK KUMAR TIWARI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26035.  3206096208  0      AKSHAY KUMAR                     26085.  3206098915  6      REKHA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26036.  3206096218  6      VIKASH KUMAR                     26086.  3206099067  0      NITISH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26037.  3206096246  0      ANKU                             26087.  3206099106  1      ASHA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26038.  3206096249  6      SAKSHI PRIYA                     26088.  3206099111  6      PRITY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26039.  3206096253  1      DHIRENDRA KUMAR                  26089.  3206099113  6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26040.  3206096255  6      RAHUL KUMAR                      26090.  3206099126  0      PRAKASH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26041.  3206096411  6      DIVYA BHARTI                     26091.  3206099169  0      ASHISH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26042.  3206096434  6   5  POOJA KUMARI                     26092.  3206099172  6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26043.  3206096447  6      ANAND PRAKASH                    26093.  3206099194  6      AMARDEEP SUMAN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26044.  3206096559  6      HARIKESH KUMAR                   26094.  3206099217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26045.  3206096570  6      AJEET KUMAR                      26095.  3206099230  0      RAUSHAN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26046.  3206096582  6      SUMESH KUMAR                     26096.  3206099357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26047.  3206096591  6   4  CHANDAN KUMAR                    26097.  3206099462  6      MD ENZAMAMUL HAQUE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26048.  3206096660  6      RAUSHANI KUMARI                  26098.  3206099578  6      SANISH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26049.  3206096762  1      AJIT KUMAR DAS                   26099.  3206099617  2      AISHWARYA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26050.  3206096781  6      ANISH KUMAR                      26100.  3206099731  0      PRANAY RAJ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26101.  3206099827  0      AMARTYA RAJ                      26151.  3206101787  0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26102.  3206099841  6      GAURAV KUMAR                     26152.  3206101817  6      SHIVNATH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26103.  3206099883  6      SAVAN KUMAR SINGH                26153.  3206101897  0   7  SONU KUMAR UPADHYAY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26104.  3206099906  6      MUKESH KUMAR                     26154.  3206101912  6   7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26105.  3206099913  0      ABHIRAJ SINGH                    26155.  3206101925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26106.  3206099945  0      RUPESH CHOUDHARY                 26156.  3206101964  6   4  PRITEE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26107.  3206099950  0      ADARSH KUMAR                     26157.  3206101993  6   4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26108.  3206099971  6      ABHAY KUMAR                      26158.  3206101994  6   4  RAJU MAHATO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26109.  3206100114  0      AAYUSH KUMAR                     26159.  3206102004  6      JAYRAM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26110.  3206100251  0      ANKIT KUMAR                      26160.  3206102009  6 3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26111.  3206100384  0      SONU KUMAR                       26161.  3206102022  6      RAVEENDRA KUMAR MAHTO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26112.  3206100451  0      SAJAL CHOUDHARY                  26162.  3206102030  1      UTTAM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26113.  3206100477  6      MANISH KUMAR                     26163.  3206102045  6   8  DOLLY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26114.  3206100483  6 3    AJBUDDIN ANSARI                  26164.  3206102056  0      PRIYA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26115.  3206100520  0      VISHAL KUMAR                     26165.  3206102086  6   7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26116.  3206100557  0      GAUTAM ANAND                     26166.  3206102111  9   7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26117.  3206100585  0      SIDDHARTH KUMAR                  26167.  3206102126  6      SHAILENDRA KUMAR SINHA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26118.  3206100618  0      SOURAV KUMAR JHA                 26168.  3206102158  6   4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26119.  3206100621  6      GULSHAN KUMAR                    26169.  3206102163  6   8  HARERAM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26120.  3206100625  6      AANAND KUMAR                     26170.  3206102175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26121.  3206100627  0      SUMIT KUMAR SINGH                26171.  3206102196  6   7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26122.  3206100652  0      SURYA PRAKASH                    26172.  3206102202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26123.  3206100707  0      KUMAR PUSPANJAY                  26173.  3206102278  9   7  SAURABH SAMRAT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26124.  3206100753  0      ROHIT SINGH                      26174.  3206102289  6   7  SATYAM MADDHISHIYA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26125.  3206100764  0      RAJ KAMAL                        26175.  3206102295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26126.  3206100768  6      AMIT SEN                         26176.  3206102309  6   7  RASHID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26127.  3206100792  0      KUMAR RAVI RANJAN                26177.  3206102379  6 3    ANURAG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26128.  3206100853  0      ABHISHEK KUMAR                   26178.  3206102402  6   7  NAND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26129.  3206100888  0      BARUN KUMAR                      26179.  3206102414  6      MONIKA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26130.  3206100919  0      HRISHIKESH SHARMA                26180.  3206102439  1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26131.  3206100947  6      PAPPU KUMAR                      26181.  3206102487  6      NICKY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26132.  3206100950  0      PRINCI KUMARI                    26182.  3206102537  0      GOVARDHAN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26133.  3206100960  0      SATYENDRA TIWARI                 26183.  3206102568  0      ANKITA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26134.  3206101035  0      ASHUTOSH KUMAR ALOK              26184.  3206102579  6      SURYAPRATAP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26135.  3206101064  0      RAHUL KUMAR                      26185.  3206102674  1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26136.  3206101076  9      ABHIJEET KUMAR JHA               26186.  3206102752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26137.  3206101079  0      RUPAM VATS                       26187.  3206102767  1      SUMANT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26138.  3206101125  6      PRASHANT KUMAR PURBE             26188.  3206102779  0      ANMOL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26139.  3206101229  6      ABHISHEK KUMAR SINGH             26189.  3206102800  0      AMRITA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26140.  3206101250  6      ARMAN KUMAR                      26190.  3206102833  0      BABLU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26141.  3206101352  0      ASHUTOSH KUMAR TIWARI            26191.  3206102873  1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26142.  3206101414  1      RANJEET KUMAR                    26192.  3206102947  1      TANNU SEHGAL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26143.  3206101505  9      SNEHA KUMARI                     26193.  3206102965  0      MAYANK NAYAN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26144.  3206101524  9      NITISH KUMAR                     26194.  3206103024  6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26145.  3206101552  0      DEEPA KUMARI                     26195.  3206103061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26146.  3206101562  6      PRINCE KUMAR                     26196.  3206103068  6      SHEETAL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26147.  3206101590  9      KIRTI CHURIWALA                  26197.  3206103079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26148.  3206101623  6      SUJEET KUMAR                     26198.  3206103117  6      ALKA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26149.  3206101701  6      MUKESH KUMAR                     26199.  3206103184  6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26150.  3206101715  6      PRIYANSHU KUMAR                  26200.  3206103244  6      RAVI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26201.  3206103260  6      ANJALI KUMARI                    26251.  3206105351  6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26202.  3206103315  6      ANURAG MOHAN                     26252.  3206105476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26203.  3206103381  9      KAUSHAL KARN                     26253.  3206105609  2      KRISHNAKANT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26204.  3206103423  9      VIVEK KUMAR                      26254.  3206105643  9      RAGHUVANSH NARAYAN ROY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26205.  3206103474  0      SANNIKUMAR TIWARI                26255.  3206105713  6      UPENDRA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26206.  3206103476  6      PRINCE KUMAR                     26256.  3206105755  1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26207.  3206103518  9      SHUBHAM SAURAV                   26257.  3206105803  0      ADITYA ABHISHEK JHA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26208.  3206103527  6      GAJENDRA KUMAR SHARMA            26258.  3206106023  0      SAKSHI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26209.  3206103559  9 3    SANDEEP KUMAR MISHRA             26259.  3206106058  0      ANSHU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26210.  3206103599  6      ABHIJEET KUMAR                   26260.  3206106061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26211.  3206103603  6      AMAN KUMAR NAYAN                 26261.  3206106124  0      AKSHAY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26212.  3206103612  1      NIRAJ NIRALA                     26262.  3206106145  6      ASHUTOSH PRINCE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26213.  3206103624  6      BABUL KUMARI                     26263.  3206106215  0      MD MOHSIN KAMAL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26214.  3206103667  1      NIKHIL KUMAR                     26264.  3206106247  6      MONU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26215.  3206103672  6      BRAJESH KUMAR                    26265.  3206106248  9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26216.  3206103780  9      SUJEET KUMAR                     26266.  3206106274  6 3    RAHUL KUMAR SAH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26217.  3206103781  0      RAUSHAN KUMAR                    26267.  3206106300  6      PRATIK PRABHASH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26218.  3206103820  6      BHARAT KUMAR                     26268.  3206106311  6  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26219.  3206103887  0      ADARSH KUMAR                     26269.  3206106343  0      VIVEK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26220.  3206103897  0      NISHANT RAJ                      26270.  3206106349  0      ANIMESH PUSHPAM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26221.  3206103919  6      MUSKAN RANI                      26271.  3206106368  9 3    MUKESH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26222.  3206103944  1      ABHISHEK KUMAR                   26272.  3206106468  6      RISHIKESH KUMAR RAI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26223.  3206103973  0      SWEETY KUMARI                    26273.  3206106614  0      RAHUL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26224.  3206104013  9 3    RAKESH KUMAR                     26274.  3206106763  9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26225.  3206104084  9      RAKESH KUMAR SEN                 26275.  3206106809  0      SHABNAM AAZMI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26226.  3206104314  0      DIWAKAR KUMAR                    26276.  3206106811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26227.  3206104327  6      RAHUL PATEL                      26277.  3206106855  6      ATHARVA PRAKASH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26228.  3206104334  0      MOHIT KUMAR                      26278.  3206106934  0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26229.  3206104431  6      AJIT KUMAR                       26279.  3206106963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26230.  3206104490  6      RAJNISH RAJ                      26280.  3206107010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26231.  3206104491  6      PRIYA KUMARI                     26281.  3206107025  6      VAISHALI ANAND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26232.  3206104605  6      SATYA PRAKASH DEEPAK             26282.  3206107030  6      MANISH 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26233.  3206104617  6      SATISH KUMAR                     26283.  3206107057  0      ABHISHEK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26234.  3206104619  0      SAJJAN KUMAR                     26284.  3206107151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26235.  3206104624  0      SHUBHAM KUMAR                    26285.  3206107163  0      ARCHANA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26236.  3206104695  1      SANDEEP KUMAR                    26286.  3206107169  6      SABA TARANNUM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26237.  3206104733  6      MANIKANT KUMAR                   26287.  3206107174  6      SAHIL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26238.  3206104766  6      DEEPAK KUMAR                     26288.  3206107268  6      ANKIT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26239.  3206104778  6      AMISHA IBRAR                     26289.  3206107288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26240.  3206104819  6      RANVIR KUMAR                     26290.  3206107322  1      CHANDRAKANT BHARTI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26241.  3206104839  0      MANISH KUMAR                     26291.  3206107329  1      RAVI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26242.  3206104923  1      NISHANT KISHOR                   26292.  3206107332  6      MADHUMALA KUMARI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26243.  3206104951  6      SHUBHAM KUMAR                    26293.  3206107351  6      KRITI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26244.  3206105000  6      RISHAV KUMAR                     26294.  3206107376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26245.  3206105061  6      LAXMI KANT SINGH                 26295.  3206107449  9   4  SHANTANU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26246.  3206105160  6      ANKITA KUMARI                    26296.  3206107467  6      SNEHA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26247.  3206105225  2      RATNAKAR MANI                    26297.  3206107536  6   5  DINESH KUMAR BHARTI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26248.  3206105250  0      NEELAKSHI KUMARI                 26298.  3206107540  6      INDRAJEET BARDHAN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26249.  3206105288  6      PRINCE KUMAR                     26299.  3206107581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26250.  3206105323  6      ADITI RAJ                        26300.  3206107618  0   4  NITISH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26301.  3206107633  6      ABHINAV RANJAN                   26351.  3206110227  6      SATISH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26302.  3206107692  6      MD ADIL                          26352.  3206110326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26303.  3206107946  1   5  NAVEEN KUMAR                     26353.  3206110336  1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26304.  3206107964  0      RAUSHAN KUMAR                    26354.  3206110342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26305.  3206108020  6      PRATEEK KUMAR                    26355.  3206110350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26306.  3206108030  9 3    BINOD GIRI                       26356.  3206110372  0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26307.  3206108059  0      SHUBHAM KUMAR JHA                26357.  3206110381  6      SHAILENDRA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26308.  3206108144  1      ASHIK KUMAR RAM                  26358.  3206110460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26309.  3206108166  0      ANKIT RAJ                        26359.  3206110461  6      BHAGYA SHREE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26310.  3206108337  0      SAURAV KUMAR                     26360.  3206110514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26311.  3206108363  6      ANUPAM RAJ                       26361.  3206110515  1      MUKESH KUMAR MUKUL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26312.  3206108432  0      DEEPAK KUMAR                     26362.  3206110522  0      ABHISHEK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26313.  3206108462  6      GAURAV KUMAR                     26363.  3206110640  9      AMBUJ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26314.  3206108529  6      PANKAJ KUMAR                     26364.  3206110697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26315.  3206108579  6      ABHIJEET KUMAR                   26365.  3206110699  2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26316.  3206108601  6      ROHAN KUMAR                      26366.  3206110782  6      MANISH KUMAR BARANWAL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26317.  3206108623  1      SONU KUMAR RAM                   26367.  3206110835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26318.  3206108658  6      RAVI KUMAR                       26368.  3206110846  6      NAVDEEP KUMAR KESHRI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26319.  3206108686  0      PRINCE RAJ                       26369.  3206110853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26320.  3206108775  6      ANUJ KUMAR                       26370.  3206110904  0      SHASHI SHEKHER VIDYARTHI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26321.  3206108793  0      SURAJ KUMAR                      26371.  3206111016  0      ARYAN DEV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26322.  3206108807  0      RAUSHAN KUMAR                    26372.  3206111068  1      RAHUL RAJ SWAMI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26323.  3206108841  0      RISHAV KUMAR                     26373.  3206111108  6      CHANDRA BHUSHAN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26324.  3206109013  6      NIRANJAN KUMAR                   26374.  3206111113  1      SHIVANI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26325.  3206109113  6      SHIVAM PRATIK                    26375.  3206111118  6      SIDDHARTHA SOUMITRA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26326.  3206109118  0      GAURAV KUMAR                     26376.  3206111125  6      SUSHANT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26327.  3206109148  6      YAMINI SINGH                     26377.  3206111184  0      PRINCE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26328.  3206109191  0      RUHI PRIYA                       26378.  3206111249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26329.  3206109198  0      MD SAIF AARZOO                   26379.  3206111289  0      ABHISHEK KUMAR OJHA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26330.  3206109209  6      PIYUSH RAJ                       26380.  3206111315  6      SHIMPI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26331.  3206109237  0      BHASKAR PANDEY                   26381.  3206111376  6      MANJEET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26332.  3206109264  6      MANIKANT RAJ                     26382.  3206111398  6      UMESH KUMAR RAY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26333.  3206109336  6      PURSHOTTAM KUMAR                 26383.  3206111569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26334.  3206109458  6      KAJAL KUMARI                     26384.  3206111571  0      RAGHVENDRA KUMAR MISHRA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26335.  3206109472  6      PIYUSH RAJ                       26385.  3206111584  0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26336.  3206109473  6      SUMIT KUMAR                      26386.  3206111585  9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26337.  3206109477  0      SHYAM SUNDER SHARMA              26387.  3206111612  0      ABHITESH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26338.  3206109487  0      ABHAY SHAKTI                     26388.  3206111618  6      SOURABH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26339.  3206109625  6      RAVIKANT KUMAR                   26389.  3206111656  6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26340.  3206109672  6      ANURANJAN KUMAR                  26390.  3206111691  0      RAJA PANDEY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26341.  3206109704  1      KAUSHALENDRA KUMAR               26391.  3206111733  0      SHOBHIT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26342.  3206109806  6      VIKESH KUMAR                     26392.  3206111904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26343.  3206109827  6      RAHUL KUMAR                      26393.  3206111977  0      RITESH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26344.  3206109857  0      RAVI RAJ SINGH                   26394.  3206112009  1      BARUN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26345.  3206109953  6      PRAFULLIT KUMAR                  26395.  3206112099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26346.  3206110095  0      YOGESH KUMAR SINGH               26396.  3206112114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26347.  3206110112  6      ABHINAV KUMAR                    26397.  3206112178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26348.  3206110161  6      ANKIT KUMAR                      26398.  3206112303  6      GAUTAM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26349.  3206110162  6      RAKESH RANJAN                    26399.  3206112327  1      SAHIL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26350.  3206110202  6      MOHIT                            26400.  3206112398  6      VISHAL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26401.  3206112428  0      SOURAV KUMAR                     26451.  3206115818  6      SHUBHAM AGRAHARI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26402.  3206112465  6      VIPUL KUMAR                      26452.  3206115901  0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26403.  3206112483  6      ANKIT KUMAR                      26453.  3206115958  6      AMIT PRAKASH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26404.  3206112648  1      SAMEER KUMAR BHARTEE             26454.  3206116027  6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26405.  3206112701  6      VARUN ADARSH                     26455.  3206116097  0      SANDHYA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26406.  3206112804  6      VISHAL KUMAR                     26456.  3206116144  0      PUSHPANJALI KUMARI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26407.  3206113104  6   5  SHRUTI KUMARI                    26457.  3206116186  0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26408.  3206113143  6      SUDHIR KUMAR SINGH               26458.  3206116211  6      GAURAV BHARTI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26409.  3206113159  0   5  SUNNY ANAND                      26459.  3206116235  0  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26410.  3206113167  1      AMRENDRA KUMAR                   26460.  3206116276  0      SWETA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26411.  3206113185  6      VIKASH RANJAN                    26461.  3206116326  0      ANKUSH KUNAL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26412.  3206113299  6      NIKHIL KUMAR SHA                 26462.  3206116331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26413.  3206113314  9   4  MADHU KUMARI                     26463.  3206116400  6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26414.  3206113393  6      MANAUWAR ALI                     26464.  3206116411  6      HIMANSHU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26415.  3206113428  6      HARIKESH KUMAR                   26465.  3206116445  0      ROUSHAN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26416.  3206113564  6      SAURAV KUMAR                     26466.  3206116490  9 3    MANIK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26417.  3206113654  6 3    MANISH KUMAR                     26467.  3206116495  0      PINTU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26418.  3206113780  0      RAKESH KUMAR                     26468.  3206116530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26419.  3206113794  0      ADHIR UPSARG                     26469.  3206116573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26420.  3206113969  6      SURAJ KUMAR SONI                 26470.  3206116586  0      TUSHAR KUMAR AMBASTA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26421.  3206114032  1      ROHIT KUMAR CHOUDHARY            26471.  3206116625  1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26422.  3206114066  6 3    BIMAL KUMAR                      26472.  3206116630  0      ADITYA HARSH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26423.  3206114126  6      SHANTA KUMAR                     26473.  3206116640  1      LEELA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26424.  3206114156  6      AMARDEEP KUMAR                   26474.  3206116647  6      SAFDAR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26425.  3206114253  0      ANMOL KUMAR                      26475.  3206116743  9 3    BARUN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26426.  3206114266  0      LOVELY KUMARI                    26476.  3206116822  0      KESHAV KUMAR AMAR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26427.  3206114290  6      MADHURI KUMARI                   26477.  3206116844  6      BALBANT RANA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26428.  3206114299  6      ANSHU KUMAR                      26478.  3206116846  0      MD ISHFAQUE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26429.  3206114402  6      AJAY KUMAR AJAY                  26479.  3206116976  1      DEVENDRA KUMAR DAS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26430.  3206114411  6      MUNNA KUMAR SHARMA               26480.  3206116986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26431.  3206114572  0      SHARDA PALLAVI                   26481.  3206117010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26432.  3206114583  6      BIPIN KUMAR                      26482.  3206117054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26433.  3206114590  1      SHIVAM KUMAR                     26483.  3206117068  0      BIPUL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26434.  3206114602  6      AMIT KUMAR                       26484.  3206117074  9      DIPTI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26435.  3206114604  1      SUMAN KUMAR                      26485.  3206117081  6      SHEKHAR SUMAN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26436.  3206114660  0      MD ASHRAF                        26486.  3206117101  0      SATYA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26437.  3206114722  6      RAKESH RAJ                       26487.  3206117206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26438.  3206114764  6      LOVELY GUPTA                     26488.  3206117255  0      VISHWAS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26439.  3206114879  0      SAKET RAJ                        26489.  3206117272  0      KUMAR ABHINAW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26440.  3206114891  6      ARIF ANSARI                      26490.  3206117310  6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26441.  3206114946  0      RAHUL KUMAR                      26491.  3206117326  0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26442.  3206115046  6      PAWAN KUMAR                      26492.  3206117481  6      SHADAB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26443.  3206115052  9      SURAJ KUMAR SINGH                26493.  3206117534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26444.  3206115069  6      BALRAM KUMAR                     26494.  3206117560  0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26445.  3206115193  0      HANSRAJ                          26495.  3206117574  1      AMAN KUMAR TANTI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26446.  3206115242  0      SAURAV KUMAR                     26496.  3206117596  1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26447.  3206115288  6      VISHAL KUMAR                     26497.  3206117792  0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26448.  3206115370  6      KAVITA KUMARI                    26498.  3206117807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26449.  3206115416  0      VENKATESH KUMAR                  26499.  3206117885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26450.  3206115795  6      ANUPAM KUMARI                    26500.  3206117974  1      DHANANJAY KUMAR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26501.  3206118026  6      VIKASH KUMAR                     26551.  3206121654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26502.  3206118101  6      AMAN PRIYDARSHI                  26552.  3206121820  0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26503.  3206118359  6      VASHISHTHA NARAYAN               26553.  3206121851  0      ABHISHEK KUMAR OJHA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26504.  3206118452  1      SUNNY KANT                       26554.  3206121888  6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26505.  3206118511  6      AJAY KUMAR                       26555.  3206121891  1      NITIN NITESH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26506.  3206118531  6      RAHUL KUMAR                      26556.  3206121964  6      MADHU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26507.  3206118703  6      POONAM KUMARI                    26557.  3206122062  6      UTTAM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26508.  3206118787  6 3    NOOR ALAM                        26558.  3206122063  6      RAVINDRA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26509.  3206118795  6   4  ABHISHEK KUMAR                   26559.  3206122074  1      RATNESH RAJ KISHORE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26510.  3206118844  9   5  KUNAL GAUTAM                     26560.  3206122126  6      MOHINI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26511.  3206118909  9      AYUSHI KUMARI                    26561.  3206122156  6      UTTAM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26512.  3206119260  9      ASHISH RANJAN                    26562.  3206122162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26513.  3206119315  6 3    SANJIV KUMAR                     26563.  3206122192  0      RAKSHITA SINHA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26514.  3206119394  6      JITENDRA KUMAR                   26564.  3206122280  6      SRIRAM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26515.  3206119460  6      ANKIT KUMAR                      26565.  3206122297  6      JYOTI PRAKASH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26516.  3206119511  6      SUMANT KUMAR                     26566.  3206122386  0      AYUSH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26517.  3206119621  0      ANUPAM KUMAR                     26567.  3206122390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26518.  3206119623  6      VIVEK KUMAR DAS                  26568.  3206122411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26519.  3206119673  0      ANKUR                            26569.  3206122428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26520.  3206119688  6      PRATIK KUMAR BARNWAL             26570.  3206122470  6      ANKITA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26521.  3206119723  0      SAURABH KUMAR                    26571.  3206122509  6      RATNESH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26522.  3206119780  9      PRINCE KUMAR                     26572.  3206122540  6      GAURAV NIRALA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26523.  3206119784  0      PRIYAM KUMAR                     26573.  3206122591  0      GOLDI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26524.  3206119788  0      ANISH KUMAR                      26574.  3206122592  0      RANJAN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26525.  3206119832  6      PRANJAL KUMAR                    26575.  3206122610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26526.  3206119857  9 3    RANJEET KUMAR THAKUR             26576.  3206122624  0      MADHU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26527.  3206119875  6      PUJA KUMARI                      26577.  3206122628  0      ANSHU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26528.  3206119881  6      ROHIT KUMAR                      26578.  3206122646  2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26529.  3206120134  6 3    PRABHAT NIRANJAN KUMAR           26579.  3206122648  1      VIDYA SHREE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26530.  3206120285  6      AMAN KUMAR                       26580.  3206122686  0      UTPAL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26531.  3206120302  0      ABHISHEK KUMAR                   26581.  3206122721  6      RAJNIKANT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26532.  3206120327  9      VIVEK KUMAR                      26582.  3206122769  6      NIRANJAN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26533.  3206120418  6      RAMAN KUMAR SINHA                26583.  3206122825  6      ASHOK KUMAR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26534.  3206120447  9      ARUSHI SINGH                     26584.  3206122886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26535.  3206120478  0      AMIT KUMAR AANAND                26585.  3206122937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26536.  3206120482  0      SHUBHAM TIWARI                   26586.  3206122996  0      NIDHI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26537.  3206120498  6      AKASH KUMAR                      26587.  3206123027  6      SWATI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26538.  3206120514  6      DEEPAK KUMAR                     26588.  3206123030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26539.  3206120542  0      RAJNISH KUMAR                    26589.  3206123083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26540.  3206120668  6      VIKASH KUMAR                     26590.  3206123097  6      SHASHI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26541.  3206120767  6      RITU KUMARI                      26591.  3206123109  6      RAVI RANJAN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26542.  3206120865  0      RITESH KUMAR DUTT                26592.  3206123180  6      SWEETY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26543.  3206120871  6      SHREYA SUMAN                     26593.  3206123184  0      RASHMI KIRAN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26544.  3206121009  0      TIWARI RITESH JITENDRA           26594.  3206123192  0      PRASHANT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26545.  3206121056  6      RISHABH SINGH                    26595.  3206123216  9      PRABHAT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26546.  3206121226  6      MONALI SINHA                     26596.  3206123283  0      JAY PRAKASH SRIVASTAVA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26547.  3206121232  6      ARUN KUMAR                       26597.  3206123547  0      GAURAV GREAT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26548.  3206121240  0      MD NASIF AHMAD                   26598.  3206123585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26549.  3206121386  6      NIDHI KUMARI                     26599.  3206123647  6      DIVESH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26550.  3206121392  6      GAUTAM KUMAR                     26600.  3206123649  6      CHANDANI KUMARI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26601.  3206123699  1      ROHIT KUMAR                      26651.  3206125807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26602.  3206123738  0      YASHWANT TIWARI                  26652.  3206125864  0      MENKA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26603.  3206123774  0      GOPAL JEE MISHRA                 26653.  3206125868  6 3    SANJIT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26604.  3206123776  6      ANAND KUMAR SEN                  26654.  3206126016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26605.  3206123788  0      CHANDRA BHUSHAN                  26655.  3206126029  6      NITISH BHAGAT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26606.  3206123834  0      SHESHNATH OJHA                   26656.  3206126053  0      MOSARRAT EQUBAL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26607.  3206123847  6      AMIT KUMAR                       26657.  3206126058  0      SWATI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26608.  3206123850  6      RAVIBHUSHAN KUMAR                26658.  3206126107  0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26609.  3206123927  1      SACHIN KUMAR SUMAN               26659.  3206126133  0      CHANDRAJIT KUMAR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26610.  3206123954  1      RITIK KUMAR                      26660.  3206126156  6      SUPRIYA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26611.  3206123964  6   7  BANTY KUMAR                      26661.  3206126173  6      CHANDAN KUMAR.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26612.  3206123969  0   7  BABLU KUMAR                      26662.  3206126263  6      ANUPAMA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26613.  3206124014  6      SANJEET KUMAR SAHU               26663.  3206126352  6      AMAR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26614.  3206124060  6   8  ABHISHEK MALAKAR                 26664.  3206126381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26615.  3206124061  6      DHIRAJ KUMAR                     26665.  3206126409  2      SONU KUMAR MANDAL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26616.  3206124097  6   7  SUDHANSHU RANJAN                 26666.  3206126504  2      PRITAM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26617.  3206124098  6      PANKAJ KUMAR                     26667.  3206126528  1      SURJEET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26618.  3206124185  6      VINAY KUMAR                      26668.  3206126553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26619.  3206124188  6   4  PRAMOD KUMAR                     26669.  3206126629  6      VIKRAM KUMAR SANSKAR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26620.  3206124287  6      TABISH ANWAR                     26670.  3206126633  6      SATYAM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26621.  3206124296  9   7  AVANISH KUMAR                    26671.  3206126665  6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26622.  3206124301  9      SURAJ BABU                       26672.  3206126692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26623.  3206124312  9   4  RISHU KUMAR                      26673.  3206126714  0      RISHABH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26624.  3206124334  9   4  GULSHAN KUMAR                    26674.  3206126725  6      SHASHI BHUSHAN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26625.  3206124354  6      JYOTI KUMARI                     26675.  3206126853  6      ROHIT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26626.  3206124409  6   4  RAJESH KUMAR.                    26676.  3206126855  0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26627.  3206124426  9      PRATIK RANJAN                    26677.  3206126889  9      KUMAR ARYAN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26628.  3206124438  6   7  MD AZMAT                         26678.  3206126923  6      JUHI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26629.  3206124577  6      NITISH KUMAR                     26679.  3206126993  6      PANDAV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26630.  3206124703  6      BIRBAL KUMAR RAY                 26680.  3206127007  6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26631.  3206124847  6      RAJU KUMAR                       26681.  3206127043  6      MUKTA MANI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26632.  3206124907  6      GULSHAN GUPTA                    26682.  3206127055  2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26633.  3206124910  0      JITESH KUMAR                     26683.  3206127088  1      SEWADEYAS SATYA CHOUDHARY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26634.  3206124930  6      SONU KUMAR                       26684.  3206127107  9      RAJEEV KUMAR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26635.  3206125040  6      KUNAL KUMAR                      26685.  3206127126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26636.  3206125054  6      ANGAD KUMAR                      26686.  3206127136  6      HIRAJ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26637.  3206125081  6      JIYA RANI                        26687.  3206127154  0      ANSHUL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26638.  3206125202  0      SUMIT KUMAR                      26688.  3206127214  6      SOURABH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26639.  3206125240  0      HARSH KUMAR SINGH                26689.  3206127259  6      SAURAV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26640.  3206125241  6      MUKESH KUMAR                     26690.  3206127317  6      RANJEET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26641.  3206125331  6      TENU ANAND                       26691.  3206127344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26642.  3206125341  6      RISHIKESH                        26692.  3206127348  6      AMAN RAJ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26643.  3206125367  6      ANIKET BHARTI                    26693.  3206127369  6      KOMAL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26644.  3206125457  2      SHASHIKANT KUMAR                 26694.  3206127382  0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26645.  3206125475  6      ROHIT RAJ                        26695.  3206127440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26646.  3206125490  0      PUSHPENDRA KUMAR MISHRA          26696.  3206127489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26647.  3206125563  0      RANJAN KUMAR                     26697.  3206127525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26648.  3206125614  6      SUMAN KUMAR SINGH                26698.  3206127531  0      ARUNESH KUMAR DUBEY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26649.  3206125629  1      OM PRAKASH ARYA                  26699.  3206127543  6      SHREYANSHI ROY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26650.  3206125644  6      MARKANDAY YADAV                  26700.  3206127546  6      SUMAN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26701.  3206127604  0      GOVIND JEE OJHA                  26751.  3206129961  6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26702.  3206127638  0      SHIVAM KUMAR                     26752.  3206129989  6   5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26703.  3206127644  6      MANIRATNA KUMAR                  26753.  3206129998  6      KUMAR ANUPAM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26704.  3206127670  0      SAJAN KUMAR SINGH                26754.  3206130111  6      SRISHTY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26705.  3206127915  6      SUMAN KUMAR                      26755.  3206130189  6      ANISH ARYAN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26706.  3206127955  6      ADARSH KUMAR CHHAPOLIYA          26756.  3206130204  6  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26707.  3206127970  0      JAGRIT KUMAR                     26757.  3206130248  1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26708.  3206128044  6      NITISH KUMAR                     26758.  3206130271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26709.  3206128054  6      ANKIT KUMAR                      26759.  3206130323  6      PRIYA RANI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26710.  3206128104  1      CHANDAN KUMAR                    26760.  3206130386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26711.  3206128167  6      SAURAV KUMAR                     26761.  3206130394  6      AMAN RAJ SAHNI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26712.  3206128236  0      RUPALI SHARMA                    26762.  3206130501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26713.  3206128254  0      ROHINI KUMARI JHA                26763.  3206130512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26714.  3206128278  0      NIDHI RAJ                        26764.  3206130531  0      SHILPEE BISEN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26715.  3206128347  6      SONALI                           26765.  3206130540  0      AWADH BIHARI SONU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26716.  3206128368  0      NUNU KANT THAKUR                 26766.  3206130593  6 3    MD PRAWEZ ALAM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26717.  3206128381  0      ADARSH KUMAR SINGH               26767.  3206130632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26718.  3206128427  1      KUNDAN KUMAR                     26768.  3206130741  6      PRADEEP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26719.  3206128433  0      DEEPAK KUMAR                     26769.  3206130789  6      MANOJ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26720.  3206128472  6      BIRU KUMAR                       26770.  3206130790  6      SANTOSH KUMAR MEHTA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26721.  3206128474  6      MANISH KUMAR                     26771.  3206130800  6      SAHIL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26722.  3206128528  0      SAHIL KUMAR SINHA                26772.  3206130818  0      KUNAL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26723.  3206128532  6      MADHUKAR KUMAR                   26773.  3206130924  6      VIVEK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26724.  3206128573  6      SHAILESH KUMAR YADAV             26774.  3206130970  0      ROUSHAN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26725.  3206128643  0      HIMANSHU KUMAR                   26775.  3206131005  0      SURABHI SUMAN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26726.  3206128704  1      ANKIT KUMAR                      26776.  3206131022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26727.  3206128746  6      ANIKESH KUMAR                    26777.  3206131024  1      SOUMEN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26728.  3206128776  0      ASHUTOSH MANOHAR                 26778.  3206131108  0      MANISH KUMAR RANJAN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26729.  3206128854  1      SANJEEV KUMAR                    26779.  3206131110  0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26730.  3206128936  0      SAKET KUMAR                      26780.  3206131130  1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26731.  3206128956  6      RISHAV RAJ                       26781.  3206131139  1      DEEP KUMAR DAS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26732.  3206129033  0      MD MINHAZ                        26782.  3206131253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26733.  3206129076  6      KESHAW KANT                      26783.  3206131363  6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26734.  3206129109  6      RAVI SHANKER                     26784.  3206131380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26735.  3206129286  1      PRINCE KUMAR                     26785.  3206131395  6      MITHLESH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26736.  3206129413  6      ROOPSHIKHA RANI                  26786.  3206131402  6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26737.  3206129503  0   4  DEEPAK KUMAR                     26787.  3206131412  0      ROHIT KUMAR SINHA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26738.  3206129505  1      ANUJ PRASAD                      26788.  3206131421  6      KUMARI GEETANJALI PATEL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26739.  3206129530  6   5  PRIYA PATEL                      26789.  3206131429  6      NILESH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26740.  3206129534  6      BIRENDRA KUMAR                   26790.  3206131444  6      RAUNAK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26741.  3206129539  6   8  SONU KUMAR                       26791.  3206131471  6      BHARAT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26742.  3206129565  6      ROHIT KUMAR                      26792.  3206131481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26743.  3206129577  6   5  RAHUL RAJ                        26793.  3206131526  6      BALRAM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26744.  3206129629  6   4  BHUPENDRA KUMAR                  26794.  3206131553  6      GUDDU KUMAR SAH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26745.  3206129641  9      SATYAM KUMAR                     26795.  3206131571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26746.  3206129649  6      NEHA KUMARI                      26796.  3206131595  1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26747.  3206129737  6   4  KUMARI SUKRITI PRAKASH           26797.  3206131643  0      VINOD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26748.  3206129889  9      ABHISHEK KUMAR                   26798.  3206131680  1      VIVEK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26749.  3206129894  6      ABHISHEK KUMAR                   26799.  3206131735  0      RITIK RANVIR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26750.  3206129934  6      MUKESH KUMAR                     26800.  3206131798  6      KUMAR TEJASWI AZAD MADHUR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269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26801.  3206131821  6      BIPIN KUMAR                      26851.  3206134149  6      RAVI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26802.  3206132007  0      RAJESH RANJAN KUMAR              26852.  3206134248  6      SHANTANU KUMAR SAW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26803.  3206132125  0      ANANT KUMAR                      26853.  3206134272  0      KISHAN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26804.  3206132226  6      AVINASH KUMAR                    26854.  3206134304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26805.  3206132287  6      PANKAJ KUMAR                     26855.  3206134409  6      ANYA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26806.  3206132290  6      MONIKA PATEL                     26856.  3206134414  0      RAJ KAMAL TRIPATHI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26807.  3206132305  6      SATYAPRAKASH RAJU                26857.  3206134556  6      SUSHIL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26808.  3206132313  6      DIWYA PRAKASH                    26858.  3206134563  6      PRAKASH CHANDRA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26809.  3206132347  6      AYUSH KUMAR                      26859.  3206134564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26810.  3206132380  6      ABHISHEK KUMAR                   26860.  3206134580  6      RANJEET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26811.  3206132396  6      SAMIR                            26861.  3206134610  6      PRAVEEN PANDIT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26812.  3206132489  9      RISHABH KUMAR SINGH              26862.  3206134616  0      SAURAV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26813.  3206132518  6      PRAJWAL YADAV                    26863.  3206134697  1      SATYAJIT KUMAR SAXENA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26814.  3206132535  6      RAJNIKANT                        26864.  3206134724  6      NISHU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26815.  3206132550  0      VISHAL KUMAR                     26865.  3206134780  6      RIYA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26816.  3206132564  6      SURAJ KUMAR GUPTA                26866.  3206134916  0      BHARTENDU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26817.  3206132614  6      AMIT KUMAR                       26867.  3206134919  6      PREM PRAKASH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26818.  3206132618  6      AADITYA RAJ                      26868.  3206134990  6      SHIV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26819.  3206132629  6      BHUSHAN MIRDHA                   26869.  3206135022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26820.  3206132770  6      PREETI ANMOL                     26870.  3206135035  1      ASHISH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26821.  3206132894  0      MOHIT KUMAR OJHA                 26871.  3206135110  1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26822.  3206132925  9      TANNU PANDEY                     26872.  3206135189  9   4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26823.  3206132929  6      SMITA DAYAL                      26873.  3206135267  6      SACHIN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26824.  3206132995  0      AMARJEET KUMAR                   26874.  3206135296  6      SAGAR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26825.  3206133006  0      ZISHAN AHMAD                     26875.  3206135322  6   5  VISHAL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26826.  3206133046  6      ABHINAV KUMAR                    26876.  3206135362  6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26827.  3206133064  6      PANKAJ KUMAR MANDAL              26877.  3206135380  1      ANULAY KUMAR ANU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26828.  3206133087  1      AMARJEET KUMAR ASLOK             26878.  3206135388  6   4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26829.  3206133259  0      SOURAV KISHORE SINGH             26879.  3206135426  6   5  SANOJ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26830.  3206133278  0      MONIKA SINGH                     26880.  3206135438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26831.  3206133295  6      DHARMJEET KUMAR                  26881.  3206135455  6   4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26832.  3206133502  6      SRIKANT KUMAR                    26882.  3206135488  6   4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26833.  3206133542  0      MOHAN KUMAR                      26883.  3206135510  6      BAL KISOR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26834.  3206133650  0      AMRITESH KUMAR                   26884.  3206135611  6      LAKSHMAN KUMAR SAH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26835.  3206133657  0      ABHISHEK KUMAR                   26885.  3206135637  6      SANTOSH KUMAR THAKUR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26836.  3206133671  6      RISHABH KUMAR SHARMA             26886.  3206135639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26837.  3206133795  0      ANAMIKA KUMARI                   26887.  3206135727  1      SOMYA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26838.  3206133806  0      RICHA KUMARI                     26888.  3206135741  6      CHANDANI KUMARI GUPTA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26839.  3206133816  0      MD KOUNAIN ALAM                  26889.  3206135773  0      ANAND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26840.  3206133820  0      BRAJESH KUMAR                    26890.  3206135779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26841.  3206133858  1      AVINASH KUMAR                    26891.  3206135904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26842.  3206133859  0      RAKESH VATSA                     26892.  3206135917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26843.  3206133868  0      ASHWINI KUMAR                    26893.  3206136008  0      ASHWANI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26844.  3206133908  0      KUMAR SHANU                      26894.  3206136072  6      JEET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26845.  3206133915  6      VISHAL KUMAR CHAUDHARY           26895.  3206136081  6      VAISHNAVI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26846.  3206134043  0      SHIVAM KUMAR MISHRA              26896.  3206136226  2      BHISHMRAJ KAJI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26847.  3206134064  6      BANSHIKA BARNWAL                 26897.  3206136284  6      KRISHNAMOHAN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26848.  3206134077  6      CHANDAN KUMAR                    26898.  3206136400  9      HARE KRISHANA KUMAR SINGH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26849.  3206134100  6      ANKIT KUMAR                      26899.  3206136495  0      MAYANK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26850.  3206134115  9      ABHISHEK KUMAR                   26900.  3206136534  6      SAHIL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26901.  3206136541  6      NAVEEN KUMAR                     26951.  3206139837  9 3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26902.  3206136549  6      CHANDAN KUMAR                    26952.  3206139842  6      ARYMAN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26903.  3206136765  6      SONAL KUMAR                      26953.  3206139860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26904.  3206136911  9      SURUCHI KUMARI                   26954.  3206140021  1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26905.  3206136930  1      RAVI KUMAR                       26955.  3206140053  6      DHANANJAY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26906.  3206137002  6      ANKIT KUMAR                      26956.  3206140064  0      ASHWANI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26907.  3206137121  6      AMIT RAJ                         26957.  3206140240  1      HIMANSHU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26908.  3206137236  6      BRIJPAL GAURAV                   26958.  3206140423  0      NIRAJ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26909.  3206137261  6      CHANDANI KUMARI                  26959.  3206140463  9 3    RITURANJAN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26910.  3206137276  9 3    MUKESH KUMAR VIDYARTHI           26960.  3206140518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26911.  3206137301  0      ASHISH KUMAR                     26961.  3206140522  6      SARTHAK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26912.  3206137418  1      VED PRAKASH                      26962.  3206140631  0   5  RUPESH KUMAR SRIVASTAVA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26913.  3206137480  0      GUNJAN KUMAR                     26963.  3206140677  1   5  SHUDDU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26914.  3206137511  6      KUNDAN KUMAR                     26964.  3206140725  6      RISHI SUMAN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26915.  3206137513  6      POOJA KUMARI                     26965.  3206140730  9   5  PUJA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26916.  3206137524  0      SAURABH KUMAR THAKUR             26966.  3206140754  6   5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26917.  3206137535  1      CHANDAN KUMAR                    26967.  3206140818  9   4  MD RAHMATULLAH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26918.  3206137541  6      MUSKAN                           26968.  3206140966  6   4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26919.  3206137634  0      OM KUMAR                         26969.  3206141017  6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26920.  3206137670  1      ANKIT KUMAR                      26970.  3206141115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26921.  3206137702  6      DHIRAJ KUMAR                     26971.  3206141133  0      SAURABH KUMAR SHUKLA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26922.  3206137784  6      JYOTISH KUMAR                    26972.  3206141209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26923.  3206137803  9      DURGA BHUSHAN MISHRA             26973.  3206141230  6      ANOOP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26924.  3206137906  6      GULSHAN KUMAR                    26974.  3206141294  0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26925.  3206138023  1      MEGHA KIRAN                      26975.  3206141485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26926.  3206138082  0      PRIYANSHU KUMAR                  26976.  3206141507  6      VINIT VINAYAK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26927.  3206138095  0      SAURABH ANAND                    26977.  3206141596  1      SURBHI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26928.  3206138173  0      HITESH JHA                       26978.  3206141723  2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26929.  3206138216  6      RAJA KUMAR                       26979.  3206141745  6      BARKHA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26930.  3206138231  6      SONU KUMAR                       26980.  3206141757  0      SARVESH SAGAR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26931.  3206138254  6      SUJAY PAL                        26981.  3206141776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26932.  3206138332  6      KASHISH ARYA                     26982.  3206141783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26933.  3206138413  6      VIVEK KUMAR                      26983.  3206141798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26934.  3206138464  1      NIL KAMAL                        26984.  3206141809  0      VISHAL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26935.  3206138479  6      CHANDAN KUMAR                    26985.  3206141844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26936.  3206138665  6      JYOTI KUMARI                     26986.  3206141905  0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26937.  3206138694  0      TUSHAR                           26987.  3206141986  6      SONU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26938.  3206138699  6      HARI PRASAD SAH                  26988.  3206142009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26939.  3206138793  6      JAYRAM MANDAL                    26989.  3206142096  6      PRAMANAND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26940.  3206138839  0      NILESH TIWARI                    26990.  3206142260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26941.  3206138860  6      SANU                             26991.  3206142331  6      KRISHNA KUNDAN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26942.  3206138886  0      ATUL RAJ                         26992.  3206142406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26943.  3206139032  0      PRANAV KUMAR                     26993.  3206142444  6      PURUSHOTTAM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26944.  3206139052  0      AMAR KUMAR                       26994.  3206142473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26945.  3206139195  0      TULSI KUMARI                     26995.  3206142579  6      RAHUL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26946.  3206139584  1      NITISH KUMAR                     26996.  3206142598  6      DILCHAND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26947.  3206139598  6      NIRAJ KUMAR                      26997.  3206142611  0      SASHI KAMAL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26948.  3206139601  9      SHUBHAM KUMAR                    26998.  3206142624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26949.  3206139714  2      BRAJESH GOND                     26999.  3206142724  0      RAVI UDAY SUDHANSHU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26950.  3206139831  6      UTPAL KANT SHARMA                27000.  3206142894  6      ANU KUMARI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27001.  3206142977  6      VISHAL KUMAR                     27051.  3206145687  6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27002.  3206143018  1      RAHUL KUMAR                      27052.  3206145794  0      KUNDAN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27003.  3206143188  6      SAURAV KUMAR                     27053.  3206145816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27004.  3206143266  6      RAJAN KUMAR                      27054.  3206145850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27005.  3206143278  6      VICKY KUMAR                      27055.  3206145866  6      RAVI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27006.  3206143343  0      KISLAY KUMAR                     27056.  3206145892  6      ANIRUDH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27007.  3206143352  6      KUNAL KUMAR THAKUR               27057.  3206145909  6      PURUSHOTTAM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27008.  3206143500  6      AMRENDRA KUMAR                   27058.  3206145910  6      SHREYA PANDIT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27009.  3206143577  6      ABHISHEK KUMAR                   27059.  3206145947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27010.  3206143582  6      RAVI KUMAR                       27060.  3206145974  6      ROHIT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27011.  3206143612  0      RITIK RAJ                        27061.  3206145985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27012.  3206143655  0      ANAND SHANKAR                    27062.  3206145991  0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27013.  3206143657  6      SHARDA KUMARI                    27063.  3206146005  0      SUNNY PRIYADARSHI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27014.  3206143689  0      ABHISHEK RANJAN                  27064.  3206146033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27015.  3206143790  6      ASHUTOSH KUMAR                   27065.  3206146068  6   4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27016.  3206143907  6      VARSHA GUPTA                     27066.  3206146090  2      PRIYA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27017.  3206143954  0      AMARJEET KUMAR                   27067.  3206146098  0   4  ANAND MOHAN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27018.  3206144097  0      PRASHANT THAKUR                  27068.  3206146198  6      RAMESH KUMAR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27019.  3206144128  6      AMIT KUMAR                       27069.  3206146374  0   7  ASHISH KUMAR RAI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27020.  3206144159  6      RAJU KUMAR                       27070.  3206146383  0      SHAKTI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27021.  3206144216  6      SUSHEN KUMAR                     27071.  3206146478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27022.  3206144231  0      NAVNEET KUMAR                    27072.  3206146486  9   4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27023.  3206144378  6      DHIRAJ KUMAR                     27073.  3206146495  6   4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27024.  3206144415  6      NANDAN KUMAR                     27074.  3206146578  6      AMRIT KUMAR CHOURASIYA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27025.  3206144553  6      EHSAN ALAM                       27075.  3206146584  6      SHREYA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27026.  3206144670  6      DIVYANSH KUMAR                   27076.  3206146679  0      PRATIKSHA KUMARI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27027.  3206144696  0      RAUSHAN KUMAR                    27077.  3206146700  6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27028.  3206144710  0      BARSHA KUMARI                    27078.  3206146785  1      DIKSHA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27029.  3206144762  9      ABHISHEK KUMAR                   27079.  3206146810  1    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27030.  3206144776  0      PRABHAT KUMAR                    27080.  3206146840  0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27031.  3206144786  9 3    AVINASH KUMAR                    27081.  3206146852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27032.  3206144817  9      ANKITA SALONI                    27082.  3206146882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27033.  3206144818  1      SUBHASH KUMAR CHAUPAL            27083.  3206146922  9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27034.  3206144836  0      SUVESH KUMAR                     27084.  3206146996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27035.  3206144888  0      ARVIND KUMAR JHA                 27085.  3206147021  6      BITTU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27036.  3206144912  6      AKSHAY ANAND                     27086.  3206147027  6      MOHIT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27037.  3206144948  0      RISHU RANJAN SINGH               27087.  3206147032  6      MD KHURSHID ANSARI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27038.  3206145040  6      AVINASH KUMAR                    27088.  3206147040  6      RANJAN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27039.  3206145059  0      SAURAV KUMAR                     27089.  3206147164  1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27040.  3206145096  0      LUCKY RAJA                       27090.  3206147218  9 3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27041.  3206145146  6 3    MANOJ SHAH                       27091.  3206147221  6      SHIVAM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27042.  3206145189  6      VIKASH KUMAR SINHA               27092.  3206147350  6      ASHUTOSH KUMAR SHARMA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27043.  3206145190  6      SACHIN KUMAR                     27093.  3206147443  0      BALWANT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27044.  3206145270  9 3    SHWETANSHU KUMAR                 27094.  3206147513  0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27045.  3206145281  0      ASHISH RANJAN                    27095.  3206147595  0      VIKRANT BHARADWAJ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27046.  3206145427  6      KHUSHBOO RANI                    27096.  3206147598  0      ADARSH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27047.  3206145493  6      AMIT SHUBHAM                     27097.  3206147626  6      ROHIT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27048.  3206145519  6 3    SUMAN KUMAR SAURAV               27098.  3206147734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27049.  3206145576  6      GAURAV KUMAR                     27099.  3206147805  0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27050.  3206145685  1      PRAKASH KUMAR                    27100.  3206147902  6      MITHUN PRASAD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27101.  3206148176  6      ALOK KUMAR                       27151.  3206151166  6      MAYANK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27102.  3206148275  6      BIRENDRA KUMAR                   27152.  3206151232  6      SOURABH BHARTI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27103.  3206148283  6      MAHATTAM KUMAR                   27153.  3206151397  0      ATISH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27104.  3206148318  6      GOLU RAJ GUPTA                   27154.  3206151428  6  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27105.  3206148401  0      SHIVAJEE                         27155.  3206151451  6  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27106.  3206148402  6      ZEESHAN ALI                      27156.  3206151546  6      RAJNISH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27107.  3206148404  0      RISHU KUMAR                      27157.  3206151576  6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27108.  3206148489  0      SMRITI KUMARI                    27158.  3206151586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27109.  3206148516  9 3    RAKESH KUMAR SINGH               27159.  3206151659  6 3    RAJKISHOR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27110.  3206148590  0      VIKASH KUMAR                     27160.  3206151704  6      RAJ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27111.  3206148686  6      DEV ASHISH KUMAR                 27161.  3206151731  6      AYUSH MALLICK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27112.  3206148744  6      PRIYANSHU KUMAR                  27162.  3206151767  2      AMLESH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27113.  3206148801  0      VIKESH KUMAR GAHLOUT             27163.  3206151798  0      NITISH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27114.  3206148988  0      SAURABH KUMAR ROY                27164.  3206151803  6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27115.  3206149056  6      RUPESH KUMAR                     27165.  3206151868  9   8  ALOK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27116.  3206149069  0      ABHISHEK KUMAR                   27166.  3206151918  6   4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27117.  3206149127  6      SANTOSH KUMAR                    27167.  3206152022  6      SURYAKANT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27118.  3206149201  1      VIVEK KUMAR                      27168.  3206152076  9   5  LOKRAJ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27119.  3206149204  6      MANISH KUMAR                     27169.  3206152106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27120.  3206149278  6      SUDHA RANI                       27170.  3206152132  0      VIVEK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27121.  3206149478  6      KAUSHAL KUMAR                    27171.  3206152144  6      DHANESHWAR RANJAN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27122.  3206149496  0      KRISHNA KUMAR                    27172.  3206152222  0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27123.  3206149517  6      RISHU KUMAR                      27173.  3206152260  6      NIBHA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27124.  3206149570  0      DILKUSH KUMAR                    27174.  3206152277  1      SUMEDH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27125.  3206149641  6      NITESH KUMAR NIRALA              27175.  3206152368  9 3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27126.  3206149697  6 3    SATISH KUMAR                     27176.  3206152390  6      RITIK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27127.  3206149704  0      SHAIQUA SARWAT                   27177.  3206152429  6      RISHIKESH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27128.  3206149735  6      ADITYA KUMAR SONI                27178.  3206152464  6      PARAS NATH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27129.  3206149890  6      PRIYANKA KUMARI                  27179.  3206152546  6      SHIVNATH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27130.  3206149949  6      AJAY KUMAR                       27180.  3206152638  0      PRINCE KUMAR TIWARY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27131.  3206149962  6      AJAY KUMAR                       27181.  3206152640  6      MD EHSAN MANSURI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27132.  3206150019  6      MRITUNJAY KUMAR                  27182.  3206152661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27133.  3206150032  1      ANIL KUMAR                       27183.  3206152701  0      SHIVAM KUMAR SHUKLA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27134.  3206150063  6      SUJEET KUMAR                     27184.  3206152703  1      ADITYA RAY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27135.  3206150077  9      ASHUTOSH KUMAR                   27185.  3206152801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27136.  3206150161  6      JAY SHANKAR KUMAR                27186.  3206152820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27137.  3206150176  6      KRISHNA KANT GUPTA               27187.  3206152825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27138.  3206150199  6      ADITYA RAJ                       27188.  3206152849  1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27139.  3206150290  6      NITESH SHARMA                    27189.  3206152885  6      SATYENDRA KUMAR SHARMA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27140.  3206150371  0      SARVESH KUMAR                    27190.  3206152936  6      KRITIPAL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27141.  3206150484  0      MANI KIRAN                       27191.  3206152979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27142.  3206150530  0      DIPIKA KUMARI                    27192.  3206153043  0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27143.  3206150551  0      VIKASH RAJHANSH                  27193.  3206153071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27144.  3206150714  0      RAJKUMAR SINGH                   27194.  3206153120  6      ANUSHKA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27145.  3206150747  6      PRIYANSHU RAJ                    27195.  3206153198  0      ANUPAM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27146.  3206150751  9      RAJESH KUMAR SINGH               27196.  3206153314  1      PRABHAKAR RAJ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27147.  3206150959  6      SAURABH KUMAR                    27197.  3206153351  2      KUNAL SOREN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27148.  3206150985  0      UJJWAL KUMAR JHA                 27198.  3206153421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27149.  3206151009  6      RAJESH KUMAR SHARMA              27199.  3206153447  1  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27150.  3206151089  0      RAVI SHANKAR SINGH               27200.  3206153451  6      ANJALI KUMARI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27201.  3206153484  6      JAIPRAKASH                       27251.  3206155829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27202.  3206153514  6      AHMED RAZA                       27252.  3206155848  0      NICKY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27203.  3206153518  6      VISHAL KUMAR                     27253.  3206155889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27204.  3206153568  6      RAHUL KUMAR SHRIVASTAVA          27254.  3206155916  0      VAIBHAW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27205.  3206153684  6      NEERAJ KUMAR YADAV               27255.  3206155953  0      RAUSHANI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27206.  3206153811  1      KARAN PASWAN                     27256.  3206155974  9      NILESH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27207.  3206153828  6      SUBODH KUMAR                     27257.  3206156013  0      KUMARI SHWETA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27208.  3206153858  0      MANISH KUMAR SRIVASTAW           27258.  3206156017  0      NISHCHAY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27209.  3206153876  6      ANKIT KUMAR                      27259.  3206156022  0      NIRAJ NAYAN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27210.  3206153975  6      SOURABH KUMAR                    27260.  3206156029  6  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27211.  3206153983  6      SHUBHAM GUPTA                    27261.  3206156044  6      PIYUSH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27212.  3206153998  0      SHIVAM KUMAR                     27262.  3206156073  9      SATYANSHU ARYA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27213.  3206154031  6      ROHIT KUMAR                      27263.  3206156123  6      ZAHID ANWAR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27214.  3206154051  1      SONU KUMAR                       27264.  3206156171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27215.  3206154186  6      PUJA KUMARI                      27265.  3206156172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27216.  3206154187  1      PALLAWI LATA                     27266.  3206156264  9      KISALAY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27217.  3206154226  6      SHEKHAR SUMAN                    27267.  3206156265  6      KOMAL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27218.  3206154294  6      DEEPAK KUMAR YADAV               27268.  3206156382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27219.  3206154311  6      SUSHANT KUMAR                    27269.  3206156413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27220.  3206154371  6      MANISHA KUMARI                   27270.  3206156415  1      SANDIP KUMAR BAITHA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27221.  3206154403  6      SHREYA RAJ                       27271.  3206156419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27222.  3206154445  6      ANSHU KUMAR                      27272.  3206156441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27223.  3206154479  2      ADITYA KUMAR                     27273.  3206156453  6      SAMIR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27224.  3206154550  6      SIMARAN KUMARI                   27274.  3206156523  1      AAYUSHI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27225.  3206154610  6      KRISHNA MURARI                   27275.  3206156545  6      AMAN KUMAR JAISWAL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27226.  3206154658  1      PREM KUMAR                       27276.  3206156612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27227.  3206154718  0      MONALIKA                         27277.  3206156644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27228.  3206154733  6      AJEET KUMAR                      27278.  3206156671  6      RISHU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27229.  3206154838  0      MD ASHRAF                        27279.  3206156738  6      CHANDRA SHEKHAR ROY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27230.  3206154964  6      ASHUTOSH KUMAR                   27280.  3206156831  9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27231.  3206155022  6      VIVEK MAHI RANJAN                27281.  3206156913  6      ROHIT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27232.  3206155047  0      PRANJWAL PRAKASH                 27282.  3206157069  6   4  AMARJEET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27233.  3206155049  6      MANOJ KUMAR                      27283.  3206157098  6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27234.  3206155080  0      GULSHAN KUMAR                    27284.  3206157150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27235.  3206155088  6      MUNNA KUMAR YADAV                27285.  3206157223  6      SIMRAN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27236.  3206155109  0      SATYAM KUMAR                     27286.  3206157224  6   4  SHEKHAR SUMAN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27237.  3206155145  6      DEEPAK KUMAR                     27287.  3206157272  1      SOURAV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27238.  3206155168  6      NAVIN KUMAR                      27288.  3206157295  6 3    ZAKIR HUSSAIN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27239.  3206155216  0      MAYANK                           27289.  3206157343  6 3    PRABHASH CHANDRA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27240.  3206155311  1      KANCHAN KUMARI                   27290.  3206157443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27241.  3206155331  6      PRASHANT KUMAR                   27291.  3206157479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27242.  3206155345  6      SUMANT KUMAR                     27292.  3206157521  6      KRITIKA ANSHU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27243.  3206155358  6      DEEPAK KUMAR AARYA               27293.  3206157642  6      PREETY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27244.  3206155407  0      KAJAL KUMARI                     27294.  3206157678  9      JANVI SINHA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27245.  3206155481  0      SONU KUMAR                       27295.  3206157702  0      HARSH UJJWAL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27246.  3206155626  0      DEEPIKA KUMARI                   27296.  3206157784  6      RATNESH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27247.  3206155684  6      REETISH NIHAL                    27297.  3206157804  6      RAMIZ AKABAR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27248.  3206155706  6      RAHUL KUMAR RANJAN               27298.  3206157821  9      PUSHPRAJ HANS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27249.  3206155785  6      PREMCHAND KUMAR SHARMA           27299.  3206157921  6      RAVI KUMAR MAHASETH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27250.  3206155792  1      SRISTY KUMARI                    27300.  3206157924  6      ROHIT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27301.  3206158072  0      SONU KUMAR                       27351.  3206161538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27302.  3206158093  0      RADHA KUMARI                     27352.  3206161579  0      SHANTANU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27303.  3206158260  6      MERAJ AHMED                      27353.  3206161581  0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27304.  3206158287  0      RISHI NARAYAN                    27354.  3206161589  6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27305.  3206158553  6      SAURAV KUMAR                     27355.  3206161608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27306.  3206158569  6      NITISH KUMAR                     27356.  3206161617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27307.  3206158583  6      PRIYANKA KUMARI                  27357.  3206161622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27308.  3206158589  1      NEHA KUMARI                      27358.  3206161796  6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27309.  3206158621  6      GAURAV KUMAR                     27359.  3206161841  6      PURUSHOTTAM KUMAR SAH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27310.  3206158629  1      AKHIL PRASAD                     27360.  3206161851  6      SHOBHA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27311.  3206158636  6      JAGDISH KUMAR BASU               27361.  3206161897  6      SONALI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27312.  3206158750  6      MANTU KUMAR                      27362.  3206161973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27313.  3206158884  6      AMIT KUMAR                       27363.  3206161980  6      NUTAN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27314.  3206158975  6      UJJWAL KUMAR                     27364.  3206161989  0      PURUSHOTTAM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27315.  3206158979  6      AAKASH DEEP                      27365.  3206162014  6 3    DHANANJAY KUMAR SHARMA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27316.  3206159001  0      RIYA KUMARI                      27366.  3206162050  9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27317.  3206159072  0      ABHISHEK KUMAR                   27367.  3206162088  6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27318.  3206159144  0      DIKSHA BHARTI                    27368.  3206162090  1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27319.  3206159229  6      JITENDRA KUMAR                   27369.  3206162250  6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27320.  3206159238  0      RAHUL KUMAR RANJAN               27370.  3206162315  9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27321.  3206159263  0      MOHINI KUMARI                    27371.  3206162613  6      SHALINI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27322.  3206159278  6      SANJAY KUMAR                     27372.  3206162761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27323.  3206159306  9 3    DHANANJAY KUMAR SINGH            27373.  3206162809  6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27324.  3206159307  2      PUSHPRAJ KUMAR                   27374.  3206162813  6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27325.  3206159471  6      DEEPAK KUMAR SAH                 27375.  3206162871  6      ANSHUMAN PRAKASH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27326.  3206159805  6      AJEET KUMAR                      27376.  3206162884  2      RAVI KAJI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27327.  3206159812  0      RISHIKESHAV GIRI                 27377.  3206162928  6   5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27328.  3206159854  6 3    MANISH KUMAR                     27378.  3206162929  9   5  AKASH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27329.  3206159855  6      SONI KUMARI                      27379.  3206162986  6      PRIYADARSHIKA VISHWAKARMA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27330.  3206159894  6      VIVEK KUMAR                      27380.  3206163037  6      VIJETA KUMARI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27331.  3206159896  1      KANHAIYA KUMAR                   27381.  3206163071  0   5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27332.  3206159919  0      AMIT KUMAR SINGH                 27382.  3206163111  6      SWETA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27333.  3206160079  0      GAURAV KUMAR                     27383.  3206163133  6      SUMIT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27334.  3206160120  9      SMRITY KUMARI                    27384.  3206163145  6   4  INDRAJIT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27335.  3206160422  6      KUMARI SONAM SHARMA              27385.  3206163162  6   4  ABHIRANJAN RAJ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27336.  3206160464  6      AMAN RAJ                         27386.  3206163283  6      NIKIT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27337.  3206160609  6      NAVIN KUMAR MEHTA                27387.  3206163349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27338.  3206160702  6      RAJESH KUMAR SINGH               27388.  3206163356  0      JUHI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27339.  3206160724  0      PUNIT KUMAR                      27389.  3206163375  0      NIDHI NOVIDA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27340.  3206161008  6      KRISHNA KUMAR                    27390.  3206163377  1      ANSHU RAJAK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27341.  3206161023  6      CHANDAN KUMAR SHARMA             27391.  3206163384  6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27342.  3206161110  6      PARITOSH ANAND                   27392.  3206163397  6      ADITYA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27343.  3206161285  6      AMIT KUMAR                       27393.  3206163409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27344.  3206161292  0      GOPESH KUMAR                     27394.  3206163455  1      VIVEK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27345.  3206161301  6      NITESH KUMAR SHARMA              27395.  3206163483  1      MUKUL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27346.  3206161362  0      AMIT PRAKASH                     27396.  3206163488  0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27347.  3206161471  0      ANKIT KUMAR                      27397.  3206163703  0      SURAJ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27348.  3206161487  0      PREM RANJAN                      27398.  3206163827  9      ABHINAV KUMAR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27349.  3206161488  9      SAURAV JHA                       27399.  3206163913  6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27350.  3206161507  0      SAVITA ANSHUMALI                 27400.  3206164002  1      SONU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27401.  3206164170  0      SHRUTI KUMARI                    27451.  3206166397  6      BIPIN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27402.  3206164184  9      RAHUL KUMAR                      27452.  3206166422  0      PRABHAT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27403.  3206164276  6      ANKIT ANAND                      27453.  3206166436  0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27404.  3206164297  1      AVNISH KUMAR                     27454.  3206166505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27405.  3206164298  6      MD WASIM                         27455.  3206166567  6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27406.  3206164367  1      PANKAJ KUMAR                     27456.  3206166576  6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27407.  3206164392  0      ABHAY KUMAR                      27457.  3206166598  6      UPENDRA SAH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27408.  3206164481  6      SUDHIR KUMAR                     27458.  3206166604  0      PRASHANT KUMAR MISHRA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27409.  3206164511  6      NIRBHAY KUMAR                    27459.  3206166702  0      RAJIV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27410.  3206164581  0      KUMAR RAJNISH                    27460.  3206166752  6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27411.  3206164605  0      PRACHI SINGH                     27461.  3206166824  1      LAL BAHADUR CHOUDHARY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27412.  3206164638  9      SHAMS AALAM                      27462.  3206166827  6      SUBODH KUMAR SUMAN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27413.  3206164672  6      AMRESH KUMAR SINGH               27463.  3206166850  1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27414.  3206164702  0      SUKANYA                          27464.  3206166919  6      KARUNAKAR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27415.  3206164772  6      RAJEEV KUMAR                     27465.  3206166996  6      KUMAR VIMAL KISHOR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27416.  3206164821  6      ABHIJEET KUMAR                   27466.  3206167015  6      IRSHAD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27417.  3206164863  6      SHIVANI SHIKHA                   27467.  3206167076  6      ANKESH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27418.  3206164978  6      RANJEET GUPTA                    27468.  3206167087  1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27419.  3206164997  6      KARAN KUMAR                      27469.  3206167124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27420.  3206165004  6      SONU KUMAR                       27470.  3206167133  0      VIJAY SHANKAR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27421.  3206165106  1      VIKASH KUMAR                     27471.  3206167145  6 3    ANIL KUMAR SUDHANSHU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27422.  3206165110  6      YOGESH CHANDRA                   27472.  3206167202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27423.  3206165204  0      PRINCE KUMAR                     27473.  3206167221  0      SHASHI SHEKHAR SHARMA SHI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27424.  3206165208  6      VIKASH GAURAV                    27474.  3206167231  6      HAREKRISHAN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27425.  3206165219  0      PRATEEK RAUSHAN                  27475.  3206167319  6      AMRENDRA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27426.  3206165257  1      POOJA KUMARI                     27476.  3206167331  0      RANJEET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27427.  3206165285  6      VISHAL KUMAR                     27477.  3206167401  9      ROHIT KUMAR MANGALAM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27428.  3206165407  6      PURUSHOTTAM KUMAR                27478.  3206167502  6      ANISHA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27429.  3206165431  6      RAJNISH  KUMAR                   27479.  3206167547  6      SHASHIKANT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27430.  3206165522  6      SADHANA KUMARI                   27480.  3206167576  6    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27431.  3206165654  0      GULSHAN KUMAR                    27481.  3206167600  6      RAGHUVIR KUMAR SAH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27432.  3206165751  0      SWATI BHARTI                     27482.  3206167698  1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27433.  3206165788  6      SHASHI KUMAR                     27483.  3206167703  1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27434.  3206165791  0      PRIYANSHU KUMAR                  27484.  3206167741  6      KUMUD RAUSHAN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27435.  3206165810  6      ROHAN KUMAR GUPTA                27485.  3206167759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27436.  3206165872  6      KUNDAN KUMAR                     27486.  3206167799  6      DIPU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27437.  3206165882  6      SUMIT KUMAR                      27487.  3206167837  6      ALKA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27438.  3206165900  6      VISHLENDRA KUMAR                 27488.  3206167863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27439.  3206165910  6      SATISH KUMAR CHAUDHARY           27489.  3206167890  0      PREMNATH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27440.  3206166013  6      ROHIT KUMAR MODI                 27490.  3206167938  0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27441.  3206166048  6      SAGAR KUMAR                      27491.  3206167949  6      SHILU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27442.  3206166058  6      HIMANSHU KUMAR                   27492.  3206167983  1      DEEPU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27443.  3206166151  6      SACHIN KUMAR                     27493.  3206168014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27444.  3206166186  1      AWANISH KUMAR DAS                27494.  3206168032  0      RAGHAV MUDGAL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27445.  3206166201  0      NEHA KUMARI                      27495.  3206168035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27446.  3206166230  6      KUNAL KUMAR                      27496.  3206168053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27447.  3206166235  6      JITENDRA KUMAR                   27497.  3206168152  6      VIRENDAR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27448.  3206166308  0      ASHUTOSH KUMAR SINGH             27498.  3206168167  6   4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27449.  3206166316  6      GAURAV KUMAR                     27499.  3206168255  6   7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27450.  3206166367  6      SANDHYA KUMARI                   27500.  3206168284  6      DHANANJAY KUMAR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27501.  3206168388  1      ANSHU RAJ                        27551.  3206170077  6      ANUP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27502.  3206168395  1      CHANDAN KUMAR                    27552.  3206170106  0  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27503.  3206168423  6      MOHIT PRABHAKAR                  27553.  3206170108  2      SUDHANSHU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27504.  3206168448  6   7  KAVITA YADAV                     27554.  3206170186  6      VIDYA BHUSHAN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27505.  3206168492  6      SUBHAM KUMAR ARYA                27555.  3206170203  0      RAHUL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27506.  3206168519  6   4  GOVINDA KUMAR                    27556.  3206170363  1      VIWEK KUMAR PASWAN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27507.  3206168556  9   7  SHUBHAM KUMAR                    27557.  3206170369  6      ANISH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27508.  3206168588  6      VISHVAJEET KUMAR                 27558.  3206170397  1      RAJ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27509.  3206168598  6      CHANDAN KUMAR                    27559.  3206170399  6      DHARMRAJ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27510.  3206168601  6 3    SACHIN KUMAR                     27560.  3206170424  6      KAJAL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27511.  3206168656  0   7  SANTAN KUMAR                     27561.  3206170437  6      RAJNEEKANT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27512.  3206168709  1      AKHILESH KUMAR                   27562.  3206170463  6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27513.  3206168737  0      VIVEK KUMAR                      27563.  3206170465  1      NISHA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27514.  3206168757  0      VISHAL KUMAR JHA                 27564.  3206170505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27515.  3206168844  6      SHITAL KUMARI                    27565.  3206170596  0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27516.  3206168849  0      RIDHIMA SINGH                    27566.  3206170615  0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27517.  3206168862  6      SHANU KUMAR                      27567.  3206170639  0      SAURABH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27518.  3206168963  0      KUNAL KUMAR SINGH                27568.  3206170689  2      NIRMAL GOND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27519.  3206169001  6      PANKAJ KUMAR                     27569.  3206170694  6      RAVI KANT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27520.  3206169027  6      NIRAJ KUMAR                      27570.  3206170788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27521.  3206169110  6      DEEPA KUMARI                     27571.  3206170791  6      BADAL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27522.  3206169178  6      ANKIT KUMAR                      27572.  3206170814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27523.  3206169272  6      RANJEET KUMAR                    27573.  3206170882  1      AMBAR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27524.  3206169306  6      ABHAY KUMAR                      27574.  3206170885  1      SAROJ KUMAR PASWAN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27525.  3206169317  6      DHIRAJ KUMAR CHOURASIA           27575.  3206170903  6      KUMAR AMAN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27526.  3206169328  0      KESHAV KUMAR CHAUDHARY           27576.  3206170906  6      SATISH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27527.  3206169390  6      DEEPAK KUMAR                     27577.  3206170909  9 3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27528.  3206169393  1      UPENDRA KUMAR                    27578.  3206170967  6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27529.  3206169402  1      NEERAJ KUMAR                     27579.  3206170974  6      JITESH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27530.  3206169452  6      SAGAR KUMAR                      27580.  3206171025  6      DEEPAK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27531.  3206169468  6      SADHNA KUMARI                    27581.  3206171043  6      ARTI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27532.  3206169472  6      VISHAL KUMAR                     27582.  3206171067  6      NIMESH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27533.  3206169545  1      RAM KUMAR                        27583.  3206171146  6      NEHA ARYA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27534.  3206169652  0      SATYAM KUMAR JHA                 27584.  3206171202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27535.  3206169709  6      AMAN KUMAR                       27585.  3206171261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27536.  3206169746  6      HARSHIT RANJAN GUPTA             27586.  3206171383  6      PANKAJ KUMAR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27537.  3206169753  0      GAURAV KUMAR                     27587.  3206171410  6      NITESH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27538.  3206169780  6      VIKRAM KUMAR                     27588.  3206171436  1      MAYANK KUMAR RAJ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27539.  3206169829  0      PRASHANT KUMAR SAURABH           27589.  3206171483  0      ANAND KUMAR DWIVEDI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27540.  3206169854  6      HEMANT KUMAR                     27590.  3206171513  1      NIRAJ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27541.  3206169878  6      NIRAJ KUMAR GUPTA                27591.  3206171518  0      TUSHAR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27542.  3206169879  1      SUSHIL KUMAR                     27592.  3206171549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27543.  3206169893  6      AJIT KUMAR                       27593.  3206171602  6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27544.  3206169900  9      PRIYA KUMARI                     27594.  3206171637  6      SHWETA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27545.  3206169909  0      KUNDAN KUMAR SINGH               27595.  3206171673  6      PRANAV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27546.  3206169934  0      SURBHI KUMARI                    27596.  3206171842  6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27547.  3206169948  0      RAHUL KUMAR MISHRA               27597.  3206171889  0      KESHAV KUMAR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27548.  3206169971  6      NAUNIT KUMAR                     27598.  3206171899  6      PRABHAY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27549.  3206169982  0      PURUSHOTAM KUMAR                 27599.  3206171944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27550.  3206170076  6      MANISH KUMAR                     27600.  3206172001  6      AMRITA SHAHU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27601.  3206172108  9      ANKIT KUMAR                      27651.  3206174980  6      SHUBHAM KISHOR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27602.  3206172156  0      SHUBHAM SAURABH                  27652.  3206175018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27603.  3206172201  6      NEETU KUMARI                     27653.  3206175036  0  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27604.  3206172332  6      SANTOSH KUMAR RAJ                27654.  3206175086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27605.  3206172351  9      ANISH KUMAR                      27655.  3206175217  6      SHATRUGHNA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27606.  3206172420  0      DIVYANK SINGH                    27656.  3206175343  6      AMRENDRA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27607.  3206172468  9      DEVANSH KUMAR                    27657.  3206175438  6      SUPRIYA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27608.  3206172492  0      ABHISHEK KUMAR CHOUDHARY         27658.  3206175439  1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27609.  3206172550  0      SATYAM KUMAR                     27659.  3206175474  0      MIHIR PRABHAT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27610.  3206172589  2      BACCHA KUMAR GOND                27660.  3206175480  9      SONU CHOURASIA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27611.  3206172672  6      SAURAV KUMAR                     27661.  3206175524  6      SANDEEP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27612.  3206172718  9      ASHUTOSH KUMAR                   27662.  3206175550  6      ROUSHAN 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27613.  3206172781  6      VIKASH RAO                       27663.  3206175572  6      ANKIT KUMAR SINHA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27614.  3206172874  2      GOVIND KUMAR                     27664.  3206175658  0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27615.  3206172877  6      SUNNY CHAURASIA                  27665.  3206175676  6      PRABHAT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27616.  3206172881  1      PRINCE PRIYADARSHI               27666.  3206175711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27617.  3206172973  6      MANISH KUMAR                     27667.  3206175748  9      SHUBHANSHU KISHOR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27618.  3206172990  6      DHARMRAJ RAJAN                   27668.  3206175934  6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27619.  3206173072  0      ADARSH KUMAR                     27669.  3206175955  6      RAVI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27620.  3206173083  6      VIKASH SINGH                     27670.  3206175983  0      HARSH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27621.  3206173164  6      PRASHANT KUMAR                   27671.  3206176002  0      SUBHASH KUMAR ROY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27622.  3206173234  6      HARI KISHOR KUMAR                27672.  3206176081  6      RAJA BABU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27623.  3206173300  6      NISHANT KUMAR                    27673.  3206176119  6      SAWANT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27624.  3206173340  6      PUNIT ARYA                       27674.  3206176207  6      SANI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27625.  3206173372  6      VICKY KUMAR                      27675.  3206176297  2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27626.  3206173387  6      RAUSHAN KUMAR                    27676.  3206176422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27627.  3206173503  6      PRINSH KUMAR                     27677.  3206176487  0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27628.  3206173523  9 3    RAKESH RANJAN                    27678.  3206176495  1      RAJLAXMI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27629.  3206173534  6      RAKESH KUMAR RANJAN              27679.  3206176531  6      SHIVAM SAGAR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27630.  3206173608  6   4  SANT KUMAR                       27680.  3206176550  6    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27631.  3206173613  6      RISHAV KUMAR                     27681.  3206176554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27632.  3206173635  6      ANKIT KUMAR                      27682.  3206176596  0      NANDAN KUMAR ISHAR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27633.  3206173757  6      CHANDAN KUMAR                    27683.  3206176620  9      PRABHAT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27634.  3206173798  6      SHRAVAN KUMAR                    27684.  3206176648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27635.  3206173808  1      ABHISHEK KUMAR                   27685.  3206176756  0      ZAKIR ALI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27636.  3206173940  6      KUMARI PUJA                      27686.  3206176843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27637.  3206173998  6      SHARAWAN KUMAR                   27687.  3206176854  0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27638.  3206174048  9   4  MD SHAHAJAD ALAM                 27688.  3206176936  6      SUDHANSHU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27639.  3206174093  6      PUSHPENDRA KUMAR                 27689.  3206177007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27640.  3206174203  2      RAVI MANDAL                      27690.  3206177102  6      SACHIN KUMAR ROY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27641.  3206174241  0      GOVIND KUMAR CHOUDHARY           27691.  3206177114  6      MD ARMAN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27642.  3206174285  6      ASHWINI KUMAR                    27692.  3206177149  6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27643.  3206174336  0      SUDHANSHU RANJAN                 27693.  3206177417  0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27644.  3206174507  6      RASHMI VARDHAN GUPTA             27694.  3206177591  6      DILIP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27645.  3206174585  6      DEEPAK KUMAR                     27695.  3206177667  0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27646.  3206174606  6      PRASHANT KUMAR                   27696.  3206177790  1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27647.  3206174731  0      KOMAL KUMARI                     27697.  3206177992  2      DIPAK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27648.  3206174826  0      SHUBHAM KUMAR                    27698.  3206178057  9      PRASHANT SAGAR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27649.  3206174879  6      SUMIT SAWANT                     27699.  3206178138  0      SIDDHANT KASHYAP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27650.  3206174958  9      SMRITY KUMARI                    27700.  3206178143  6      VED PRAKASH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27701.  3206178205  6      ANAND KUMAR                      27751.  3206182015  0      ASHISH KUMAR RAY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27702.  3206178354  0      RAVI SHEKHAR KUMAR               27752.  3206182075  6      AAMIR ANSARI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27703.  3206178433  1      ANSHU KUMAR                      27753.  3206182144  0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27704.  3206178734  0      BIKU KUMAR                       27754.  3206182175  6      RAVIRANJAN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27705.  3206178740  0      AMIT KUMAR                       27755.  3206182338  9      ASHAWANI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27706.  3206178746  6      UJJWAL KUMAR                     27756.  3206182580  6      NIKIT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27707.  3206178756  0      RAVI KUMAR SHUKLA                27757.  3206182653  0      RAJAT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27708.  3206178966  6      PAWAN KUMAR SHARMA               27758.  3206182679  9      DEEPAK 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27709.  3206178992  0      ARYAN SRIVASTAVA                 27759.  3206182805  0      SHAMBHU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27710.  3206179017  9 3    CHETNARAYAN KUMAR                27760.  3206182873  6      NIKHIL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27711.  3206179034  6      RAVI JYOTI                       27761.  3206182937  6      OMKAR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27712.  3206179059  0      ASHISH BHARDWAJ                  27762.  3206182981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27713.  3206179129  6      AJEET KUMAR                      27763.  3206183058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27714.  3206179182  6      SHIV KUMAR GUPTA                 27764.  3206183112  9      GAUTAM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27715.  3206179216  6      ALOK KUMAR                       27765.  3206183120  6 3    SHASHI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27716.  3206179241  6      KESHAV PRAKASH                   27766.  3206183222  6      SIDHANT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27717.  3206179250  6      RAVI RANJAN                      27767.  3206183271  0      UJJWAL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27718.  3206179396  6      ABHISHEK KUMAR                   27768.  3206183355  9      ROHIT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27719.  3206179450  6      SAURABH KUMAR                    27769.  3206183374  6      RAMESH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27720.  3206179557  1      RAHUL KUMAR                      27770.  3206183523  6      DIWAKAR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27721.  3206179598  6      ZAINAB TABASSUM                  27771.  3206183564  0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27722.  3206179601  1      AMIT KUMAR                       27772.  3206183584  6      SUDIP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27723.  3206179636  0   4  BRAJESH KUMAR                    27773.  3206183585  0      SONU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27724.  3206179886  6      ROCKY KUMAR                      27774.  3206183596  0      ANAMIKA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27725.  3206180133  0      ANKIT SHEKHAR                    27775.  3206183704  6      ROHIT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27726.  3206180265  0      BHARAT BHUSHAN KUMAR             27776.  3206183727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27727.  3206180396  6      RAKESH KUMAR                     27777.  3206183787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27728.  3206180485  0      NAMAN ANAND                      27778.  3206183811  6      SANJEET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27729.  3206180489  0      KOMAL KUMARI                     27779.  3206183837  6      RAHUL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27730.  3206180492  6      GAUTAM RISHI                     27780.  3206183869  6      RAHUL RAJ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27731.  3206180666  6      AMIT KUMAR                       27781.  3206183975  0      ADARSH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27732.  3206180799  6      RAHUL KUMAR                      27782.  3206183986  0      GYAN GAURAV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27733.  3206180895  6      MITHILESH KUMAR                  27783.  3206184064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27734.  3206181029  0      RITWIK CHANDRA                   27784.  3206184132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27735.  3206181067  6      RAJ KUMAR PRASAD                 27785.  3206184184  0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27736.  3206181130  0      GULSHAN KUMAR                    27786.  3206184244  0      ASHWANI KUMAR PANDEY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27737.  3206181163  6      AYUSH KUMAR                      27787.  3206184295  9      SANTOSH KUMAR KARN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27738.  3206181180  0      RISHAP KUMAR                     27788.  3206184323  6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27739.  3206181427  6      DEEPAK KUMAR                     27789.  3206184364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27740.  3206181432  6 3    PREM KUMAR SINGH                 27790.  3206184509  6      RAJNISH CHANDRA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27741.  3206181455  0      SHALU KUMARI                     27791.  3206184519  9      PIYUSH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27742.  3206181621  1      AKASH KUMAR                      27792.  3206184539  6      RUPALI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27743.  3206181623  0      PALLAVI KUMARI                   27793.  3206184590  1      NANDAN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27744.  3206181648  6      ANKIT KUMAR                      27794.  3206184724  9      ADITYA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27745.  3206181777  1      SAROJ KUMAR RAM                  27795.  3206184766  6      INDRAJEET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27746.  3206181824  6      SARFRAZ HASHMI                   27796.  3206184794  1   4  SURAJ KUMAR RAJAK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27747.  3206181834  1      RAJAN KUMAR RANJAN               27797.  3206184858  6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27748.  3206181931  0      SWAPNIL SINGH                    27798.  3206184902  0      VISHAL ARYAN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27749.  3206181938  0      AKASH KUMAR MISHRA               27799.  3206185056  6      SHASHIKANT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27750.  3206181971  6      JUHI RANJAN                      27800.  3206185120  1      RAJ  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279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27801.  3206185301  6      AJIT KUMAR                       27851.  3206188295  6      RAJAT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27802.  3206185325  6      VISHAL KUMAR                     27852.  3206188411  1      RAKESH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27803.  3206185389  1      CHANDAN KUMAR                    27853.  3206188500  6      ALOK KUMAR PODDAR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27804.  3206185399  0      SUMAN KUMAR DINKAR               27854.  3206188576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27805.  3206185484  1      JAY KUMAR                        27855.  3206188601  6      RANJIT KUMAR CHAURASIA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27806.  3206185507  6      NEHA KUMARI                      27856.  3206188633  6      PIYUSH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27807.  3206185606  6      APARNA RANJAN                    27857.  3206188637  6      PRAHLAD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27808.  3206185630  1      CHANDAN KUMAR                    27858.  3206188640  0      ROHIT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27809.  3206185658  6      ASHUTOSH KUMAR                   27859.  3206188647  1      VISHAL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27810.  3206185670  6      SURAJ PATEL                      27860.  3206188850  0      ASHWIN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27811.  3206185761  6      DEO SAGAR KUMAR                  27861.  3206188912  1      GOPAL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27812.  3206185888  6      VIKASH KUMAR GUPTA               27862.  3206188925  0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27813.  3206185940  6      AMARJEET KUMAR                   27863.  3206188982  0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27814.  3206185956  0      GULSHAN KUMAR                    27864.  3206189041  0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27815.  3206185961  6      SACHIN KUMAR SAH                 27865.  3206189066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27816.  3206186071  6      RAJU KUMAR RAY                   27866.  3206189068  6      DILEEP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27817.  3206186081  0      RAM KUMAR                        27867.  3206189084  0      RITU RAJ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27818.  3206186090  0      DHRUV KUMAR                      27868.  3206189116  0      SHUBHAM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27819.  3206186102  0      CHANDAN UPADHYAY                 27869.  3206189208  6      PREM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27820.  3206186208  6      DEWANCHI KUMAR                   27870.  3206189316  1      SOMESH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27821.  3206186232  6      ARUSHI PRIYADARSHI               27871.  3206189330  6      TANYA SHREE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27822.  3206186241  0      SHASHANK KUMAR                   27872.  3206189346  0      RAHUL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27823.  3206186277  6      VISHAL KUMAR                     27873.  3206189385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27824.  3206186395  6      SUPRIYA CHOUDHARY                27874.  3206189689  6      VIVEK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27825.  3206186532  0      MEENAKSHI KUMARI                 27875.  3206189695  2      KUSHWANT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27826.  3206186561  0      SHALINI KUMARI                   27876.  3206189792  0      KANHAIYA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27827.  3206186643  0      VISHAL KUMAR                     27877.  3206189894  6      DHARMENDRA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27828.  3206186664  0      DIVYANSH RAJ                     27878.  3206189946  9 3    NARENDRA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27829.  3206186703  2      RAMBABU KUMAR                    27879.  3206189979  6      SUMANJAY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27830.  3206186724  0      VIVEK KUMAR SHARMA               27880.  3206190005  1      PRITI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27831.  3206186782  0      MUSKAN                           27881.  3206190120  1      KULDEEP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27832.  3206186923  6      VIKKI ANAND                      27882.  3206190143  6  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27833.  3206187018  0      ADITYA RAJ                       27883.  3206190176  6   4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27834.  3206187095  0      VAISHNAVI RAJ                    27884.  3206190200  6   4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27835.  3206187126  6      ABHIJIT KUMAR                    27885.  3206190262  6      AMAN ANAND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27836.  3206187136  6      SACHIN KUMAR                     27886.  3206190303  6   4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27837.  3206187324  6      NIKHIL DEEP                      27887.  3206190347  0   7  VICKY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27838.  3206187491  0      KAJAL KUMARI                     27888.  3206190367  1      PRABIN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27839.  3206187528  6      ABHISHEK KUMAR                   27889.  3206190374  6  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27840.  3206187666  0      AMAR KUMAR MISHRA                27890.  3206190501  6   7  GOLDEN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27841.  3206187667  0      AVANISH KUMAR                    27891.  3206190566  6      UTKARSH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27842.  3206187779  6      MONULISHA BHARTI                 27892.  3206190644  6      SOHIL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27843.  3206187793  6      AMAN KUMAR                       27893.  3206190660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27844.  3206187946  6      MD ARIFUL HAQUE                  27894.  3206190688  6   4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27845.  3206188032  9      SAKET KUMAR VAIDYA               27895.  3206190808  6      AAYUSH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27846.  3206188063  6      PRANAV KUMAR                     27896.  3206190825  6      CHANDANI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27847.  3206188092  6      AVINASH KUMAR                    27897.  3206190873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27848.  3206188129  6      MANISH KUMAR                     27898.  3206190916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27849.  3206188146  6      KRISHNA KUMAR                    27899.  3206190957  0      POOJA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27850.  3206188286  6      AVINASH KUMAR                    27900.  3206191019  0      SUNNY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27901.  3206191020  0      NILMANI KUMAR JHA                27951.  3206193812  6 3    PANKAJ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27902.  3206191202  6      KALYAN KUMAR                     27952.  3206193901  0      MURARI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27903.  3206191210  6      JAGNNATH KUMAR SAHU              27953.  3206193930  9 3    DEVASHISH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27904.  3206191225  0      VIVEK RAJ                        27954.  3206193946  6      SONY PRIYA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27905.  3206191421  6      AMAN KUMAR                       27955.  3206193978  0      VICKY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27906.  3206191587  6      RAJESH RANJAN                    27956.  3206194001  6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27907.  3206191666  6      SANDEEP KUMAR                    27957.  3206194026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27908.  3206191727  6      SACHIN KUMAR SUMAN               27958.  3206194096  1      BIKRAM SOLANKEE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27909.  3206191745  6      RAVIRANJAN KUMAR                 27959.  3206194255  0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27910.  3206191751  6      ANIKET RAJ                       27960.  3206194263  6      APURVA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27911.  3206191790  1      RAJIV KUMAR                      27961.  3206194341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27912.  3206191820  6      RAVI RAJ SAURABH                 27962.  3206194385  6      GIRIRAJ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27913.  3206191929  1      DEEPAK KUMAR                     27963.  3206194417  6      ROHIT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27914.  3206191962  6      AMAR KUMAR                       27964.  3206194539  0      MD JASIM AKRAM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27915.  3206192115  6      RAVI KUMAR MAHTO                 27965.  3206194561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27916.  3206192122  6      ASHISH CHANDRA                   27966.  3206194598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27917.  3206192125  6      MOHIT KESHRI                     27967.  3206194608  6      ANKU PATEL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27918.  3206192137  0      SAMRAT                           27968.  3206194624  0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27919.  3206192165  6      RAVI KUMAR MONU                  27969.  3206194681  9      SANDEEP KUMAR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27920.  3206192252  6      RAKESH RAJ                       27970.  3206194771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27921.  3206192306  6      NISHA KUMARI                     27971.  3206194833  0      ASIF KHAN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27922.  3206192353  0      RAVINDRA KUMAR                   27972.  3206194911  0      SHIVESH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27923.  3206192359  1      AJEET KUMAR                      27973.  3206194930  6      SANTANU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27924.  3206192411  0      SANGAM SINHA                     27974.  3206194941  6      DIPA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27925.  3206192528  6      SHASHANK SUMAN                   27975.  3206194958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27926.  3206192619  1      ANUSHA KUMARI                    27976.  3206195009  1      SANJEEV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27927.  3206192622  1      GUDDU KUMAR                      27977.  3206195180  0      AMRITANKU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27928.  3206192673  1      ABHINAV KUMAR                    27978.  3206195285  0      VIKASH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27929.  3206192754  6      SHASHI KUMAR                     27979.  3206195309  6      ARCHIT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27930.  3206192882  6      PRIYANKA KUMARI                  27980.  3206195329  6      ANISH KUMAR RANJAN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27931.  3206192886  6      ABHISHEK KUMAR SHARMA            27981.  3206195432  9      NISHANT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27932.  3206192889  1      SANDEEP KUMAR SHARMA             27982.  3206195433  0      RANA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27933.  3206192990  0      SHRISHTI                         27983.  3206195460  6      RANDHIR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27934.  3206193041  0      ABHISHEK KUMAR                   27984.  3206195485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27935.  3206193057  6      ARPANA KUMARI                    27985.  3206195503  0      PUJA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27936.  3206193115  1      RAHUL GUPTA                      27986.  3206195510  6      ASHISH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27937.  3206193137  6      MANISH KUMAR                     27987.  3206195512  0      NAVNEET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27938.  3206193144  6      RAHUL KUMAR                      27988.  3206195532  0      ANKIT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27939.  3206193184  6      RAHUL SAREEN                     27989.  3206195634  0      ABHIJEET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27940.  3206193193  6      SIDDHARTH SHARAN                 27990.  3206195681  6      SHASHI BHUSHAN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27941.  3206193202  6      MANISH KUMAR                     27991.  3206195710  6      ABHISHEK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27942.  3206193368  0      MD SARFARAZ                      27992.  3206195735  6   5  KUNAL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27943.  3206193405  0      PRASHANT KUMAR SINGH             27993.  3206195892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27944.  3206193477  6      RAHUL KUMAR                      27994.  3206195903  0   5  DIVYA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27945.  3206193490  6      AAKASH KUMAR                     27995.  3206195929  0      GYANENDU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27946.  3206193699  6      RAJA GHOSH                       27996.  3206195986  6      MONU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27947.  3206193718  6      AKASH KUMAR                      27997.  3206196067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27948.  3206193746  0      ROHIT KUMAR                      27998.  3206196068  0      SHASHI SHEKHAR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27949.  3206193758  6      MD PERWEZ ALAM                   27999.  3206196081  1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27950.  3206193796  6      MD SHAHWAZ ANSARI                28000.  3206196207  6   4  OM PRAKASH SHARMA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28001.  3206196256  1      RAJNANDAN KUMAR                  28051.  3207000516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28002.  3206196268  6   4  SHARVAN KUMAR                    28052.  3207000830  6      DEVASHISH 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28003.  3206196274  0      MANIKANT                         28053.  3207000864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28004.  3206196285  6      ASIM ALOK                        28054.  3207000881  1      BIDHANSHU 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28005.  3206196294  6      PANKAJ KUMAR                     28055.  3207001165  0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28006.  3206196302  6      VISHAL KUMAR SINGH               28056.  3207001214  0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28007.  3206196479  6      RAVISH CHANDRA                   28057.  3207001302  6      LAXMIKANT HIMANSHU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28008.  3206196724  6      GARIMA GUNJAN                    28058.  3207001369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28009.  3206196742  6      MRINAL ASHISH                    28059.  3207001468  0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28010.  3206196757  0      KUMARI DIVYA JYOTI               28060.  3207001477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28011.  3206196769  6      DASHARATH KUMAR                  28061.  3207001567  6      SAHIL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28012.  3206196784  6      ANKIT RAJ                        28062.  3207001800  0      ANIKET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28013.  3206196819  6      PRAVEEN KUMAR                    28063.  3207001821  1      SIDDHARTH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28014.  3206196828  6      SHIVAM                           28064.  3207001879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28015.  3206196836  6      SANGEETA KUMARI                  28065.  3207001943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28016.  3206196840  6      RAJU KUMAR                       28066.  3207001954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28017.  3206196911  0      RISHABH ANAND                    28067.  3207002019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28018.  3206196946  0      AMAN KUMAR                       28068.  3207002059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28019.  3206196999  6      SONU KUMAR PANDIT                28069.  3207002129  9 3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28020.  3206197133  6      RAVIBALA                         28070.  3207002291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28021.  3206197269  0      BIPIN KUMAR JHA                  28071.  3207002501  1      RISHI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28022.  3206197361  0      ANKIT RAJ                        28072.  3207002510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28023.  3206197378  0      KRITI ANAND                      28073.  3207002634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28024.  3206197464  6      MANISH KUMAR                     28074.  3207002747  1      RAJ KISHOR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28025.  3206197504  6      MANISH KUMAR                     28075.  3207003018  6      AJNISH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28026.  3206197530  0      AMIT KUMAR                       28076.  3207003150  0      MONU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28027.  3206197564  6      SHIVENDU RAJ                     28077.  3207003302  6      SHIV SHANKAR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28028.  3206197579  6      MITHLESH KUMAR                   28078.  3207003371  6 3    SHAILESH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28029.  3206197584  6      DADAN KUMAR                      28079.  3207003412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28030.  3206197634  0      ROHIT KUMAR                      28080.  3207003460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28031.  3206197671  6      NIKITA KUMARI                    28081.  3207003474  0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28032.  3206197690  6      ANKUR ANAND                      28082.  3207003536  0      RAMANAND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28033.  3206197745  6      NITISH KUMAR                     28083.  3207003635  0      SAURAV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28034.  3206197758  9      SONAL KUMAR                      28084.  3207003694  0      SANDEEP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28035.  3206197811  0      NISHA KUMARI                     28085.  3207003805  6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28036.  3206197816  0      MASRURA KHATOON                  28086.  3207003836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28037.  3206197889  6      CHANDAN KUMAR                    28087.  3207003847  6      AAYUSH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28038.  3206198177  6      RAHUL BIND                       28088.  3207003890  6      SHEKHAR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28039.  3206198192  6      ASHISH KUMAR                     28089.  3207003908  6      NATVAR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28040.  3206198260  6      TANNU RAJ                        28090.  3207003910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28041.  3206198660  6      JAYA BHARTI                      28091.  3207003966  6      PREMJIT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28042.  3206198684  1      ABHISHEK KUMAR                   28092.  3207004066  6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28043.  3206198720  6      ASHIRVAD KUMAR                   28093.  3207004078  2      VIKASH KUMAR GOND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28044.  3206198749  0      VIKASH KUMAR PANDEY              28094.  3207004129  1      SANU SAURAV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28045.  3206198802  6      GULSHAN KUMAR                    28095.  3207004180  6      MD MAZID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28046.  3207000032  6 3    SUJEET KUMAR                     28096.  3207004182  6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28047.  3207000148  1      RAHUL KUMAR                      28097.  3207004206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28048.  3207000264  6      AMAN KUMAR                       28098.  3207004261  0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28049.  3207000308  6 3    SANTOSH KUMAR VERMA              28099.  3207004265  0      SHUBHAM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28050.  3207000377  6      AVINASH KUMAR                    28100.  3207004266  6      GUNJAN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28101.  3207004277  6      VIKASH KUMAR                     28151.  3207007633  6      SAURABH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28102.  3207004288  1      KARAN KUMAR                      28152.  3207007634  1      RAJNISH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28103.  3207004306  9 3    RAMA SHANKAR                     28153.  3207007642  6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28104.  3207004365  0      YASH VARDHAN                     28154.  3207007654  6      DHIRAJ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28105.  3207004398  0      SAURAV KUMAR                     28155.  3207007669  6      ANKUSH ARYAN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28106.  3207004399  0      RITIK KUMAR SINGH                28156.  3207007692  6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28107.  3207004407  6      SHIVAM KUMAR                     28157.  3207007740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28108.  3207004458  0      GYAN PRAKASH                     28158.  3207007769  6      RAVIRAJ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28109.  3207004477  0      SIKU KUMAR SINGH                 28159.  3207007773  6      BADAL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28110.  3207004591  6      ANKIT KUMAR                      28160.  3207007787  0      PRAKASH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28111.  3207004731  6      GANESH KUMAR                     28161.  3207007825  6      SAURAV KUMAR.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28112.  3207004784  0      VISHWAJEET SINGH                 28162.  3207007826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28113.  3207004910  0      ANURAG KUMAR                     28163.  3207007840  0      LAUKESH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28114.  3207005074  6      RAJESH KUMAR                     28164.  3207007933  6 3    RAVISH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28115.  3207005105  6      SUBHASH KUMAR                    28165.  3207007957  2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28116.  3207005117  6      DEEPAK KUMAR                     28166.  3207007995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28117.  3207005149  9      SHUBHANSH KUMAR                  28167.  3207008188  0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28118.  3207005250  0      ROBINS RAJ                       28168.  3207008194  0      KUNAL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28119.  3207005264  6      CHANDAN KUMAR SONI               28169.  3207008198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28120.  3207005271  6      ROCKEY KUMAR                     28170.  3207008235  0    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28121.  3207005510  0      RITIK ANAND                      28171.  3207008252  6      RAUSHAN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28122.  3207005595  1      RAHUL KUMAR                      28172.  3209000051  0      GIRIDHAR GOPAL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28123.  3207005614  6      LAKSHMAN KUMAR                   28173.  3209000210  6      RAJEEV RANJAN DAS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28124.  3207005621  0      MANORANJAN KUMAR JHA             28174.  3209000303  0      AARAV ONKAR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28125.  3207005642  6      SHUBHAM KUMAR                    28175.  3209000410  6      KOMAL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28126.  3207005822  0      SAURABH KUMAR                    28176.  3209000417  6   5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28127.  3207005972  0      RAHISH KUMAR                     28177.  3209000576  6      BRAJESH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28128.  3207005973  6      RAVI KUMAR                       28178.  3209000725  0      SRIDHAR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28129.  3207006049  6      ASHWINI KUMAR                    28179.  3209000827  6      RAVI KUMAR SONI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28130.  3207006154  6      NITISH KUMAR                     28180.  3209000860  6      HARISH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28131.  3207006208  0      RAM SHANKAR KUMAR                28181.  3209000870  0      SHANU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28132.  3207006219  6      AMIT KUMAR                       28182.  3209000904  9 3    NIRAJ VATSA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28133.  3207006226  9      NAZEER AHMAD                     28183.  3209000981  9      RAAZ KASHYAP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28134.  3207006312  6      ABHISHEK KUMAR                   28184.  3209001098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28135.  3207006419  6      PREM PRABHAKAR                   28185.  3209001188  6      PRITAM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28136.  3207006425  6      ARYAN RAJ                        28186.  3209001235  6      SAGAR KUMAR DINKAR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28137.  3207006548  6      AWNISH RANJAN                    28187.  3209001261  6      PRASHANT KUMAR PODDAR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28138.  3207006899  9      KUNAL KASHYAP                    28188.  3209001521  0      SUBHAM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28139.  3207006953  6      UJJWAL KUMAR                     28189.  3209001565  9   5  INJAMAMUL HAQ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28140.  3207007004  6      BIKASH KUMAR                     28190.  3209001735  6      MD SHAMSHAD ANSARI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28141.  3207007005  6      MOHIT KUMAR                      28191.  3209001773  6      ASHWINI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28142.  3207007019  0      RANJAN KUMAR                     28192.  3209001849  6 3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28143.  3207007029  6      RAJESH KUMAR                     28193.  3209002017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28144.  3207007075  6      SAURABH KUMAR                    28194.  3209002254  9 3    RAHUL SHRIVASTAVA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28145.  3207007247  0      MAUSAM KUMAR                     28195.  3209002327  9      KALINDI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28146.  3207007272  6 3    KAMLESH KUMAR                    28196.  3209002596  6      GYAN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28147.  3207007305  6      ABHISHEK RAJ                     28197.  3209002681  0      KAUSHIK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28148.  3207007466  6      AMAN RAJ                         28198.  3209002846  6      SHUBHAM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28149.  3207007472  6      ABHISHEK KUMAR                   28199.  3209002915  1      JITENDRA KUMAR DAS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28150.  3207007499  6      MANINDRA KUMAR                   28200.  3209002950  6      RAVI KUMAR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28201.  3209003216  6 3    SUKHRAM SINGH                    28251.  3209008961  9      KESHAV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28202.  3209003330  6      VIVEK KUMAR SINGH                28252.  3209009014  6      SAGAR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28203.  3209003352  6      ADITYA KUMAR                     28253.  3209009326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28204.  3209003554  6      RADHEY KUMAR                     28254.  3209009412  6      VISHAL KUMAR GAURAV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28205.  3209003627  0      MOHIT MAYANK                     28255.  3209009612  6      RUPA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28206.  3209003695  9      JUHI DAS                         28256.  3209009617  6      MADAN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28207.  3209004234  6      SUDHIR KUMAR YADAV               28257.  3209009786  1      LADDU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28208.  3209004293  0      KRITI KUNAL SINGH                28258.  3209009798  6      RANVEER KUMAR RAMAN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28209.  3209004526  1      SACHIN KUMAR DAS                 28259.  3209009854  0      SHUBHAM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28210.  3209004537  6      AJEET KUMAR                      28260.  3209009918  0      SAMEER KUMAR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28211.  3209004647  6      HITESH                           28261.  3209009984  6      DIVYANSHU DEEPAK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28212.  3209004754  6      PRITAM PASHUPATI                 28262.  3209010173  6      VIVEK SADA SHIV MUNNA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28213.  3209004828  0      SHUBHAM KUMAR SINGH              28263.  3209010197  0      RISHAV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28214.  3209004843  0      ASHUTOSH KUMAR JHA               28264.  3209010227  6      NILABHRO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28215.  3209004868  0      CHANDAN KUMAR JHA                28265.  3209010367  6      SHYAM KUMAR BAHARDAR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28216.  3209004888  6      JAYDEEP SATYAM                   28266.  3209010502  6      MANMOHAN SINHA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28217.  3209004952  2      ABHINANDAN KUMAR                 28267.  3209010688  6      MANORANJAN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28218.  3209005066  2      DEEPAK KUMAR URAON               28268.  3209010767  6      ROHIT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28219.  3209005095  9      HARSH SINGH                      28269.  3209010809  6      VIMAL KUMAR KUSHWAHA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28220.  3209005107  0      MANISH KUMAR SINGH               28270.  3209010875  6      SHUBHAM KUMAR ROY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28221.  3209005232  0      NITESH KUMAR                     28271.  3209011003  1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28222.  3209005452  6      PRADEEP KUMAR                    28272.  3209011128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28223.  3209005472  6      PRITAM KUMAR PODDAR              28273.  3209011359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28224.  3209005485  0      SHOURYA SHANDILYA                28274.  3209011364  0  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28225.  3209005671  9      PUSHPESH KUNWAR                  28275.  3209011435  6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28226.  3209005813  6      NIRMAL KUMAR                     28276.  3209011440  6      TAFAZZUL TANVEER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28227.  3209005837  0      SUMIT KUMAR                      28277.  3209011535  6      RISHAV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28228.  3209005883  0      DIVYENDU DUTTA                   28278.  3209011561  1  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28229.  3209006084  6      NITESH KUMAR MANDAL              28279.  3209011568  6      RUPESH KUMAR BHAGAT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28230.  3209006270  6      SANJAY ANAND SHARMA              28280.  3209011720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28231.  3209006431  6      KRISHNA KUMAR                    28281.  3209011767  0      ANURAG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28232.  3209006455  6      MANORANJAN KUMAR                 28282.  3209012056  6      RAVI RANJAN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28233.  3209006614  0      HIMANSHU RANJAN.                 28283.  3209012171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28234.  3209006663  6      RUPESH KUMAR                     28284.  3209012176  6   4  LOVELESH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28235.  3209006669  0      SONU KUMAR                       28285.  3209012324  6 3    AVINAY KUMAR BHARTI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28236.  3209006718  6      DEEPAK KUMAR SHARMA              28286.  3209012521  0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28237.  3209006750  6      MUKU KUMARI                      28287.  3209013136  0      NEHA SINHA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28238.  3209006804  0      JAY KUMAR                        28288.  3209013141  9      SACHIN KUMAR CHATTERJEE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28239.  3209006825  6      SUNIL KUMAR                      28289.  3209013237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28240.  3209006950  6      KUSUM DAS                        28290.  3209013619  0      KALYAN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28241.  3209007657  0      SUKESH KUMAR JHA                 28291.  3209013916  9 3    TRIBHUWAN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28242.  3209007761  1      NIRMAL KUMAR                     28292.  3209014005  1      RAHUL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28243.  3209007988  6      DHRUV SINGH                      28293.  3209014087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28244.  3209008071  0      RAMAN KUMAR                      28294.  3209014165  6      PRIYARANJAN KUMAR VERMA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28245.  3209008242  6 3    AMIT KUMAR                       28295.  3209014385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28246.  3209008245  0      ANJALI SINHA                     28296.  3209014470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28247.  3209008283  6      SUNIL KUMAR                      28297.  3209014484  1      AWADH KISHOR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28248.  3209008396  6      ABHISHEK KUMAR                   28298.  3209014486  6      MADHU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28249.  3209008529  9      RIYA KUMARI                      28299.  3209014670  6      GULSHAN KUMAR BISHWAS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28250.  3209008538  9      KUMAR ABHINAV                    28300.  3209014681  1      VICKY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28301.  3209015018  0      MAYANK KUMAR                     28351.  4205002966  6   4  RAVI KUMAR BHAGAT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28302.  3209015020  6      HARSHIT KUMAR                    28352.  4205003014  1      SONU SIDHARTH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28303.  3209015026  6      VIKAS KUMAR                      28353.  4205003223  1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28304.  3209015151  6      ASHUTOSH KUMAR                   28354.  4205003248  2      RASHMI MANJUSHA DUNGDUNG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28305.  3209015266  6      DIVYA PRAKASH                    28355.  4205003258  6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28306.  3209015458  0      OM KUMAR VERMA                   28356.  4205003637  6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28307.  3209015523  0      RAJAN KUMAR MISHRA               28357.  4205003693  9      MD SHAMSUDDIN ANSARI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28308.  3209015637  6      VINIT KUMAR                      28358.  4205003707  1      SHILPA KUMARI RAJWAR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28309.  3209015688  6      ANAND KUMAR SHARMA               28359.  4205003830  9 3    AMRITANJAN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28310.  3209015740  1      ABHISHEK KUMAR                   28360.  4205003863  1      ABHISHEK ANAND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28311.  3209015815  6      AMIT KUMAR                       28361.  4205004014  9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28312.  3209015838  6      JITENDRA KUMAR                   28362.  4205004203  1      ANUP KUMAR RAJAK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28313.  3209015879  1      SURAJ KUMAR                      28363.  4205004636  9 3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28314.  3209015905  6      RITURAJ KUMAR                    28364.  4205004777  6      ONKAR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28315.  3209015930  6      CHANDRABHUSHAN GUPTA             28365.  4205004786  6   7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28316.  3209015937  6      AKSHAY KUMAR                     28366.  4205004791  6      HARISH CHANDRA MAHATO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28317.  3209015955  6      VIKRAM KUMAR                     28367.  4205005179  6      MUDASSIR HUSSAIN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28318.  3209016296  6      AMAN KUMAR                       28368.  4205005206  0      RISHABH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28319.  3209016310  9      KUMAR SHANU                      28369.  4205005223  9      ABHISHEK KUMAR SHARMA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28320.  3209016407  6      SAURAV KUMAR                     28370.  4205005299  9      SHIVENDRA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28321.  3209016449  6      ARUN KUMAR                       28371.  4205005904  9      ABHISHEK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28322.  4205000030  1      KAUSHAL KISHORE                  28372.  4205006096  0      SUKRITI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28323.  4205000289  6      BHANU PRATAP                     28373.  4205006169  9      ROHAN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28324.  4205000322  2      DEEPSHIKHA KULLU                 28374.  4205006293  0      SAGAR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28325.  4205000341  6      AMISHA SONI                      28375.  4205006409  1      KHUSHBOO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28326.  4205000400  9 3    RAJESH KUMAR DAS                 28376.  4205006506  6      ASHA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28327.  4205000564  6   4  MUKESH KUMAR                     28377.  4205006889  6      SMITA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28328.  4205000763  6   4  RAJESH KUMAR                     28378.  4205007206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28329.  4205000858  9   5  ANNU KUMARI                      28379.  4205007223  6      RINKI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28330.  4205000957  6      ANSHU RAJ                        28380.  4205007245  2      RAHUL ORAON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28331.  4205000993  6      RAJESH KUMAR SAW                 28381.  4205007315  6      KUMAR ABHINAV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28332.  4205001037  1      KOUSHLENDRA PASWAN               28382.  4205007326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28333.  4205001166  0      SUBODH KUMAR SINGH               28383.  4205007828  0      BASANT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28334.  4205001187  9      SHUBHAM KUMAR                    28384.  4205007880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28335.  4205001262  6      SNEHA KUMARI                     28385.  4205008137  6      RAJESH KUMAR SAW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28336.  4205001359  6      SARFRAZ AHMAD                    28386.  4205008424  0      PRERNA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28337.  4205001630  2      EVA RANI KANDULNA                28387.  4205008515  9   8  ARCHANA GARG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28338.  4205001634  6      ANKIT KUMAR                      28388.  4205008618  6      RITIK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28339.  4205002087  0      RAHUL KUMAR SINGH                28389.  4205008787  6      KAUSHAL KISHOR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28340.  4205002164  9   5  UPENDRA KUMAR                    28390.  4205008820  6      KRISHNA SAW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28341.  4205002333  1      PRASANT KUMAR PASWAN             28391.  4205008851  6   5  SUNIL KUMAR PRAJAPATI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28342.  4205002395  0      SHILPI KUMARI                    28392.  4205009039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28343.  4205002476  6      SACHIN KUMAR VERMA               28393.  4205009045  0      KUMARI PRIYANSHI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28344.  4205002513  0      SUMAN KUMAR                      28394.  4205009391  9      CHANDA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28345.  4205002596  0      PIYUSH GAUTAM                    28395.  4205009599  9 3    PRASHANT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28346.  4205002636  6      VIDYA KUMARI                     28396.  4205009909  1      SANJEET KUMAR KANT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28347.  4205002661  0      ANUPAM KUMAR                     28397.  4205010055  2      AKHIL KUJUR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28348.  4205002719  6      VISHAL KUMAR                     28398.  4205010327  2      DINESH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28349.  4205002868  6      SAURAV KUMAR NAYAK               28399.  4205010337  9      DIPESH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28350.  4205002950  2      PRIYA KUMARI MARANDI             28400.  4205010402  6      SAURABH KUMAR GUPTA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28401.  4205010527  9   5  NISHANT KUMAR                    28451.  4205017648  9 3    LAL PANKAJ NATH SAHDEO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28402.  4205010552  2      MANMOHAN HANSDA                  28452.  4205017681  0      GAURAV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28403.  4205010594  0   5  MANORANJAN PANDEY                28453.  4205017705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28404.  4205010638  1      PRATIK KUMAR RAJAK               28454.  4205017721  6      PRINCE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28405.  4205010661  2      RAJESH KUMAR MAHLI               28455.  4205017883  0      NISHANT SHEKHAR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28406.  4205011120  2      ASHU TUTI                        28456.  4205017916  6      HERO KUMAR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28407.  4205011225  0      SATYAM KUMAR                     28457.  4205018156  1      SOURAV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28408.  4205011413  6      SHUBHAM KUMAR                    28458.  4205018251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28409.  4205011572  9      SIDDHARTH SHANKAR TIWARY         28459.  4205018360  6      PUJA RANI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28410.  4205011765  6      NIKITA KUMARI                    28460.  4205018391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28411.  4205011930  0      PANKAJ KUMAR MISHRA              28461.  4205018533  6      NIDHI SINHA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28412.  4205012360  0      SURAJ KUMAR                      28462.  4205018873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28413.  4205012386  6      SONU KUMAR                       28463.  4205018896  9   4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28414.  4205012604  1      MRINAL KISHORE                   28464.  4205018963  2      JITENDRA MAJHI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28415.  4205012661  6      KAJAL KUMARI                     28465.  4205019187  9      MITHILESH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28416.  4205012887  2      LAKSHMAN MARANDI                 28466.  4205019206  6      PRABHAT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28417.  4205012922  6   4  PRIYANKA ANAND                   28467.  4205019269  6      SHUBHAM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28418.  4205013396  9      RAVI RANJAN KUMAR DUBEY          28468.  4205019326  2      HEMAWATI BODRA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28419.  4205013679  1      NEEBHA KUMARI                    28469.  4205019588  6      TARUN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28420.  4205013691  0      SONU KUMAR MISHRA                28470.  4205019591  1      PALLAVI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28421.  4205013819  2      CHANDRA MOHAN DEOGAM             28471.  4205019741  2      KEERTI SINGH KUNTIA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28422.  4205013885  0      PIYUSH KUMAR PATHAK              28472.  4205019798  9      AKASH ARPAN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28423.  4205013913  2      SUPRITI SOREN                    28473.  4205019800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28424.  4205014102  6      SONY KUMARI                      28474.  4205019905  6 3    KISHOR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28425.  4205014675  1      AJAY KUMAR DAS                   28475.  4205019927  6      RAJKUMAR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28426.  4205014891  6      AMARENDRA KUMAR                  28476.  4205020001  0      SWECHCHHA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28427.  4205015036  1      MANOJ KUMAR DAS                  28477.  4205020189  6 3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28428.  4205015100  6      ANKITA KUMARI                    28478.  4205020202  0      AYUSHI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28429.  4205015257  9      POOJA KUMARI                     28479.  4205020289  1      LAKHAN BHUIYAN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28430.  4205015293  6      KISHAN KUMAR                     28480.  4205020425  2      SUMAN SHAILESH MURMU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28431.  4205015521  6      SUDEEP RAJ                       28481.  4205020615  6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28432.  4205015542  6      SURBHI CHOUDHARY                 28482.  4205020622  6   4  BIRJU PRAJAPATI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28433.  4205015592  6      ANURADHA                         28483.  4205020765  9      RAJEEV RANJAN PRASAD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28434.  4205015622  2      RENA KUMARI                      28484.  4205020799  1   7  RANDHIR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28435.  4205015633  9      PRASANJEET KUMAR SEN             28485.  4205020862  9 3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28436.  4205015646  6      NITESH KUMAR                     28486.  4205020916  9      PRIYANSHU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28437.  4205015743  0      RANA MUKHERJEE                   28487.  4205020923  6      RANI SURBHI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28438.  4205015911  0      AYUSH KUMAR DWIVEDI              28488.  4205021094  9      GAURAV KISHORE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28439.  4205015936  0      KUMAR SHIVAM                     28489.  4205021143  2      SANJAY MURMU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28440.  4205016205  6   4  PAWAN KUMAR MAHTO                28490.  4205021254  9      SHRADHA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28441.  4205016493  0   5  SUMAN KUMAR RAY                  28491.  4205021293  6      SUJEET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28442.  4205016638  6      SHIVANI PRIYA                    28492.  4205021308  2      SHAKUNTALA TUDU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28443.  4205016686  9      DIPTI KUMARI                     28493.  4205021330  0      PRABHAT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28444.  4205016695  6      SMRITI BURNWAL                   28494.  4205021418  6      MAHESH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28445.  4205016733  6      GULSHAN KUMAR                    28495.  4205021467  0      AMAR KUMAR GIRI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28446.  4205016900  6      NEMALI NIRAJ KUMAR               28496.  4205021704  9      HARSH RANJAN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28447.  4205016985  9      RAHUL KUMAR GUPTA                28497.  4205021771  6      RISHIKESH SINHA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28448.  4205017400  9      SONAM SINHA                      28498.  4205021807  6      ASHISH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28449.  4205017436  6      AMIT KISHORE                     28499.  4205021837  9      AMEY VATS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28450.  4205017579  2      ARPANA MINJ                      28500.  4205021880  2      KHUSHBOO NISHA TUTI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28501.  4205021946  2      SUMIT HANSDA                     28551.  4205028286  2      RAHUL HANSDAH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28502.  4205021980  9      UJJAL SENGUPTA                   28552.  4205028574  0      SURAJ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28503.  4205022064  2      ROSHAN DEEP KHALKHO              28553.  4205028668  1      ARNAB KARMAKAR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28504.  4205022112  9      PRASHANT KUMAR                   28554.  4205028839  6      RUPA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28505.  4205022126  0      BALJEET SALUJA                   28555.  4205028862  6   7  USHA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28506.  4205022393  6 3    RAJESH KUMAR                     28556.  4205028947  0      AMIT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28507.  4205022514  6      SONALI VERMA                     28557.  4205029098  6      CHANDAN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28508.  4205022776  6      PRADEEP KUMAR MAHATO             28558.  4205029167  6      LOVELY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28509.  4205022823  1      SOMENATH SIKDAR                  28559.  4205029168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28510.  4205022990  2      RAMDAYAL MUNDA                   28560.  4205029280  9      KAUSHAL KUMAR TRIVEDI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28511.  4205023066  9 3    SONU KUMAR SINGH                 28561.  4205029284  0      DIKHSHA KUMARI SINGH DEO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28512.  4205023067  6      HRITHIK RANJAN VERMA             28562.  4205029353  0      KRISHNA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28513.  4205023082  0      CHANDAN KUMAR                    28563.  4205029836  6      RANJIT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28514.  4205023121  6      RAJENDRA GUPTA                   28564.  4205029847  1      KHUSHBOO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28515.  4205023315  0      ANSHU KUMARI                     28565.  4205030595  6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28516.  4205023329  6      RAKESH KUMAR                     28566.  4205030615  6      PRITY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28517.  4205023570  0      SANJEEV KUMAR SINGH              28567.  4205030646  1      SUBHASH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28518.  4205023680  6      HARSHA KUMARI                    28568.  4205030653  9      NITYA KUMARI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28519.  4205023763  0      MOHIT SINGH                      28569.  4205030823  6      SHWETA SUMAN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28520.  4205024006  6   5  MD NOOR HASAN                    28570.  4205030908  9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28521.  4205024406  6      KAJAL KUMARI                     28571.  4205030964  1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28522.  4205024510  6      POOJA SINHA                      28572.  4205030968  9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28523.  4205024812  6      RAJESH KUMAR                     28573.  4205031180  0      ASHISH KUMAR BARNWAL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28524.  4205024823  6      SAURABH KUMAR                    28574.  4205031321  9      VIVEK KUMAR SONI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28525.  4205024944  2      SURAJ KUMAR MURMU                28575.  4205031476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28526.  4205025077  9      SWATI UMANG                      28576.  4205031477  6      RISHAV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28527.  4205025134  6      VIKASH KUMAR SAW                 28577.  4205031496  6 3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28528.  4205025227  9      MUSKAAN JHA                      28578.  4205031506  0      KUNAL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28529.  4205025230  1      ROSE KUMARI                      28579.  4205031610  9      ANGAD BEDIA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28530.  4205025282  0      RIYA KUMARI                      28580.  4205031764  9      BRAJESH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28531.  4205025292  0      ASHUTOSH KUMAR SINGH             28581.  4205032139  1      RAHUL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28532.  4205025338  6      PRANJAL KUMAR                    28582.  4205032226  6      NAVIN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28533.  4205025382  9      IRFAN ANSARI                     28583.  4205032341  6      RAM KUMAR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28534.  4205025392  9      MOU PAL                          28584.  4205032585  9      PRADEEP KUMAR RAJAK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28535.  4205025458  9      DEEPSHREE                        28585.  4205032711  9      ANSHIKA MALLICK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28536.  4205025483  2      MANSARAM MAJHI                   28586.  4205032763  6      AMISHA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28537.  4205025699  6      KAPIL DEV GOPE                   28587.  4205032822  2      SULENDRA ORAON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28538.  4205025707  1      RAHUL                            28588.  4205032924  6      RANI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28539.  4205025761  0      TEJ PRATAP SINGH                 28589.  4205032966  6      SUBHAM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28540.  4205025875  6      NANDLAL KUMAR                    28590.  4205033107  6      MERAJ ANSARI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28541.  4205026117  6   5  BINAY KUMAR                      28591.  4205033383  6      MANIKANT PATEL CHOUDHARY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28542.  4205026495  2      RITA KUMARI                      28592.  4205033411  1      PRITEE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28543.  4205026587  6      NAGENDRA KUMAR                   28593.  4205033521  6 3    SHIV SHANKER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28544.  4205026701  9      RAJ KUMAR                        28594.  4205033587  6      RANJEET SAW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28545.  4205026917  2      ROBIN SINGH                      28595.  4205033835  2      RAM DAYAL HANSDA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28546.  4205026987  0      ANUPRIYA                         28596.  4205033999  9 3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28547.  4205027263  6      NITIN SINHA                      28597.  4205034008  6      ROUSHAN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28548.  4205027594  9 3    AKHILESH ANAND KUMAR             28598.  4205034135  6      KHUSHBOO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28549.  4205027604  0      ABHILASHA KUMARI                 28599.  4205034270  0      NISHA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28550.  4205027677  9      DIPIKA GHORUI                    28600.  4205034308  2      SURESH HEMBRAM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28601.  4205034420  6      AMISHA PRABHAT                   28651.  4205039692  6      VIKAS KUMAR PAL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28602.  4205034443  9      BANTI KUMAR SINGH                28652.  4205039697  6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28603.  4205034584  9 3    BIRENDRA KUMAR PATEL             28653.  4205039827  0      AKRITI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28604.  4205034753  9      BRAJESH ANAND SAHA               28654.  4205039831  2      RESHMI LAKRA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28605.  4205034831  9 3    SANTOSH KUMAR                    28655.  4205039884  0      RIDHI KUMARI SHRIVASTAVA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28606.  4205035107  6      VIVEK KUMAR GUPTA                28656.  4205040085  9      SONAL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28607.  4205035241  6      ABHAY KUMAR GUPTA                28657.  4205040270  2      ASHISH TOPNO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28608.  4205035295  9      ANKESH KUMAR                     28658.  4205040861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28609.  4205035583  6      PRIYANSHU RANJAN                 28659.  4205040871  0      ANISH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28610.  4205035695  6 3    DHANANJAY KASHYAP                28660.  4205040900  6      PUJA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28611.  4205035709  9 3    KUMUD RANJAN SINHA               28661.  4205040969  9      KAJAL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28612.  4205035861  2      REX REYNOLD MINZ                 28662.  4205041126  6      AKASH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28613.  4205035884  9      MD BASIT AKHTAR                  28663.  4205041334  6      SHUBHAM KUMARR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28614.  4205036043  0      ANKIT KUMAR                      28664.  4205041340  9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28615.  4205036048  2      HEMANT KUMAR SOREN               28665.  4205041344  2      ANJALI VIDYA TOPNO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28616.  4205036060  1      SUJIT RAM                        28666.  4205041557  6      UTKARSH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28617.  4205036116  9      MANISH KUMAR                     28667.  4205042151  0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28618.  4205036142  6      ABHISHEK KUMAR VERMA             28668.  4205042363  6      RAJA NATH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28619.  4205036160  9      ARPIT KUMAR                      28669.  4205042492  9 3    PRAVEZ ALAM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28620.  4205036270  0      CHAWLI PANDEY                    28670.  4205042496  9      BALRAM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28621.  4205036538  1      RAVI RAJAK                       28671.  4205042733  2      VIKRANT MINZ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28622.  4205036551  2      NUTAN PANNA                      28672.  4205042847  6      ALISHA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28623.  4205036567  9      SOURAV PRASAD                    28673.  4205042857  6      RAJAN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28624.  4205036873  9      FATMA ANISA                      28674.  4205043242  6 3    SACHIN DEO OHDAR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28625.  4205036916  1      SIMRAN RANI                      28675.  4205043319  9      SHUBHAM BHARTI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28626.  4205037158  0      RAJAMANI KUMAR MISHRA            28676.  4205043353  6      ASHVINI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28627.  4205037179  6      SUJIT KUMAR                      28677.  4205043362  6      ASHVINI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28628.  4205037208  6      MRITUNJAY KUMAR                  28678.  4205043475  0      KUMARI SWATI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28629.  4205037262  6      PRABHAT GORAI                    28679.  4205043672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28630.  4205037300  2      JAYKISHAN ORAON                  28680.  4205043736  0      PRATYUSH NEOGI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28631.  4205037489  0      SANJAY KUMAR SHARMA              28681.  4205043939  6      ARUN KUMAR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28632.  4205037665  6      SUBODH KUMAR                     28682.  4205043988  6      SANJEEV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28633.  4205037745  6      ANURADHA KUMARI                  28683.  4205044115  6      PUNAM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28634.  4205037768  6      NAVEEN KUMAR                     28684.  4205044117  6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28635.  4205037844  0      AKASH DEEP                       28685.  4205044323  2      MONIKA SOREN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28636.  4205037858  6      AVINASH KUMAR VERMA              28686.  4205044529  1      ABHISHEK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28637.  4205037868  6      SUNIL KUMAR                      28687.  4205044535  6      PRADEEP KUMAR MAHTO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28638.  4205037939  6      ANJALI KUMARI                    28688.  4205044573  6      ABHINASH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28639.  4205038318  9 3    ROHIT KUMAR                      28689.  4205044593  9   4  AKASH KUMAR GOSWAMI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28640.  4205038346  1   4  ARUN KUMAR RAJAK                 28690.  4205044612  6      JAGRITI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28641.  4205038643  0      SURYAKANT CHOUBEY                28691.  4205044726  2      VIVEK SHASHANK MINJ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28642.  4205038704  9      SURBHI PANDYA                    28692.  4205044727  6      MANISHA SEN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28643.  4205038971  6      GANESH MAHATO                    28693.  4205044763  0      SRIRAM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28644.  4205039124  6      DHRUWA KUMAR                     28694.  4205045175  9      SOMI PRIYAM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28645.  4205039165  6      ANIKET KUMAR                     28695.  4205045429  2      PANKAJ XALXO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28646.  4205039178  0      SAKET KUMAR                      28696.  4205045510  0      AARTI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28647.  4205039227  2      PRIYA SHRIEN HEMBROM             28697.  4205045739  6      RAVI KUMAR KASI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28648.  4205039541  2      SUNNY NIRAJ MINZ                 28698.  4205045798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28649.  4205039658  6      ANKIT DAS                        28699.  4205045843  6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28650.  4205039663  2      BIJAY MARANDI                    28700.  4205046289  0   4  NIKHIL BHARTI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28701.  4205046315  9      KUMAR RISHABH RAJ                28751.  4205050642  2      SAHIL KUMAR MAJHI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28702.  4205046323  2      AJEET SINGH MUNDA                28752.  4205050824  6      SHANU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28703.  4205046376  9 3    RAVI KUMAR                       28753.  4205050934  2      AJAY HANSDA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28704.  4205046407  6      SHAHBAJ ANSARI                   28754.  4205050988  6      KUMAR SOURAV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28705.  4205046442  6      SHAKTI GORAI                     28755.  4205051055  9 3    SATYAJEET KUMAR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28706.  4205046790  6      SANDEEP KUMAR CHOUDHARY          28756.  4205051464  0      ASHUTOSH JHA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28707.  4205046813  9      SUKANYA PRASAD                   28757.  4205051535  0      RAMAVTAR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28708.  4205046900  6      NILESH KUMAR SAHU                28758.  4205051697  6      JAYANT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28709.  4205047030  6      AMAN KUMAR MANDAL                28759.  4205051757  9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28710.  4205047037  6      ASHISH KUMAR                     28760.  4205051864  6      RITIKA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28711.  4205047116  6      PULAK BHAKAT                     28761.  4205051949  2      SANJAY BHENGRA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28712.  4205047125  9      RANJAN KUMAR CHOURASIYA          28762.  4205052016  9      KUMAR SOURABH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28713.  4205047325  2      SANATAN MARANDI                  28763.  4205052344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28714.  4205047328  6      VISHAL GAURAV                    28764.  4205052479  6   8  ESHWAR RAY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28715.  4205047396  6      RAKESH KUMAR                     28765.  4205052599  6 3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28716.  4205047511  2      MANISH TOPPO                     28766.  4205052607  6      SAHIL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28717.  4205047632  2      PALLAVI PREETI TOPNO             28767.  4205052699  6      BHASKER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28718.  4205047809  2      SIMON KISKU                      28768.  4205052822  2      RAVI PRASHANT MINJ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28719.  4205047910  0      VIVEK KUMAR                      28769.  4205052840  9      SHALINI SUDHA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28720.  4205048018  6      MANISHA KUMARI                   28770.  4205052912  9      GHANSHYAM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28721.  4205048104  6      VISHAL KUMAR PAUL                28771.  4205053220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28722.  4205048225  1      GANESH PASWAN                    28772.  4205053233  6      SABHYA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28723.  4205048303  0      AMIT KUMAR SINGH                 28773.  4205053531  9      K SHIKHA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28724.  4205048312  9      NIRAJ KUMAR MAHATHA              28774.  4205053586  9      AKHAND PRATAP MAURYA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28725.  4205048457  6   5  RAHUL KUMAR                      28775.  4205053636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28726.  4205048549  9      SUDHANSHU SHEKHAR                28776.  4205053643  2      SARITA HEMBROM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28727.  4205048570  9      RAVISHEK KUMAR                   28777.  4205053852  1      AMIT HAZARI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28728.  4205048668  6      LAWKUSH GUPTA                    28778.  4205053898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28729.  4205048695  6      AASHU RANI                       28779.  4205054127  9      PRABHAKAR JHA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28730.  4205048736  6      VIDYA BHUSHAN YADAV              28780.  4205054331  6      ANIL KUMAR MAHTO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28731.  4205048868  2      DHARAMJEET ORAON                 28781.  4205054572  9      RAVI SAURABH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28732.  4205049033  2      DEEPAK SINGH                     28782.  4205054592  2      ANMOL VISHAL BECK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28733.  4205049094  2      MANISHA KARMALI                  28783.  4205054663  6      KUMAR GOURAV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28734.  4205049106  9      RAHUL KUMAR                      28784.  4205054822  0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28735.  4205049146  6      KRISHNA KUMAR MAHATO             28785.  4205054970  6      RISHIKESH 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28736.  4205049602  0      STUTI KUMARI                     28786.  4205055640  9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28737.  4205049768  2      MANUTI KUMARI                    28787.  4205055744  6      PRANAV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28738.  4205049826  6      GAURAV PRASAD                    28788.  4205055746  6      KUSH PRABHAT KUMAR SAHU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28739.  4205049866  6      ANJALI KUMARI                    28789.  4205055842  2      PRIYANKA TOPPO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28740.  4205049899  6      RAJU KUMAR MAHTO                 28790.  4205055888  6      ANUP KUMAR VISHWAKARMA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28741.  4205049948  6      SAURAV AGRAWAL                   28791.  4205056002  6      PAYAL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28742.  4205049963  9      ANIKET KAPRI                     28792.  4205056269  6      RADHE KRISHN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28743.  4205050006  2      AMANDEEP LAKRA                   28793.  4205056784  2      KRISHNA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28744.  4205050063  0      ANKIT KUMAR RAI                  28794.  4205057001  2      RAJAN RAJ ORAON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28745.  4205050185  2      BIRENDRA NAYAK                   28795.  4205057019  6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28746.  4205050238  9      HEMANT KUMAR                     28796.  4205057092  2      SUMAN HEMBROM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28747.  4205050372  9   4  AVINASH PRASAD                   28797.  4205057108  1      VISHAL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28748.  4205050465  1      PRAVEEN KUMAR NAG                28798.  4205057378  2      NITISH TOPPO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28749.  4205050492  2      POONAM SOREN                     28799.  4205057558  9      SUDHANSHU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28750.  4205050636  6      HARENDRA KUMAR YADAV             28800.  4205057711  6      ASHISH VIVEK KUMAR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289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28801.  4205057789  6      BABLU KUMAR                      28851.  4205063060  9      DHOOPESHWAR KUMAR UPADHYA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28802.  4205057792  2      TWINKLE KUMARI                   28852.  4205063187  6      ABHISHISH UJJWAL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28803.  4205057959  6      MD ASAD AYUBI                    28853.  4205063267  6      SHIVEK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28804.  4205058100  0      NAVNEET KUMAR                    28854.  4205063437  6      SADDAM HUSSAIN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28805.  4205058242  0      NANCY KUMARI                     28855.  4205063452  9      SHIKHA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28806.  4205058380  6   5  ALOK KR VERMA                    28856.  4205063464  1      PRAKASH   KUMAR   DAS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28807.  4205058652  1      PUJA KUMARI                      28857.  4205063472  0      KRISHANMURTI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28808.  4205058668  6      SANJIT KUMAR                     28858.  4205063497  6      SHIKHA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28809.  4205058729  6      VAIBHAV KUMAR                    28859.  4205063530  2      VIKASH MARDI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28810.  4205058753  6      SHUBHAM KUMAR                    28860.  4205063637  6      GOPAL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28811.  4205058792  6      PRAKASH KUMAR PANDIT             28861.  4205063656  6      LAKHAN KUMAR MAHTO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28812.  4205058842  9 3    ASHWANI KUMAR ROY                28862.  4205063667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28813.  4205058897  9      KHUSHBOO                         28863.  4205063670  6      SOURAV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28814.  4205058920  1      DIPAK KUMAR CHAUDHARY            28864.  4205063707  6      MANISHA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28815.  4205058984  6      KUNDAN KUMAR GUPTA               28865.  4205063802  6  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28816.  4205059052  9      SONI KUMARI                      28866.  4205064111  6   5  AJIT THAKUR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28817.  4205059334  6      PUJA KUMARI                      28867.  4205064266  2      DEEPAK KUMAR TIU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28818.  4205059364  6      RAKHI SAHU                       28868.  4205064285  9 3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28819.  4205059375  9      ANISHKA                          28869.  4205064311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28820.  4205059412  2      SUNIL PATAR                      28870.  4205064352  1      SNEHA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28821.  4205059598  2      SHASHANK BARLA                   28871.  4205064510  6   4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28822.  4205059601  9 3    ARJUN MUKHERJEE                  28872.  4205064564  2      SAKSHI ANGEL TOPPO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28823.  4205059727  6      RAJ GOSWAMI                      28873.  4205064790  6 3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28824.  4205059863  6      DEEPIKA SAHU                     28874.  4205065569  6      ASHISH MEHTA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28825.  4205059951  9      CHANDAN KUMAR                    28875.  4205065679  9 3    RANJIT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28826.  4205060081  6      BHARAT KUMAR                     28876.  4205065777  9      SOURAV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28827.  4205060152  6      VIJAY PRASAD                     28877.  4205065970  6      RAUSHAN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28828.  4205060263  6   7  MANOJ KUMAR MAHATO               28878.  4205066020  6      NIRAJ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28829.  4205060272  9      ALOK KUMAR                       28879.  4205066150  6      BABLU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28830.  4205060412  2      ROJLIN SHWETA TIGGA              28880.  4205066173  9      ABHISHEK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28831.  4205060491  1      NARAYAN RAVIDAS                  28881.  4205066246  0      ANUPAM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28832.  4205060511  2      KUNWAR SOREN                     28882.  4205066515  9      SUDHANSHU PRIYA RANJAN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28833.  4205060693  6   8  SHIVAM RAY                       28883.  4205066556  9 3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28834.  4205060745  6      SONY KUMARI                      28884.  4205066622  2 3    RAJENDRA ORAON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28835.  4205060774  1      BADAL KUMAR DAS                  28885.  4205066673  1      PURNIMA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28836.  4205060877  6      ANANT KUMAR                      28886.  4205066709  6      PINTU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28837.  4205060916  6   4  KUMAR GAURAV                     28887.  4205066880  9      NITESH KUMAR DEO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28838.  4205061240  2      PRATIBHA TOPPO                   28888.  4205067066  6      AKASH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28839.  4205061431  9      UTKARSH SINGH                    28889.  4205067073  2      SANDEEP TOPPO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28840.  4205061438  9      ANSHU KUMARI AGRAWAL             28890.  4205067077  2      NITISH LAKRA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28841.  4205061488  6      BASANT MEHTA                     28891.  4205067307  6      MITHILESH KUMAR SINGH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28842.  4205061497  9      AKIF RAZA                        28892.  4205067332  6      NISHANT SANKALP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28843.  4205061500  6      SOURAV GORAI                     28893.  4205067417  9      ARCHANA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28844.  4205061554  1      ADITYA KUMAR                     28894.  4205067477  9 3    DURGESH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28845.  4205061672  6      ASHOK KUMAR                      28895.  4205067502  0      SUSHANT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28846.  4205062035  9 3    AMIT KUMAR SUMAN                 28896.  4205067504  6      VIDYA SAGAR BHAGAT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28847.  4205062288  9   5  PRANAY RANJAN                    28897.  4205067699  6  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28848.  4205062406  0      GAURAV KUMAR                     28898.  4205067761  0      SHUBHAM RANJAN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28849.  4205062624  6      DHIRENDRA PRAJAPATI              28899.  4205067922  2      MOTIRAM ORAON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28850.  4205062814  6      MD GUDDU ANSARI                  28900.  4205067931  6      RAVI KUMAR SAW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28901.  4205067943  6   7  PRASHANT KUMAR                   28951.  4206002004  6      SUSHMITA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28902.  4205067956  6      RAVI KUMAR AKASH NAYAN           28952.  4206002091  6   5  MD TABREJ ALAM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28903.  4205068037  6      NAVEEN KUMAR SHARMA              28953.  4206002344  6      NISHA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28904.  4205068136  6   4  BINOD KUMAR                      28954.  4206002387  1      AMIT KUMAR BHARTI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28905.  4205068374  6      HIMANSHU CHANDRA                 28955.  4206002526  9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28906.  4205068390  1      SANCHITA CHOWDHURY               28956.  4206002747  9   8  RATNESH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28907.  4205068514  2      MUKESH SAWAIYAN                  28957.  4206002764  6      SONAM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28908.  4205068677  9      AYUSH DUTTA                      28958.  4206003113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28909.  4205068696  0      RAHUL RAJ                        28959.  4206003508  6      VARSHA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28910.  4205068818  9   4  SHIV SHANKAR PATHAK              28960.  4206003558  0   5  ABHAY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28911.  4205068820  2      UTTAM KUMAR                      28961.  4206003656  9      RESHUL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28912.  4205068846  6      KUNDAN KUMAR                     28962.  4206003687  0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28913.  4205068874  6 3    SHISHUPAL SINGH                  28963.  4206003698  2      DIBYAJAY MAJHI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28914.  4205068914  2      SANTOSH HORO                     28964.  4206003762  2      BINAY MINZ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28915.  4205068941  1      ANIL KUMAR DAS                   28965.  4206003794  9   4  RAVI KUMAR RAY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28916.  4205069013  6      SURAJ KUMAR                      28966.  4206003900  6   5  ABHINASH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28917.  4205069045  2      PRASHANT TIRKEY                  28967.  4206004250  6   8  BIJAY 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28918.  4205069153  6      NIKITA RANI MANDAL               28968.  4206004281  9   4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28919.  4205069536  6      MANISH KUMAR MAHTO               28969.  4206004306  6      BICKY NAG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28920.  4205069614  2      RENUKA PURAN                     28970.  4206004333  6      SUMIT MAHATO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28921.  4205069785  1      NEHA KUMARI                      28971.  4206004415  9 3    SANOJ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28922.  4205069805  2      RAJANT ELIN KANDULNA             28972.  4206004506  6      PAYAL DAWN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28923.  4205069847  6      SONU KUMAR                       28973.  4206004545  6      GULNAAR NAAZ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28924.  4205069916  9 3    ANAND KUMAR SINGH                28974.  4206004579  9 3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28925.  4205070150  6      TARUN KUMAR MANDAL               28975.  4206004587  9      MD EHTASHAM ASHRAF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28926.  4205070162  6      PRIYANKA KUMARI                  28976.  4206004933  2      SALMA MURMU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28927.  4205070223  6      ANUJ KUMAR                       28977.  4206005203  6   5  RAJ KUMAR VERMA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28928.  4205070411  6 3    CHITTARANJAN MAHTO               28978.  4206005264  9   5  CHANDNI KUMARI VERMA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28929.  4205070923  6      KUMAR RAHUL                      28979.  4206005419  2      MOLI LAKRA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28930.  4205071095  6      ANIL KUMAR                       28980.  4206005678  2      ROHINI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28931.  4205071271  0      ALMAS AHAMAD                     28981.  4206005764  9      KAJAL BARNWAL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28932.  4205071285  9      RAVI KASHYAP                     28982.  4206006429  1      NISHA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28933.  4205071342  6      NAVEEN KUMAR                     28983.  4206006476  9   4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28934.  4205071363  0      VISHNU SINGH                     28984.  4206006531  1      PUJA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28935.  4205071788  6      CHANDAN KUMAR VERMA              28985.  4206006664  0      CHANDAN KUMAR RAY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28936.  4205071837  6      LALIT KUMAR                      28986.  4206006676  2      DEV PRATAP SOREN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28937.  4205071861  1      SHUBHRA SARKAR                   28987.  4206006874  9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28938.  4206000138  0      VIKRAM KUMAR                     28988.  4206006981  6      VICKY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28939.  4206000147  2      SHAKTI KUMAR MODI                28989.  4206007020  2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28940.  4206000393  1      AAKRITI KUMARI                   28990.  4206007322  2      LAKSHMI HANSDA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28941.  4206000404  1      JUHI BHARTI                      28991.  4206007432  2      RAJENDRA PRASAD MURMU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28942.  4206000861  9 3    BINAY KUMAR SINGH                28992.  4206007557  6      SANKAR MAHATO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28943.  4206000935  6      AISHANI                          28993.  4206007575  9      KAUSHAL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28944.  4206001019  6   5  KRISHNA KUMAR                    28994.  4206007709  6      RAHUL MAHATO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28945.  4206001101  6      DHIRAJ KUMAR                     28995.  4206007767  2      RAKHI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28946.  4206001363  1      SUMIT KUMAR RANJAN               28996.  4206007916  6      VISHNUHARI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28947.  4206001722  9      NIDHI SHARMA                     28997.  4206008034  9      HASNAIN AHMAD ARMAAN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28948.  4206001779  2      HITESH KUMAR                     28998.  4206008077  9 3    RUPESH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28949.  4206001904  6      SAKSHI CHAURASIA                 28999.  4206008130  6      AFRIN SAAZ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28950.  4206001927  1      SAURAV SURANJAN                  29000.  4206008281  9   8  KALICHARAN GOSWAMI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29001.  4206008305  9      MITHILESH KUMAR SHARMA           29051.  4206016591  6      PINKI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29002.  4206008338  6      CHAINA RANI MAHATO               29052.  4206016624  6      MANISHA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29003.  4206008413  0      AMAN VERMA                       29053.  4206016853  6      NEHA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29004.  4206009007  2      TRIPTI KUMARI                    29054.  4206017214  6      SANJIT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29005.  4206009458  9      BARSHA SINGH                     29055.  4206017219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29006.  4206009502  9      SURYA PRAKASH SINGH              29056.  4206017271  9      KHUSHI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29007.  4206010087  6      BINOD MANDAL                     29057.  4206017419  6      KARISHMA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29008.  4206010225  6      DEVESH KUMAR SAW                 29058.  4206017511  6   4  MD TAJUDDIN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29009.  4206010661  6      SAURAV KUMAR                     29059.  4206017753  6      SANTANOO PADIHARI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29010.  4206010903  6      SURAJ KUMAR                      29060.  4206017799  9      KAJAL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29011.  4206011375  9      SWETA KUMARI                     29061.  4206017999  6      ALISHA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29012.  4206011599  6      SUKUMAR PAUL                     29062.  4206018149  0      UTKARSH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29013.  4206011694  9      UJJWAL KUMAR                     29063.  4206018243  6   8  GUDDU VIKALANG RANA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29014.  4206011783  1      SUJEET KUMAR CHOUDHARY           29064.  4206018246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29015.  4206011878  0      ANNU KUMARI                      29065.  4206018497  6      RESHMA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29016.  4206011935  6      SOURAV PAUL                      29066.  4206018834  0      MAYA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29017.  4206012159  9   5  BULTI MUKHERJEE                  29067.  4206018845  0      SUSHANT GIRI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29018.  4206012357  1      VARSHA RAJAK                     29068.  4206019004  6      ZAHID ANSARI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29019.  4206012520  6      MANSHI CHAURASIYA                29069.  4206019143  6      SHIKHA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29020.  4206012571  6      SANGAM KUMARI                    29070.  4206019158  1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29021.  4206012810  1      ABHISHEK KUMAR                   29071.  4206019236  9      NITISH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29022.  4206012879  6      RENU KUMARI                      29072.  4206019254  0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29023.  4206013007  1      VISHAL MAHTHA                    29073.  4206019413  6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29024.  4206013095  6      SAMEER SUMAN                     29074.  4206019470  2      NAGEE CHAKKI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29025.  4206013109  6      RENUKA SINGH                     29075.  4206019934  9 3    RAKESH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29026.  4206013148  9      RIZWAN AHMAD                     29076.  4206020265  2      HOPANBABU MURMU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29027.  4206013320  9      AVINABA SENGUPTA                 29077.  4206020318  9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29028.  4206013370  1      SAGAR KUMAR MAHTHA               29078.  4206020420  1      RAJ KUMAR RAJWAR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29029.  4206013426  6      SAKSHI KUMARI                    29079.  4206020489  6      SADHNA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29030.  4206013618  6      SWATI GUPTA                      29080.  4206020623  6      ABHINAV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29031.  4206013712  6      HARISHANKAR BEHERA               29081.  4206020835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29032.  4206013965  9      SOURAV KUMAR                     29082.  4206020926  6      DIVYA MAHATO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29033.  4206014148  2      AJAY MUNDA                       29083.  4206020996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29034.  4206014256  1      SIMRAN KUMARI                    29084.  4206021025  1      RAJESH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29035.  4206014552  6   5  VISHNUDEV SHARMA                 29085.  4206021038  9   4  MANISH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29036.  4206014585  1      PRAVIN KUMAR                     29086.  4206021058  9 3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29037.  4206014650  6      AMIT KUMAR                       29087.  4206021091  6   7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29038.  4206014797  0      MINAKSHI  KUMARI JHA             29088.  4206021168  9      AMAN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29039.  4206014877  1      RISHIKESH KUMAR                  29089.  4206021171  6      SANJIV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29040.  4206015050  0      ANJALI SINGH                     29090.  4206021237  0      NITESH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29041.  4206015051  9      AMAN KUMAR                       29091.  4206021337  6      ALIYA TOUFIQUE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29042.  4206015142  2      SUTILAL BASKI                    29092.  4206021361  9      PAPPU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29043.  4206015187  6      RAHUL KUMAR                      29093.  4206021387  9      ABHINAY SANDWAR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29044.  4206015225  9      ANKIT KUMAR JHA                  29094.  4206021627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29045.  4206015244  9      RAJU SHARMA                      29095.  4206021647  2      HERO BABU MOHALI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29046.  4206015727  6      VANDANA KUMARI                   29096.  4206021768  9      NICKY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29047.  4206015753  9   4  VIKRANT KUMAR MAHATHA            29097.  4206021804  2      SAGEN MURMU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29048.  4206015852  0      SHUBHAM KUMAR CHOUBEY            29098.  4206021826  2      RAHUL OREYA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29049.  4206015856  6      PUJA KUMARI                      29099.  4206021892  2      BIKRAM MURMU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29050.  4206016583  9      VISHAL KUMAR SAW                 29100.  4206021926  0      VINIT KUMAR SINGH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29101.  4206021954  2      NEHA KUMARI                      29151.  4207001465  0      SHASHANK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29102.  4206022017  2      BINDESH MURMU                    29152.  4207001468  6      KUMAR GOURAV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29103.  4206022035  0      KRISHNA KANT DUBEY               29153.  4207001484  6      SAHIL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29104.  4206022037  1      NITAI KUMAR SHIT                 29154.  4207001525  6      KAMLESH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29105.  4206022407  6      ALOK KUMAR                       29155.  4207001573  6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29106.  4206022414  6      AMISHA CHOUDHARY                 29156.  4207001583  1      RANVIR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29107.  4206022915  6      SHIKHA GUPTA                     29157.  4207001636  6      AJEET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29108.  4206022957  6   5  SAGAR KUMAR                      29158.  4207001652  1      PRAMOD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29109.  4206023048  9      ADITYA NARAYAN JHA               29159.  4207001867  6      MOHIT KUMAR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29110.  4206023142  6      SHIKHAR SHARMA                   29160.  4207001872  6      NITESH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29111.  4206023143  9      GOUTAM KUMAR KESHRI              29161.  4207001967  6  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29112.  4206023176  9   4  AMZAD ALAM                       29162.  4207001979  6      GOUTAM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29113.  4206023201  1      ASHISH KUMAR RAJAK               29163.  4207001988  6      ANIL KUMAR MAHTO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29114.  4206023354  6      RAVI KUMAR SAW                   29164.  4207002042  0      AMRITESH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29115.  4206023575  6      SHRESTH KUMAR GUPTA              29165.  4207002115  6      RISHI KUMAR PRAJAPATI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29116.  4206024005  2      ANUPAM MUNDU                     29166.  4207002157  0      PRINCE KUMAR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29117.  4206024249  0      VIDYA BHARTI                     29167.  4207002163  0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29118.  4206024767  0      ANJALI KUMARI                    29168.  4207002212  2      KARAN KUMAR MARDI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29119.  4207000026  9      KRISHNA MURARI                   29169.  4207002529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29120.  4207000112  9      VISHAL GUPTA                     29170.  4207002548  2      BABULAL BESRA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29121.  4207000175  1      HEERA LAL DIGAR                  29171.  4207002604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29122.  4207000234  6      MRITUNJAY KUMAR                  29172.  4207002613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29123.  4207000265  6   5  SAMIR KUMAR GOPE                 29173.  4207002638  6      AMLESH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29124.  4207000304  6      KAMDEV PRASAD                    29174.  4207002696  9      KUMAR SOURABH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29125.  4207000306  6      ASHISH YADAV                     29175.  4207002718  6      AMIT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29126.  4207000316  0      ADITYA KUMAR JHA                 29176.  4207002759  9      SHASHI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29127.  4207000333  1      RAHUL DEV                        29177.  4207002835  6      ANUP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29128.  4207000356  0      NIRAJ KUMAR SINGH                29178.  4207002838  0      MD SABA KARIM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29129.  4207000418  1      ADITYA RAJ                       29179.  4207002869  9      MD SADAB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29130.  4207000434  0      SHASHANK SHEKHAR                 29180.  4207002872  0      RUPESH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29131.  4207000460  6      BABLU KUMAR VERMA                29181.  4207002884  1      KASHI RAM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29132.  4207000564  9      ABHISHEKH KUMAR MISHRA           29182.  4207003067  6      MUKESH KUMAR MAHATO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29133.  4207000570  1      ROHIT RAJ                        29183.  4207003157  0      ASIT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29134.  4207000588  6      ADITYA KUMAR                     29184.  4207003161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29135.  4207000663  6      SABHIJIT KUMAR                   29185.  4207003183  0      DIVYANSHU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29136.  4207000675  6      CHANDAN KUMAR                    29186.  4207003197  2      AMIT KUMAR BHAGAT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29137.  4207000688  9      SHREYDEEP SAURAV                 29187.  4207003247  2      NEERAJ KUMAR PRASAD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29138.  4207000891  0      BRIJESH SINGH                    29188.  4207003341  6      RAVI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29139.  4207000897  2      HIMANSHU SINGH MUNDA             29189.  4207003412  6      MUKESH PANDIT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29140.  4207000912  6      SUNIL KUMAR MAHATO               29190.  4207003414  6      AKRISHT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29141.  4207000940  6      KUMAR GAURAV                     29191.  4207003464  6      RAUBIN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29142.  4207000982  6      SATISH PAUL                      29192.  4207003479  9      AALOK KUMAR UPADHYAY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29143.  4207001035  9      AMARKANT SINGH                   29193.  4207003500  6      SHASHI PRASAD KESHRI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29144.  4207001047  6      LAXMAN KUMAR YADAV               29194.  4207003507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29145.  4207001063  9      SHANKAR KUMAR                    29195.  4207003521  0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29146.  4207001089  6      PRAVEEN KUMAR                    29196.  4207003561  9      SHIVAM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29147.  4207001183  6      BICKY KUMAR SONY                 29197.  4207003596  0      ANKIT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29148.  4207001413  6      SAURAV KUMAR                     29198.  4207003599  1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29149.  4207001423  6      AMIT KUMAR MODI                  29199.  4207003709  9      MANISH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29150.  4207001460  9      RAHUL KUMAR                      29200.  4207003711  0      DEEPAK KUMAR PATHAK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29201.  4207003742  9 3    MUKESH KUMAR                     29251.  4207006337  9      KUMAR SURAJ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29202.  4207003813  6      MUKESH KUMAR SINGH               29252.  4207006355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29203.  4207003871  2      SHAILENDRA KUMAR SINGH           29253.  4207006381  6      SURAJ KUMAR MODI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29204.  4207003884  6      VIJAY KUMAR MAHTO                29254.  4207006458  6      SHAHIL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29205.  4207003937  6      RAHUL KUMAR GUPTA                29255.  4207006491  9      VISHVAJIT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29206.  4207003949  2      ANURAG TIGGA                     29256.  4207006604  0      UJWAL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29207.  4207003975  0      HARSH KUMAR                      29257.  4207006634  0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29208.  4207003986  6      DEEPAK KUMAR                     29258.  4207006926  6      MANTHAN MAITRA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29209.  4207004011  6 3    KRISHAN MOHAN YADAV              29259.  4207006948  9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29210.  4207004021  6      KUNAL KUMAR                      29260.  4207006964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29211.  4207004135  9      GOVIND LAL                       29261.  4207006980  0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29212.  4207004138  6      ROHIT KUMAR SAW                  29262.  4207006981  0      KISHAN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29213.  4207004148  0      BISHAL SINGH CHOUDHARY           29263.  4207007039  6      SANTOSH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29214.  4207004219  0      MANTU KUMAR                      29264.  4207007066  6      RAUSHAN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29215.  4207004324  6      TUSHAR SAHA                      29265.  4207007102  9      SOURAV KUMAR BHAGAT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29216.  4207004386  6      UMA SHANKAR                      29266.  4207007114  6      SIDDHARTH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29217.  4207004392  2      JAYANT KUMAR MANJHI              29267.  4207007131  6      PRATEEK NAG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29218.  4207004412  0      MRINAL KUMAR SINGH               29268.  4207007135  2      KULDEEP LAKRA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29219.  4207004421  6      JUGESH KUMAR                     29269.  4207007143  9      SWAPNIL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29220.  4207004426  6   4  MUKESH KUMAR                     29270.  4207007162  0      AMIT KUMAR SINHA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29221.  4207004486  9      SEMANT KUNDU                     29271.  4207007165  6      RAJEEV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29222.  4207004725  0      GAURAV KUMAR                     29272.  4207007182  6      DULARCHAND SAW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29223.  4207004867  6      ABHINAV KUMAR SAHU               29273.  4207007275  1      NAVAL KISHOR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29224.  4207004907  1      GANGA KUMAR DAS                  29274.  4207007280  0      KULDEEP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29225.  4207004988  6      ANUP RAAZ                        29275.  4207007298  6      RUPESH KUMAR MEHTA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29226.  4207005111  6      VIMAL KUMAR                      29276.  4207007323  6      GULSHAN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29227.  4207005112  1      PRAMOD KUMAR                     29277.  4207007346  9      KARAN KANHAIYA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29228.  4207005153  2      DHEERAJ SOY                      29278.  4207007351  6      PRABHAT KUMAR SONI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29229.  4207005290  1      ROSHAN KUMAR PASWAN              29279.  4207007383  6      VISHWANATH RANA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29230.  4207005354  6      AAMIR HUSSAIN                    29280.  4207007384  9      SOURAV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29231.  4207005373  1      PAWAN KUMAR                      29281.  4207007397  2      ARUN KUMAR PRADHAN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29232.  4207005384  2      ARUN HEMBROM                     29282.  4207007457  2      PRADEEP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29233.  4207005468  9      PARMANAND KUMAR SINGH            29283.  4207007543  2      RAMU BASKEY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29234.  4207005512  6      PANKAJ PRASAD YADAV              29284.  4207007579  6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29235.  4207005678  6      PRATIK KUMAR BHAGAT              29285.  4207007597  6      ANKUSH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29236.  4207005701  6      AMIT KUMAR SAH                   29286.  4207007619  2      PANKAJ KUMAR TUDU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29237.  4207005827  1      ANIL SUMAN                       29287.  4207007715  0      HARENDRA KUMAR MAHATHA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29238.  4207005851  0      ADESH SAHAY                      29288.  4207007734  2      RAHUL RANJAN MURMU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29239.  4207005955  1      KISHOR KUMAR MAHTHA              29289.  4207007750  1      SANDEEP BOURI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29240.  4207005966  6      FAZIL AKHTAR                     29290.  4207007757  6      VIKASH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29241.  4207005967  6      SAURAV RAJ                       29291.  4207007812  2      SHIV SAGAR MUNDA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29242.  4207006018  1      NITESH RAJAK                     29292.  4207007867  0      PRASHANT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29243.  4207006035  6      VINAY KUMAR                      29293.  4207007968  1      KUMAR SAURABH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29244.  4207006056  6      GAUTAM KUMAR                     29294.  4207008108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29245.  4207006082  6      ROHIT CHOURASIA                  29295.  4207008178  1      MUKESH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29246.  4207006136  6      NIKHIL KUMAR                     29296.  4207008329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29247.  4207006204  9      AYUSH KUMAR TIWARY               29297.  4207008364  9      RAJNISH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29248.  4207006236  9      ADARSH                           29298.  4207008425  6      RAKESH RANJAN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29249.  4207006248  2      ABHISHEK KUMAR NAYAK             29299.  4207008485  6      JITENDRA KUMAR CHOUDHARY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29250.  4207006267  6      RAJA KUMAR                       29300.  4207008566  9      SUJIT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29301.  4207008568  9      ANURAG KESHARWANI                29351.  4207011016  9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29302.  4207008640  6      PREMCHAND MANJHI                 29352.  4207011032  6      PIYUSH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29303.  4207008794  6      ANAND KUMAR GUPTA                29353.  4207011083  6      RANJEET KUMAR MAHATO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29304.  4207008798  6      SUGAM KUMAR SINGH                29354.  4207011090  6      SUMIT KUMAR 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29305.  4207008839  6      ROSHAN KUMAR                     29355.  4207011138  6      RAJA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29306.  4207008859  9      NIKUNJ KUMAR                     29356.  4207011218  6      MUKESH KUMAR MAHTO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29307.  4207008934  0      PRANOV SAHAY                     29357.  4207011243  6      ROHIT KUMAR SAW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29308.  4207009154  2      DEEPAK BHAGAT                    29358.  4207011275  6      DILIP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29309.  4207009260  6      SHASHI ANAND                     29359.  4207011292  6      SAGAR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29310.  4207009478  6      AKASH SAH                        29360.  4207011415  6      PAWAN KUMAR KUSHWAHA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29311.  4207009668  6      AKASHDEEP                        29361.  4207011453  2      AVINASH KISKU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29312.  4207009717  6      PRINCE KUMAR                     29362.  4207011466  1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29313.  4207009731  0      VIVEK KUMAR SINGH                29363.  4207011529  6      SAURAV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29314.  4207009751  0      RISHU KUMAR                      29364.  4207011641  6      DEEVAKAR KUMAR TANTI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29315.  4207009780  6      SUMIT KUMAR                      29365.  4207011647  6      RAJEEV RANJAN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29316.  4207009788  0      AAYUSH BARNWAL                   29366.  4207011651  6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29317.  4207009799  6      SUNIL KUMAR SAW                  29367.  4207011669  6      RONIT PRAJAPATI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29318.  4207009809  9      RAJNISH KUMAR SINGH              29368.  4207011713  0      ABHINAV KUMAR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29319.  4207009845  6      SUMANCH KUMAR GUPTA              29369.  4207011730  2      RAJESH TOPPO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29320.  4207009863  6      SHIVAM KUMAR SAW                 29370.  4207011736  1      RAHUL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29321.  4207009867  9      NITESH KUMAR RAWAT               29371.  4207011750  6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29322.  4207009872  6      GOURAV CHOUHAN                   29372.  4207011783  1      KISHOR KUMAR RAM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29323.  4207009874  6      RAJNIKANT KUMAR                  29373.  4207011796  6      AJMAL SHADAB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29324.  4207009878  6      KUMAR ANIKET                     29374.  4207011807  2      ATUL KHESS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29325.  4207009906  6      ANANT KUMAR                      29375.  4207011826  6      PREM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29326.  4207009911  1      SATISH KUMAR                     29376.  4207011985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29327.  4207009930  6      KARAN KUMAR                      29377.  4207012000  0      ANANT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29328.  4207010025  6      SHANTANU DEO                     29378.  4207012007  6      ABHIMANYU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29329.  4207010031  6      DILEEP KUMAR SINGH               29379.  4207012049  6      ROHIT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29330.  4207010087  6      SUMEET RANJAN                    29380.  4207012110  6      VIVEK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29331.  4207010088  6      PRAKASH KUMBHAKAR                29381.  4207012141  6      GOPAL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29332.  4207010155  6      RAVI RAJ                         29382.  4207012164  6      PRAVIN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29333.  4207010173  6      RITESH KUMAR                     29383.  4207012178  6      RINKU KUMAR 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29334.  4207010245  6      MANOJ KARMAKAR                   29384.  4207012235  9      SURAJ KUMAR PATHAK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29335.  4207010251  6      JAYDEEP KUMAR                    29385.  4207012236  0      SAMEER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29336.  4207010275  6      MEGHAN PRASAD MAHATO             29386.  4207012243  2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29337.  4207010281  2      MADAN MOHAN HANSDA               29387.  4207012253  2      ARVIND KISKU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29338.  4207010332  6      VIKAS KUMAR SAXENA               29388.  4207012287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29339.  4207010333  9      RAJU DUTTA                       29389.  4207012415  6      PAPPU SAW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29340.  4207010361  2      SWAPNIL KUJUR                    29390.  4207012480  6      SUNNY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29341.  4207010395  9      AKASH KUMAR                      29391.  4207012499  6      MANOJ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29342.  4207010446  6      DILEEP KUMAR                     29392.  4207012502  6      VIJETA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29343.  4207010469  1      KUNAL GAURAV                     29393.  4207012628  2      CHRISTOPHER MARANDI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29344.  4207010520  1      ROHIT KUMAR VISHWAKARMA          29394.  4207012635  0      RAVI SHEKHAR TIWARY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29345.  4207010606  6      RAHUL KUMAR SAW                  29395.  4207012642  6      DEVEN KUMHAR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29346.  4207010839  6      PRAMOD KUMAR                     29396.  4207012694  6      SWETANK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29347.  4207010966  2      RAKESH KUMAR SOY                 29397.  4207012743  9      MOHIT KUMAR SAW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29348.  4207010974  6      NIHAL KESHRI                     29398.  4207012749  6      DHEERAJ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29349.  4207010986  0      ADITYA KUMAR                     29399.  4207012852  0      ABHISHEK SUMAN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29350.  4207011000  0      NEERAJ KUMAR SINGH               29400.  4207012858  2      ANKIT TUDU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29401.  4207012891  2      VISHAL KERKETTA                  29451.  4207015486  6      RAJKISHOR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29402.  4207012925  6      PRAKASH KUMAR                    29452.  4207015562  6      DEEPAK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29403.  4207012937  9      PRAKASH KUMAR TIWARY             29453.  4207015702  6      KARAN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29404.  4207012938  6      ROSHAN KUMAR                     29454.  4207015774  0      SAURAV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29405.  4207012955  9      AYUSH KUMAR PANDEY               29455.  4207015893  6      ABHINANDAN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29406.  4207013001  0      AYUSH SHANKAR                    29456.  4207015901  6      VIPIN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29407.  4207013023  2      RAVINDRA MURMU                   29457.  4207015940  6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29408.  4207013204  1      SHAILENDRA KUMAR RAJVANSH        29458.  4207016000  6      ROSHAN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29409.  4207013254  1      AJAY KUMAR                       29459.  4207016057  2      SHANI GODSORA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29410.  4207013371  9      SHIVAM KUMAR                     29460.  4207016163  6      SARFARAJ AHMED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29411.  4207013442  6      MAHESH RANA                      29461.  4207016204  9      ATUL PRASAD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29412.  4207013479  1      AVINASH PASWAN                   29462.  4207016217  6      SANJEEV KUMAR LAYEK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29413.  4207013578  6      SUDHIR PRASAD VERMA              29463.  4207016223  6  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29414.  4207013581  9      ABHISHEK KUMAR DUBEY             29464.  4207016360  0      GUDDU KUMAR CHOUDHARY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29415.  4207013593  9      SHASHANK SHEKHAR                 29465.  4207016367  9 3    KABINDER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29416.  4207013603  2      MUKESH KUMAR                     29466.  4207016372  6      SANJAY KUMAR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29417.  4207013763  6      DINESH KUMAR VERMA               29467.  4207016397  9      MD GULAM RAZA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29418.  4207013817  6      AATISH KUMAR                     29468.  4207016451  6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29419.  4207013854  0      KUMAR MAYANK                     29469.  4207016460  9      KAMAL NAYAN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29420.  4207013871  6      SHUBHAM KUMAR                    29470.  4207016466  9      ARYAN KUMAR DUBEY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29421.  4207014008  2      RAMESH HEMBROM                   29471.  4207016565  6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29422.  4207014046  6      SUNIL KUMAR                      29472.  4207016604  6      BIPESH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29423.  4207014048  9      ANURAJ                           29473.  4207016654  6      SRIRAM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29424.  4207014143  6      MAYANK KUMAR YADAV               29474.  4207016673  2      SOURAV TIGGA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29425.  4207014176  6      YUKTI KUMAR                      29475.  4207016684  6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29426.  4207014186  9      SAURABH SATYARTH                 29476.  4207016749  6      VIKASH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29427.  4207014203  6      PARVEJ ALAM                      29477.  4207016788  9      MOHIT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29428.  4207014250  6      ROSHAN KUMAR YADAV               29478.  4207016851  9      ANURAG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29429.  4207014268  6   8  KANCHAN GOPE                     29479.  4207016884  9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29430.  4207014375  0      SONAL KUMAR                      29480.  4207016910  1      ROUSHAN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29431.  4207014398  2      SUSHIL KUMAR                     29481.  4207017132  9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29432.  4207014440  6      SHUBHAM KUMAR                    29482.  4207017175  6      DILIP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29433.  4207014509  9      SOURAV KUMAR JHA                 29483.  4207017270  1      VIKAS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29434.  4207014537  1      MANOJ RAM                        29484.  4207017314  6      ABHAY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29435.  4207014547  9      AMAN KUMAR                       29485.  4207017343  6      SAGAR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29436.  4207014576  9      YUGAL KISHORE PANDEY             29486.  4207017351  6  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29437.  4207014675  6      NAVEEN KUMAR                     29487.  4207017478  6      KAPIL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29438.  4207014749  0      AMIT KUMAR                       29488.  4207017584  9      ANKIT KUMAR SINHA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29439.  4207014813  6      SHAILENDRA KUMAR                 29489.  4207017610  6      VIKASH KUMAR VISHWAKARMA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29440.  4207014894  9      RUMAN AHMAD                      29490.  4207017650  6      SOURAV PAUL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29441.  4207014991  1      RANJEET RAJWAR                   29491.  4207017685  6      GOUTAM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29442.  4207015113  0      RAHUL KUMAR                      29492.  4207017763  6      NAGENDRA PRAJAPATI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29443.  4207015154  0      RAHUL KUMAR SINGH                29493.  4207017793  6      AMIT DUTTA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29444.  4207015167  6      DEEPAK KUMAR MEHTA               29494.  4207017822  2      SUMIT ORAON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29445.  4207015203  6      RAVI KUMAR                       29495.  4207017823  6      RITESH GAURAV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29446.  4207015262  6      KHASMUDDIN ANSARI                29496.  4207017850  0      SAURAV KUMAR SINHA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29447.  4207015284  0      ASHISH KUMAR SINHA               29497.  4207017859  6      HIMANSHU DEEP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29448.  4207015311  6      VISHAL MAHESH SINGH              29498.  4207017968  9   4  ROHIT NARAYAN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29449.  4207015328  9      DEEPENDRA NATH JHA               29499.  4207018033  6      BHUPENDRA SAHU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29450.  4207015337  0      KUMAR ANUJ                       29500.  4207018045  2      BALRAM SINGH MUNDA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29501.  4207018139  9      RAUNAK KUMAR TIWARI              29551.  4207020750  6      MD WASEEM AKRAM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29502.  4207018160  6      DILEEP KUMAR                     29552.  4207020779  2      DILEEP BEDIYA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29503.  4207018241  6 3    MUKESH KUMAR                     29553.  4207020800  1      SANTOSH KUMAR CHOUDHARY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29504.  4207018250  0      SHASHI PRAKASH                   29554.  4207020864  6      ANIKET KUMAR SAH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29505.  4207018313  6      UMESH YADAV                      29555.  4207020866  9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29506.  4207018459  6      VIKASH KUMAR                     29556.  4207020896  6      HARADHAN SEN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29507.  4207018468  6      MANISH KUMAR VISHWAKARMA         29557.  4207020960  0      KISHAN KUMAR SHRINGARI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29508.  4207018518  6      SURAJ KUMAR YADAV                29558.  4207020987  6      SHASHIKANT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29509.  4207018593  1      BABLU KUMAR RANJAN               29559.  4207020989  6      AMISH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29510.  4207018599  6      PURUSHOTAM KUMAR KUSHWAHA        29560.  4207021019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29511.  4207018604  6      AMAN KUMAR                       29561.  4207021024  0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29512.  4207018608  0      DEV KUMAR SATPATHY               29562.  4207021061  6      RAVINDRA KUMAR MODI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29513.  4207018623  6      SANJAY KUMAR GORAIN              29563.  4207021132  0      AASHUTOSH 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29514.  4207018722  6      NITESH KUMAR                     29564.  4207021148  0      SUDEEP BANERJEE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29515.  4207018799  9 3    SANTOSH KUMAR JHA                29565.  4207021200  6      ABHISHEK KUMAR SINDURIA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29516.  4207018808  2      RATAN MINZ                       29566.  4207021207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29517.  4207018857  6      MITHUN KUMAR                     29567.  4207021259  9 3    DAYANAND UPADHYAY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29518.  4207018994  0      RISHABH DWIVEDI                  29568.  4207021288  1      AMARJEET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29519.  4207019002  6      AKASH KUMAR ANAND                29569.  4207021306  9   4  SAPAN BANARJEE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29520.  4207019122  9      DIPSHANKAR                       29570.  4207021334  9      PARTHO PRATIM NARAYAN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29521.  4207019135  6      SANJEEV                          29571.  4207021345  6      PAWAN KUMAR PRAZAPATI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29522.  4207019197  6      PINTU KUMAR SHARMA               29572.  4207021406  9      ASHISH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29523.  4207019229  6      BRAJESH KUMAR SAHU               29573.  4207021480  1      RITESH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29524.  4207019248  1      CHHOTU KUMAR                     29574.  4207021526  6      PAWAN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29525.  4207019253  1      ABHIMANYU KUMAR PASWAN           29575.  4207021530  0      AMIT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29526.  4207019271  6      RAHUL KUMAR YADAV                29576.  4207021535  1      SWARAJ KUNDAL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29527.  4207019300  6      RAJ KUMAR                        29577.  4207021537  6      SHTISH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29528.  4207019353  6      ASHISH KUMAR MANDAL              29578.  4207021622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29529.  4207019391  2      JAMES RICHARD KHOYA              29579.  4207021657  6      UJJAWAL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29530.  4207019436  9      DIWAKAR KUMAR                    29580.  4207021922  6      LAW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29531.  4207019473  1      TILAK KUMAR                      29581.  4207021962  6      DEWANAND MAHTO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29532.  4207019482  0      PRAVIN KUMAR                     29582.  4207021981  6      MAHAVEER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29533.  4207019498  6      PULIS RAY                        29583.  4207021988  0      VIKRANT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29534.  4207019570  6      VISHAL KUMAR SINGH               29584.  4207022001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29535.  4207019705  1      AMAR KUMAR                       29585.  4207022095  0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29536.  4207019778  9      ROHIT KUMAR RAJ                  29586.  4207022155  0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29537.  4207019780  6      ABHISHEK RAJ                     29587.  4207022212  0      ANKIT KUMAR MISHRA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29538.  4207019845  9      AMIR SUHEL                       29588.  4207022226  6      SHUBHAM KUMAR BHAGAT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29539.  4207020004  6      DEEPAK KUMAR                     29589.  4207022399  2      VINAY KUMAR PAHAN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29540.  4207020011  6      SAURABH SHEKHAR                  29590.  4207022474  6      AMAN KUMAR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29541.  4207020017  9      MANOHAR KUMAR TIWARI             29591.  4207022486  0      SHUBHAM KUMAR CHOUBEY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29542.  4207020094  2      SHASHI BHUSHAN TIRKEY            29592.  4207022529  6      PURUSHOTTAM KUMAR SHARMA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29543.  4207020285  2      SUKHNATH SINGH MUNDA             29593.  4207022532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29544.  4207020394  9      KUMAR KAUSTUBH                   29594.  4207022734  6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29545.  4207020534  6      MUSTAQUE ANSARI                  29595.  4207022735  6      PRAVEEN KUMAR RAWANI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29546.  4207020558  6      KISHAN RAJ                       29596.  4207022785  6      ANIL KUMAR SAW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29547.  4207020592  9      SHUBHAM SAURAV                   29597.  4207022816  6      ROHIT KUMAR 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29548.  4207020709  6      PRANAV KUMAR                     29598.  4207022821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29549.  4207020725  6      MANISH KUMAR                     29599.  4207022850  6      SAMEER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29550.  4207020745  2      ROSHAN BENG                      29600.  4207022987  6      ROHIT RAJ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29601.  4207022993  1      MANISH KUMAR BHARTI              29651.  4404000759  1      ATANU MALO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29602.  4207023017  2      ASHISH KUMAR SINGH               29652.  4404001191  0      ANKIT BATABYAL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29603.  4207023039  6      AJIT KUMAR VISHWAKARMA           29653.  4404001238  1      PURNENDU HAZRA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29604.  4207023060  6      INDRA MOHAN SINGH YADAV          29654.  4404001346  6      RAM PROSAD GHOSH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29605.  4207023069  6      PAPPU KUMAR                      29655.  4404001383  9      NIBEDITA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29606.  4207023105  9 3    NITESH KUMAR SINGH               29656.  4404001480  9      SHRAMANA ROYCHOUDHURY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29607.  4207023115  6      CHANDAN KUMAR                    29657.  4404001496  9   5  HIMANSHU MANDAL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29608.  4207023152  6      PINTU KUMAR YADAV                29658.  4404001623  9   5  ARIJIT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29609.  4207023161  9      RAJEEV KUMAR GUPTA               29659.  4404001649  0   5  SANDIP KUMAR PAN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29610.  4207023265  1      CHANDAN DAS                      29660.  4404001659  0      CHANDRA GOSWAMI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29611.  4207023275  9      VISHAL RAM                       29661.  4404001771  6      INDRAJIT KUMVAKAR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29612.  4207023282  6      UJJWAL KUMAR GUPTA               29662.  4404001985  6   8  SAVITA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29613.  4207023296  6      PRAVEEN KUMAR VERMA              29663.  4404001991  6      BHASKAR KUMAR DEY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29614.  4207023326  9      MD NABEEL AMAN                   29664.  4404002112  9      RAJ KUMAR ROY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29615.  4207023336  0      RAKESH BACHCHAN ROY              29665.  4404002120  9   5  MD IMANUR ISLAM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29616.  4207023428  9      ANURAG GUPTA                     29666.  4404002299  6      ARNAB MODAK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29617.  4207023585  6      ANSHUMAN KUNAL                   29667.  4404002391  0      ANANYA CHAKRABORTY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29618.  4207023669  9      VIKAS KUMAR SINGH                29668.  4404002461  0      BISHAL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29619.  4207023716  6      SOURAV KUMAR                     29669.  4404002560  9      ANIRBAN MAJUMDER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29620.  4207023749  6      SATYAM KUMAR                     29670.  4404002571  9   5  PRIYANKA PAUL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29621.  4207023845  6      ADARSH KUMAR                     29671.  4404002606  9      PAPRI NAHA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29622.  4207023862  6      ALOKESH MAHTO                    29672.  4404002609  6   5  INDRAJIT MANDAL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29623.  4207023891  6      RISHI KUMAR                      29673.  4404002656  9      SK SOYEL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29624.  4207023953  6      RAHUL KUMAR                      29674.  4404002680  9   5  ARUP GHOSH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29625.  4207023978  6      RANJIT KUMAR VERMA               29675.  4404003063  1      MRITYUNJOY PODDAR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29626.  4207024026  6      SONU KUMAR PUNDIT                29676.  4404003292  1      SUBRATA 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29627.  4207024185  9      SAURAV KUMAR                     29677.  4404003416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29628.  4207024245  6      MD ABU REHAN ANSARI              29678.  4404003598  9   5  SK ASIF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29629.  4207024250  6      VISHAL VISHWAKARMA               29679.  4404003730  6      SOMA PANDIT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29630.  4207024263  0      JITENDRA KUMAR SINGH             29680.  4404003789  0      ARPITA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29631.  4207024305  0      CHANDAN KUMAR                    29681.  4404003834  6      PRIYANKA NAG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29632.  4207024332  9      SAMEER RAJAN                     29682.  4404004107  9   5  ABHISEK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29633.  4207024338  2      ANNUP KUMAR TOPPO                29683.  4404004292  6      SOURAV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29634.  4207024344  6      JISHU KUMAR                      29684.  4404004422  9 3    RAJIB SINHA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29635.  4207024350  6      AKASH RANJAN                     29685.  4404004480  9   5  NIVA MANDAL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29636.  4207024377  6      PRINCE KUMAR                     29686.  4404004580  9      PRITAM HAZRA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29637.  4207024399  0      ANKIT KUMAR                      29687.  4404004660  9   5  NILANJAN MOHANTA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29638.  4207024535  6      BRINDABAN KUMBHAKAR              29688.  4404004778  1      SOUMEN BAITY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29639.  4207024552  6      NIRBHAY KUMAR GUPTA              29689.  4404004799  1      SOURAV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29640.  4207024580  9      NITESH KUMAR PATHAK              29690.  4404004890  1      AMARNATH KAIBARTYA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29641.  4207024596  1      ARUN KUMAR                       29691.  4404005279  1      SHEKHAR KUMAR MONDAL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29642.  4207024630  6      VISHWENDER KUMAR                 29692.  4404005288  6      SAMARESH CHANDRA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29643.  4207024715  0      SATYAM DUBEY                     29693.  4404005304  0      RUBI DATTA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29644.  4207024745  0      PRINCE KUMAR                     29694.  4404005467  9      SURAJ DUTTA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29645.  4404000041  9   5  TAPAS KUMAR MONDAL               29695.  4404005609  0      DWIJENDRANATH DUTTA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29646.  4404000227  0      RAJENDRANATH PATHAK              29696.  4404005701  6      SUBHAYAN PARAMANIK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29647.  4404000248  9      SUMONA DEY                       29697.  4404005871  9      ARPITA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29648.  4404000360  0      SUDIP RUDRA                      29698.  4404006094  0      SHWAGATO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29649.  4404000555  0      SUBHRA SEN                       29699.  4404006127  2      SUMAN ORAN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29650.  4404000675  1      SUDIPTA SAHA                     29700.  4404006207  6      SOURAV BISWAS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29701.  4404006333  1      NIRUPAM MONDAL                   29751.  4404013007  9      RACHAITA BHATTACHARJEE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29702.  4404006500  6   5  AMALENDU PAL                     29752.  4404013033  9      SABARNA BANERJEE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29703.  4404006528  9   5  FALGUNI KUNDU                    29753.  4404013110  1      RIMA SAHA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29704.  4404006813  6      BANSHARI NEJ                     29754.  4404013130  9 3    ASIM KUMAR GHOSH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29705.  4404006851  9      DEBLINA DAS                      29755.  4404013140  1      SANJOY KUMAR BISWAS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29706.  4404007100  9      ARNAB CHATTERJEE                 29756.  4404013312  1      BIPLAB LOHAR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29707.  4404007113  1      ANJALI GUPTA                     29757.  4404013380  1      BIMAL SANTRA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29708.  4404007120  9 3    SUMANTA DAS                      29758.  4404013588  9      NASRUL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29709.  4404007215  9      PAYEL DE                         29759.  4404013703  1      UTTAM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29710.  4404007389  6      RANJIT KUNDU                     29760.  4404013814  1      RINTU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29711.  4404007456  9 3    DEBDEEP NANDI                    29761.  4404014009  1      RAMPRASAD RUIDAS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29712.  4404007467  9      SAYANI HAZRA CHOUDHURY           29762.  4404014052  1      SOURAV TALUKDAR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29713.  4404007521  6 3    SIDDHESWAR GHOSH                 29763.  4404014075  9      MAYUKH MAJUMDAR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29714.  4404007794  6      ANSHU KESHRI                     29764.  4404014233  6      PIJUSH KUMAR GHOSH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29715.  4404007885  9      ABHISHEK GHOSH                   29765.  4404014285  1      PARTHA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29716.  4404008071  6      SUMAN BARAT                      29766.  4404014457  9      DIPAK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29717.  4404008122  9      SHREYA PAL                       29767.  4404014472  9 3    SANDIP MUKHERJEE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29718.  4404008423  2      ANIMESH SAREN                    29768.  4404014936  1      ASIS HAZRA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29719.  4404008435  9 3    NIHAR RANJAN DUTTA               29769.  4404015041  9 3    PROVAT KUMAR MONDAL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29720.  4404008506  6      SUVAM DAS                        29770.  4404015336  9      CHAYAN MANDAL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29721.  4404008805  9      DEBJYOTI ROY                     29771.  4404015504  0      SUBHAJIT PATRA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29722.  4404008846  9      SOUMEN CHAKRABORTY               29772.  4404015580  6      PAPAI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29723.  4404009185  0      SURAVI CHATTERJEE                29773.  4404016344  6      KUSHAL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29724.  4404009317  9 3    PRAVAKAR SAMANTA                 29774.  4404016378  6   5  PRADIP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29725.  4404009325  9      ANKUR KUNDU                      29775.  4404016424  0      SOUMALYA SEN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29726.  4404009381  6      KAZI JAVED IQUBAL                29776.  4404016525  9      TANUSRI DEBHOWMIK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29727.  4404009464  2      SANJOY SAREN                     29777.  4404016660  9      HARSH KUMAR SAH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29728.  4404009494  9   5  SREEMANTA DATTA                  29778.  4404016699  9      SOURAV CHATTERJEE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29729.  4404009568  9      DEBNATH MONDAL                   29779.  4404016749  1      BAPI ROY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29730.  4404009629  1      ASIT BISWAS                      29780.  4404017137  6      GARGI SEN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29731.  4404009698  1      NARENDRA VISHWAKARMA             29781.  4404017297  9      SAMRAT BASU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29732.  4404009922  1      SONATAN MONDAL                   29782.  4404017307  1   4  TANAY KUMAR MALICK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29733.  4404009928  0      SAYAN PANJA                      29783.  4404017434  9   5  ANIRBAN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29734.  4404009951  9      SUBHAJIT BANERJEE                29784.  4404017442  1      PARTHA KAIBARTYA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29735.  4404010022  9      MAINAK DEY                       29785.  4404017448  9      DEBRAJ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29736.  4404010024  9      PRATIK BANDYOPADHAYAY            29786.  4404017553  9 3    PULAK MUKHOPADHYAY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29737.  4404010061  6      ARANYA KHONARY                   29787.  4404017603  0      SUBHADIP KONER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29738.  4404010189  1      ASIT KUMAR SAHA                  29788.  4404017701  9      PRITAM PAN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29739.  4404010456  0      ANIMESH NANDI                    29789.  4410000278  0      CHANDRIMA GHOSH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29740.  4404010492  9      SAYAN MAJUMDER                   29790.  4410000301  1      MOUMITA 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29741.  4404010575  9   5  SOURAV MOHANTA                   29791.  4410000341  1      GOUTAM ADHIKARY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29742.  4404010857  6      ROHIT PRASAD                     29792.  4410000351  6      ROHAN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29743.  4404010966  0      SOMNATH DEY                      29793.  4410000352  1      SUPRIYO SARDAR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29744.  4404011125  1      NITAL BISWAS                     29794.  4410000379  1      AVIK MONDAL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29745.  4404011334  6      SUSHANTA PARAMANIK               29795.  4410000464  2      SUSHIL KUMAR SHAW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29746.  4404011375  6      RAJESH NANDI                     29796.  4410000465  1      MADHAVI 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29747.  4404011855  6      MANISH KUMAR                     29797.  4410000482  9      SHYAMAPRASAD HALDER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29748.  4404012165  1      GOPAL KIRTANIA                   29798.  4410000530  6      RUPAM SEN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29749.  4404012245  1      ABHISHEK KUMAR SHAW              29799.  4410000533  1      PRIYA HIRA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29750.  4404012798  0      LIPI DAS                         29800.  4410000805  2      AWINASH KUMAR MANDAL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299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29801.  4410000811  6      SHIVAM KUMAR                     29851.  4410004078  1      BAPAI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29802.  4410000837  1      SANKI ADHIKARY                   29852.  4410004090  9   4  TEJOJYOTI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29803.  4410000839  1      PRASANTA BISWAS                  29853.  4410004210  9      SIDDHARTHA HAZRA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29804.  4410000880  1      PRANTIK PARI                     29854.  4410004226  9      SAUGATA DEB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29805.  4410000897  1      SAYANTAN JOYDHAR                 29855.  4410004417  2      PUSPA SAH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29806.  4410000911  0      GOUTAM KUMAR ADAK                29856.  4410004510  6      SUBHRA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29807.  4410000924  9 3    AJIT MAJUMDER                    29857.  4410004567  9      ADITI BANIK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29808.  4410000931  6      PRABHAT KUMAR SINGHA             29858.  4410004593  0      SANKHADIP MAITY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29809.  4410000940  9      ANIRBAN DAM                      29859.  4410004676  1      RAJ TALUKDAR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29810.  4410001006  0      LAKSHMI NARAYAN BANERJEE         29860.  4410004744  2      SAIKAT MAHATO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29811.  4410001035  1      BIKRAM SAHA                      29861.  4410004870  1      SOUPTIK HAZRA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29812.  4410001057  1      AYAN KUMAR DAS                   29862.  4410004883  1      DEEP SAHA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29813.  4410001123  1      DHIRAJ KUMAR ROY                 29863.  4410004903  1      PANKAJ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29814.  4410001133  1      AMIT GUPTA                       29864.  4410004904  9      ARISMITA PAUL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29815.  4410001194  1      SOUMEN DAS                       29865.  4410004961  1      PRATIM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29816.  4410001202  9      APURBA PANDA                     29866.  4410005119  1   5  SUSHMITA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29817.  4410001370  9      SAYANTAN MAULIK                  29867.  4410005124  0      PARTHA GAIN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29818.  4410001374  6      AMIT KUMAR SINGH                 29868.  4410005164  1      VIKRAM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29819.  4410001418  1      MAHUA BISWAS                     29869.  4410005179  1      SOURAV KUMAR HALDAR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29820.  4410001472  1      MONISHA GHOSH                    29870.  4410005221  1      BIPRATEEP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29821.  4410001505  0      VIKAS KUMAR MISHRA               29871.  4410005243  9      SOUMOJIT BANDYOPADHYAY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29822.  4410001644  1      SOURAV DAS                       29872.  4410005261  1      KOUSHIK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29823.  4410001708  0      RAKESH SAHA                      29873.  4410005296  9      SOUMYA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29824.  4410001823  6      MD SARFARAZ                      29874.  4410005384  9      ABDUL HAMZA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29825.  4410002062  1      BIJOY MONDAL                     29875.  4410005462  9      DISHA BARUI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29826.  4410002068  1      DIPAYAN ROY                      29876.  4410005480  1      GARGI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29827.  4410002100  1      UJJWAL SUTAR                     29877.  4410005830  0      SUBRATA KUMAR MAITY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29828.  4410002114  1      TATHAGATA GAYEN                  29878.  4410006064  9      SOUMYADEEP GHATAK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29829.  4410002120  9      RITAM ADAK                       29879.  4410006067  6      MD RAFIQUE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29830.  4410002123  1      PARNA SANPUI                     29880.  4410006173  9 3    MALAY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29831.  4410002420  9      TARASANKAR PATRA                 29881.  4410006234  2      AVINASH ANAND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29832.  4410002553  1      SWAGATA KHAMARU                  29882.  4410006281  9      ARKA GHOSH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29833.  4410002619  1      PRATYUSHA HALDER                 29883.  4410006340  9 3    SIBSANKAR MANNA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29834.  4410002705  0      PARTHASARATHI MAITY              29884.  4410006349  6      DURGASANKAR JANA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29835.  4410002715  9      ABHISHEK KUMAR SINGH             29885.  4410006394  6      ABHISHEK SHAW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29836.  4410002742  9      RAJARSHI BANERJEE                29886.  4410006676  1      SUJAN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29837.  4410002763  1      SUDIP SARKAR                     29887.  4410006727  2      MANISH THAPA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29838.  4410002963  9      ARINDAM MANNA                    29888.  4410006737  9      PREM NATH CHAKRABARTY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29839.  4410003215  2      PRAKASH KUMAR PRASAD             29889.  4410006792  1      APURBA SIKDER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29840.  4410003275  9      SOMA MONDAL                      29890.  4410006839  0      SOURAV PATRA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29841.  4410003429  0      RAMKRISHNA DAS                   29891.  4410006843  1      ROHIT KAIRI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29842.  4410003444  1      SANGLAP DAS                      29892.  4410006867  1      BHARAT RAJBHAR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29843.  4410003448  1      RUDRA PRASAD MONDAL              29893.  4410006903  1      DEBOPAM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29844.  4410003621  1      DWAIPAYAN PANDIT                 29894.  4410006994  1      INDRANIL MAJUMDER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29845.  4410003808  0   5  SUKUMAR DAS                      29895.  4410006995  1      ROHAN SINHA RAY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29846.  4410003848  9      SONALI SADHUKHAN                 29896.  4410007012  1      PARTHA PRATIM BAIRAGI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29847.  4410003935  9      SHAWNI SINGHA                    29897.  4410007058  1      MANISHA RAY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29848.  4410003938  0      DEBABRATA CHAKRABARTY            29898.  4410007102  6   7  SOURIN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29849.  4410003952  1      KAUSHIK HALDER                   29899.  4410007163  6      SHAFAQUE HUSSAIN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29850.  4410004044  1      SASWATA ROY                      29900.  4410007183  6      SAUMAJIT NATH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29901.  4410007193  1      RAHUL KUMAR TANTI                29951.  4410010095  9      TIRTHA DEY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29902.  4410007228  0      UTPAL BERA                       29952.  4410010108  1      TUHIN SUBHRA MONDAL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29903.  4410007306  6   7  RAJEEV KUMAR                     29953.  4410010117  9      SHREYASI DEBNATH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29904.  4410007331  6      NAVNEET KUMAR                    29954.  4410010124  9      KEYUROK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29905.  4410007339  1      KRISANTA NASKAR                  29955.  4410010159  1      AJAY KUMAR CHOWDHARY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29906.  4410007350  6      SHIVSAGAR YADAV                  29956.  4410010163  1      RAHUL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29907.  4410007401  9      DHRISTHA MISRA                   29957.  4410010180  6      AVIJIT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29908.  4410007487  6      TAHERA TABASSUM                  29958.  4410010200  0      SUBHAJIT BHUNIA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29909.  4410007656  9 3    SARVESH KUMAR JHA                29959.  4410010202  1      PARTHA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29910.  4410007762  1      DEBABRATA NASKAR                 29960.  4410010210  1      PROBIR KIRTANIA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29911.  4410007767  1      SNEHASHISH VELO                  29961.  4410010214  1      SUBASHIS SARKAR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29912.  4410007830  1      DIPANKAR MANDAL                  29962.  4410010295  1      MANISH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29913.  4410007864  9      PRANAY GHOSAL                    29963.  4410010421  9      RAKESH KANTHAL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29914.  4410007945  2      APURBA SARDAR                    29964.  4410010486  9      ARITRA DEY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29915.  4410008020  1      NAMITA BISWAS                    29965.  4410010495  1      RITTICK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29916.  4410008033  6      JOY DUTTA                        29966.  4410010585  1      SOUGATA SARDAR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29917.  4410008121  1      PRASHANT GUPTA                   29967.  4410010595  9      SNEHANGSHU CHATTERJEE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29918.  4410008173  9   7  SHAMSUL BASHAR                   29968.  4410010644  9      SAYAK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29919.  4410008270  1      SOUMI MONDAL                     29969.  4410010692  1      DALIA HALDER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29920.  4410008333  0      JIT MOHAN SAW                    29970.  4410010706  9      RATHIN BERA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29921.  4410008340  9      SANJOY KRISHNA SAHA              29971.  4410010828  2      SHIKHA HANSDA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29922.  4410008409  9      CHANDAN SHAW                     29972.  4410010858  1      SHEWLI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29923.  4410008455  9      SOURAV PARUI                     29973.  4410010874  9      SUBHRADIP NANDI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29924.  4410008528  1      ANKITA MALLICK                   29974.  4410010897  0      RATUL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29925.  4410008620  1      AGNISWAR BISWAS                  29975.  4410011056  6      SUSANTA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29926.  4410008689  1      ASHIK BISWAS                     29976.  4410011069  1      ALISHA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29927.  4410008717  1      BIPUL NASKAR                     29977.  4410011153  1      ANIRBAN BHABAK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29928.  4410008755  6      MD SAKLIN HOSSAIN MOLLA          29978.  4410011383  1      ANAMIKA ADHIKARY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29929.  4410008790  1      GOURAB MANDAL                    29979.  4410011555  1      ASHIM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29930.  4410008803  1      SWAGATA SAHA                     29980.  4410011620  1      RAJDIP MANDAL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29931.  4410008885  1      ACHINTYA MONDAL                  29981.  4410011645  6      RATAN KUMAR 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29932.  4410008895  1      SHANTANU SARKAR                  29982.  4410011676  1      SUBHAM HALDAR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29933.  4410009100  9      SUJAY MAYRA                      29983.  4410011795  1      SOURAV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29934.  4410009151  1      ANUP MANDAL                      29984.  4410011919  1      RUPAK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29935.  4410009165  9      RIYA GOSWAMY                     29985.  4410011928  2      SHYAM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29936.  4410009232  1      SUBHAM MAJI                      29986.  4410011929  9   5  BUBAI DOLUI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29937.  4410009242  9      SHUVADEEP BHOWMIK                29987.  4410012070  1      PRANAB BAIRAGI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29938.  4410009260  1      SUBHANKAR BISWAS                 29988.  4410012247  0      SUBHAM DAS MAHAPATRA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29939.  4410009314  1      CHAYAN DAS                       29989.  4410012385  6      AJAY BHOWMICK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29940.  4410009385  6      DIPAN SARKAR                     29990.  4410012438  9      SOUMYAJIT DE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29941.  4410009598  6      SK JAHIR UDDIN                   29991.  4410012452  9   5  ANIRBAN PATRA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29942.  4410009663  9      SOUMYA GOSWAMI                   29992.  4410012517  0      SOURAV GOSWAMI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29943.  4410009756  1      MOHNISH SAHA                     29993.  4410012599  1      SANDIP PATRA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29944.  4410009786  6      PULAK MAHATA                     29994.  4410012612  6      PRITAM SIKDER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29945.  4410009790  6      SANMOY PAUL                      29995.  4410012761  1      ABHIJIT KARMAKAR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29946.  4410009809  1      ARUP KUMAR NASKAR                29996.  4410012799  2      ATAL ARYAN KANKRWAL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29947.  4410009894  2      KIRAN TAMANG                     29997.  4410012832  1      SUJAN GAYEN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29948.  4410009932  6      RAHUL AMIN                       29998.  4410012846  9      RAUNAK LAHIRI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29949.  4410009956  1      ATANU PATRA                      29999.  4410012847  1      RUMPA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29950.  4410010021  9      ATRIYA DE                        30000.  4410012848  9      ASTIK MANDAL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30001.  4410012963  9      ABHISHEK SHIL                    30051.  4410016810  1      AYAN HALDER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30002.  4410012978  1      SASHANKA NASKAR                  30052.  4410016819  1      AKHILESH KUMAR SHAW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30003.  4410012994  1      SOVON SARDAR                     30053.  4410016991  0      JYOTIRMOY BANERJEE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30004.  4410013010  2      BIKASH SHAW                      30054.  4410017041  0      SANJIB DASH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30005.  4410013028  1      SOURAV ROY                       30055.  4410017085  0      ARIJIT GOSWAMI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30006.  4410013076  1      RUDRAJIT SAHA                    30056.  4410017132  1      CHANDRA BALA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30007.  4410013159  1      VISHAL PRASAD                    30057.  4410017162  6   5  ABHIJIT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30008.  4410013334  9      PRAVIN KUMAR CHOUBEY             30058.  4410017204  6      SAYANTAN SANTARA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30009.  4410013367  9      ABHIJNAN SAHA                    30059.  4410017268  1      DEBJYOTI 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30010.  4410013375  9      PRATYAY DAS                      30060.  4410017322  0      VISHAL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30011.  4410013428  9      DEBJOYTI SAHA                    30061.  4410017566  6      MD RASHIQUR RAHAMAN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30012.  4410013484  6      SOUMIK SADHUKHAN                 30062.  4410017598  6      SUDIPTO KARMAKAR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30013.  4410013613  1      PRABIR ROY                       30063.  4410017614  0      BITAN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30014.  4410013694  0      KUSHAL ROY                       30064.  4410017631  0      DEEPSIKHA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30015.  4410013702  0      AJIT KUMAR SINGH                 30065.  4410017790  1      GOBINDA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30016.  4410013803  1      SOUNDARYA NASKAR                 30066.  4410017798  9      ANUBHAV SINGHA ROY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30017.  4410013807  9      ANIK BASU                        30067.  4410017814  1      PRITAM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30018.  4410013860  1 3    SAJAL PATI                       30068.  4410017898  6      SOUMISH SAHOO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30019.  4410014069  9      SK MD MASUD                      30069.  4410017920  9      BIKASH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30020.  4410014086  1      BAPPADIPTA BAIDYA                30070.  4410018008  1      SIDDHARTHA SANKAR SAHA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30021.  4410014181  9      ROHITABH JAISWAL                 30071.  4410018060  0      SUMAN KUMAR KOLAY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30022.  4410014217  9      SAIKAT NANDI                     30072.  4410018065  1      KISHOR RAY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30023.  4410014262  6      BORUN NAYEK                      30073.  4410018137  1      ARPITA NASKAR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30024.  4410014297  9   4  SABYASACHI MITRA                 30074.  4410018138  6      SUMAN DEBNATH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30025.  4410014329  6      RIYA SINGHA                      30075.  4410018160  1      SUBHAMAY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30026.  4410014459  1      RAHUL ROY                        30076.  4410018215  9      SATYAM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30027.  4410014525  1      ANWIT SADHUKHAN                  30077.  4410018294  6      GOUTAM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30028.  4410014537  6   5  ROHIT KUMAR                      30078.  4410018313  1      ASISH BARAI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30029.  4410014653  9      SUBHANKAR KOLE                   30079.  4410018324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30030.  4410014785  0      MADHURIMA PAUL                   30080.  4410018409  6      ABHISHEK KARMAKAR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30031.  4410014795  1      ARIDIP BISWAS                    30081.  4410018595  1      DEBJIT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30032.  4410014857  1      TANMOY DAS                       30082.  4410018666  1      SINTOO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30033.  4410014896  1      ANAND KR CHOUDHARY               30083.  4410018787  0      SAGAR SANTRA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30034.  4410015401  1      BUDDHADEV DAS                    30084.  4410018803  1      CHANDRAJA HALDER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30035.  4410015631  6      MD SULEMAN ANSARI                30085.  4410018872  9      ISHA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30036.  4410015663  9      SUJIT BANERJEE                   30086.  4410018895  9      PUSPITA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30037.  4410015668  9      SOURAV MALIK                     30087.  4410019067  6      PAYEL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30038.  4410015858  1      SUBRATA BARKANDAJ                30088.  4410019114  1      BIPRAJIT MONDAL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30039.  4410016065  6      UMA SHANKAR KUMAR                30089.  4410019130  9      SREYANKO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30040.  4410016143  1      NISHA CHOUDHARY                  30090.  4410019164  1      ABHISHEK PATRA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30041.  4410016149  9      SUNIT DAS                        30091.  4410019170  0      SUPRATIK KANRAR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30042.  4410016231  6      AMIT KARMAKAR                    30092.  4410019218  9      PAYEL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30043.  4410016276  6      REYOM KUNDU                      30093.  4410019271  1      RUPAM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30044.  4410016297  6      ASIF  IQBAL                      30094.  4410019351  1      SUMAN GAIN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30045.  4410016375  9      SAYAN HALDER                     30095.  4410019352  1      TANUMOY PRAMANIK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30046.  4410016431  9   8  DEVIKA GHOSH                     30096.  4410019396  1      SAYAN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30047.  4410016445  1      PURNENDU BISWAS                  30097.  4410019403  1      ARGHA MAJUMDER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30048.  4410016457  9      ABHIK BISWAS                     30098.  4410019430  1      RAHUL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30049.  4410016516  6      ANKIT KUMAR SHAW                 30099.  4410019436  1      SAMRAT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30050.  4410016705  9      SAIKAT BHATTACHARJEE             30100.  4410019513  1      SAYANTANI BISWAS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30101.  4410019515  1      ROUNAK BISWAS                    30151.  4410022479  1      KAPPALA BALADITYA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30102.  4410019516  1      GAUTAM KUMAR                     30152.  4410022590  9      SUBHAJIT 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30103.  4410019542  9      SAJIS ALI MONDAL                 30153.  4410022670  1      ARIGHNA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30104.  4410019555  1      ANADI SARKAR                     30154.  4410022706  9      RUDRANIL BHOWMIK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30105.  4410019575  1      ANURIMA DAS                      30155.  4410022793  6      TUSAR DEBNATH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30106.  4410019597  9      SOUMILI ROY CHOWDHURY            30156.  4410023052  1      ABHIJIT RONG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30107.  4410019604  2   5  JAGDEEP TIRKEY                   30157.  4410023123  9      ADITI DASH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30108.  4410019665  9      SOHAM ADHIKARY                   30158.  4410023302  9      BITAN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30109.  4410019826  9      PREMANANDA RUDRA                 30159.  4410023521  9      AYAN DE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30110.  4410019849  2      SURAJ KUMAR                      30160.  4410023522  1      PURABI HALDAR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30111.  4410019860  0      ARIJIT JANA                      30161.  4410023578  2      PRADIP KUMAR MURMU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30112.  4410020017  9      SIDDHARTHA PRATIK SANTRA         30162.  4410023593  6      MD FIROJ HOSSAIN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30113.  4410020091  9      DEVJIT PATHAK                    30163.  4410023708  1      AABIR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30114.  4410020113  1      SOURAV HUDUK                     30164.  4410023751  0      SOURAV BARIK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30115.  4410020131  9      UPASNA PANDEY                    30165.  4410023820  6      DIPANJAN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30116.  4410020159  9      RANJIT PRASAD                    30166.  4410023824  1      ABHIK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30117.  4410020170  6      GULAFSHAN KHATOON                30167.  4410023834  1      RAHUL MAJI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30118.  4410020228  6      NITIN SAURAV                     30168.  4410023883  0      PRINCE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30119.  4410020315  1      DEBJYOTI BISWAS                  30169.  4410023916  1   4  ANIL RAJAK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30120.  4410020344  1      ARNAB SANTRA                     30170.  4410023934  1      SANTANU SARKER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30121.  4410020347  1      SUBIR SARKAR                     30171.  4410023974  1      SOURAV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30122.  4410020418  0      SHUBHAM RAJ GUPTA                30172.  4410023987  1 3    AJOY RAJAK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30123.  4410020495  0      SOURAV CHANDA                    30173.  4410023994  1      AMIT KUMAR DAS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30124.  4410020502  1      ANIKET JANA                      30174.  4410024008  1      SUMON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30125.  4410020565  6      SHAZEEB ADIM                     30175.  4410024033  1      PALLABI MALO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30126.  4410020590  1      MANOJIT BERA                     30176.  4410024071  9      ADITYA HAZARI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30127.  4410020822  1      SATYAM DAS                       30177.  4410024089  1      SULAGNA SAHA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30128.  4410020959  6      HRIDAY ARGHA CHOWDHURY           30178.  4410024123  0      SITA RAM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30129.  4410020976  6      SERAJ HUSAN                      30179.  4410024146  6      LORNA SARKER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30130.  4410021070  6      SHAFIL ANWAR MOLLA               30180.  4410024221  6      SATENDRA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30131.  4410021084  1      ABHINABA BISWAS                  30181.  4410024311  1      MANOJIT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30132.  4410021166  9      SHAAYANDEEP DAS                  30182.  4410024392  1      RUPAM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30133.  4410021210  1      HIMANGSHU KAYAL                  30183.  4410024402  1      KAMAL KRISHNA PARBAT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30134.  4410021328  6      PARTHA SARATHI DAS               30184.  4410024418  1   4  SUBHRAJIT SARDAR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30135.  4410021366  9      PRATYAY KANRAR                   30185.  4410024460  1      SWETA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30136.  4410021377  9 3    KRISHNA KUMAR                    30186.  4410024514  6      SK MD MOSARAF HOSEN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30137.  4410021412  1      ANAND RABIDAS                    30187.  4410024684  6   5  ASHIQUR RAHAMAN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30138.  4410021473  9      MULLICK MORSHALIN                30188.  4410024726  1      SHUBHRADIP DAS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30139.  4410021572  9      SUGATA CHAKRABARTI               30189.  4410024882  1      RAJAT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30140.  4410021614  1      UTTAM BISWAS                     30190.  4410024956  1      PRITAM MANDAL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30141.  4410021625  9   7  SUZAN SHAIKH                     30191.  4410025012  0      RAKESH KUMAR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30142.  4410021913  6      SUDIP MONDAL                     30192.  4410025058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30143.  4410021937  1      INDRANIL KAYAL                   30193.  4410025069  0      SOHAM HATUA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30144.  4410022076  9 3    MANISH KUMAR                     30194.  4410025174  1      ROHIT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30145.  4410022153  6      SK JAVED AKHTAR                  30195.  4410025291  1      RANJIT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30146.  4410022234  9      SWAGATA MUKHERJEE                30196.  4410025300  1      SANKAR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30147.  4410022274  9      AVISEK KAR                       30197.  4410025314  1      PRIYABRATA MONDAL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30148.  4410022341  9      RIYA DAS                         30198.  4410025334  9      SUBHADIP SAMANTA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30149.  4410022418  1      SHUBHAM DAS                      30199.  4410025497  9      SOURADEEP CHATTERJEE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30150.  4410022474  9      DEBARAHA BASU                    30200.  4410025513  0      SAYAK DEY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30201.  4410025592  1      SUDIPTA MANDAL                   30251.  4410028681  9      SOUVICK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30202.  4410025817  9      SHRABONI PANDA                   30252.  4410028691  9      ANKIT CHAKRABORTY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30203.  4410025834  9 3    SUSHIL KUMAR SHAW                30253.  4410028694  1      SUMIT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30204.  4410025901  9      MONIMALA PAUL                    30254.  4410028723  9      SABYASACHI PAUL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30205.  4410025914  9   5  VINOD KUMAR KAMAT                30255.  4410028809  1      PINTU KUMAR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30206.  4410026183  1      TAPAS KUMAR CHOUDHURY            30256.  4410028832  2      GOUTAM SAREN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30207.  4410026292  6      AKASH SHAW                       30257.  4410028841  0      AVIJIT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30208.  4410026479  9      SUMIT DEY                        30258.  4410028973  9      BISHAN HALDAR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30209.  4410026634  1      SUMAN MAJHI                      30259.  4410028995  6      SHAKIL AHAMED MOLLAH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30210.  4410026636  1      ANAMOL KUMAR BHARATI             30260.  4410029031  1      BIJAY BARAI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30211.  4410026653  9      SUBHADEEP ROY                    30261.  4410029148  0      SOURAV PATI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30212.  4410026748  1      SAYAN SARKAR                     30262.  4410029191  9      MD MOBASHSHIR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30213.  4410026792  9   8  ARKADIP DAS                      30263.  4410029301  9      ANIRBAN MAJUMDER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30214.  4410026817  1      PRITAM HALDAR                    30264.  4410029308  1      SAIKAT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30215.  4410026824  1      SOUMAJIT ROY                     30265.  4410029347  0      SWARNAVA SEN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30216.  4410026995  9   5  SOUVIK BISWAS                    30266.  4410029398  9      SAYAK KARMAKAR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30217.  4410027107  9      DEBANJAN MUKHERJEE               30267.  4410029438  9      RITWIK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30218.  4410027120  1      PRASANTA SAHA                    30268.  4410029449  1      SAIKAT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30219.  4410027185  1      PARTHA MALLICK                   30269.  4410029460  9      SASWATI BRAHMACHARI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30220.  4410027211  6      AMIYA GHOSH                      30270.  4410029544  2      LAXMAN SAH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30221.  4410027223  1      SANTOSH KUMAR SINGH              30271.  4410029611  9   4  SUBHAM MUKHERJEE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30222.  4410027225  0      SHOUVIK MASANTA                  30272.  4410029648  1      ANIKET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30223.  4410027268  1      SUDIP MOI                        30273.  4410029771  1      RAHUL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30224.  4410027316  1      SANJOY ROY                       30274.  4410029829  1      PALLABI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30225.  4410027515  9      ANJAN KUMAR SAHOO                30275.  4410029874  9      AMIT JHA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30226.  4410027571  0      ANUSREE SAMANTA                  30276.  4410029981  0      GARGI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30227.  4410027587  9 3    AKASH KUMAR                      30277.  4410029997  9 3    MRITYUNJAY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30228.  4410027594  1      SATABDI MANDAL                   30278.  4410030049  0      SHUBHADIP DE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30229.  4410027669  9      SUDIPTA KARMAKAR                 30279.  4410030070  1      DIPANKAR GAYEN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30230.  4410027699  0      KOUSTAV DEY                      30280.  4410030075  9      SOHAM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30231.  4410027710  9      SAMIT CHOWDHURY                  30281.  4410030127  1      BAPAN HALDAR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30232.  4410027776  6      ABHISEK DAS                      30282.  4410030616  1      PRIYOTOSH DHARA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30233.  4410027798  9   5  SOURAV PRAMANIK                  30283.  4410030637  0      MANISH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30234.  4410027843  1      ANKAM RAVI KUMAR                 30284.  4410030654  9   5  NITESH MANGAR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30235.  4410027844  1      SUBHENDU KUILI                   30285.  4410030685  6      GOURAV GORAI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30236.  4410027899  9      SUVANKAR SAHA                    30286.  4410030861  9      RAJIV KUMAR GIRI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30237.  4410027947  1 3    SAILEN MALAKAR                   30287.  4410030862  1      BITAN SARDAR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30238.  4410027968  1      DIBYAGYAN HALDER                 30288.  4410030927  1      SUTANUKA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30239.  4410027976  6      MAQSUD HUSSAIN                   30289.  4410030930  0      RAJKUMAR JANA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30240.  4410027992  1      ANIRBAN MANDAL                   30290.  4410030987  1      RANA MALIK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30241.  4410028012  9      RAHUL SARKAR                     30291.  4410031075  1      SUPARNA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30242.  4410028144  1      KUSHAL DAS                       30292.  4410031243  1      ESHITA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30243.  4410028186  9      TUHIN MONDAL                     30293.  4410031251  6      SAIF ALI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30244.  4410028388  1      SAUMYADIP BISWAS                 30294.  4410031263  6      PANCHAM KARMAKAR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30245.  4410028492  1      DHRUBOJOY BAR                    30295.  4410031267  9      SOMENATH PALANDAR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30246.  4410028529  1      KAKALI MAHAJAN                   30296.  4410031299  9      INDRANIL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30247.  4410028569  1      RANJAN SARKAR                    30297.  4410031334  1      ANINDITA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30248.  4410028586  1      MAHANANDA MISTRI                 30298.  4410031551  0      PRITISH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30249.  4410028592  1      PALASH MANDAL                    30299.  4410031620  6      ABHISHEK PRASAD SHAW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30250.  4410028649  6      PARTHA DEBNATH                   30300.  4410031632  9      SWAGATA MUKHOPADHYAY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30301.  4410031729  1      DEBASHIS MONDAL                  30351.  4410035010  6      KUNTAL MODAK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30302.  4410031748  1      SUMAN SARKAR                     30352.  4410035020  6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30303.  4410031793  9      DEEPSANKAR KAR                   30353.  4410035156  1      AKASH KARMAKAR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30304.  4410031887  9   5  SHUBHENDU SHAW                   30354.  4410035174  1      PRAPTY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30305.  4410031937  9      ARKO RAKSHIT                     30355.  4410035198  9      ANGSHUMAN JANA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30306.  4410032061  6      NILADRI PAUL                     30356.  4410035214  1      NIRMALENDU PARUI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30307.  4410032116  1      BISWAJEET BISWAS                 30357.  4410035232  1      SAMIR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30308.  4410032437  9      SOHAM DAS                        30358.  4410035483  0      SOUMIK BANERJEE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30309.  4410032502  0      ANJALI SINGH                     30359.  4410035494  0      SHANTANU JANA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30310.  4410032506  6      SUBHRANIL SINHA                  30360.  4410035606  0      SANDIP KANNAGI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30311.  4410032507  0      PRASAD GHOSH                     30361.  4410035623  6      SAFIYAN HAYATH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30312.  4410032520  6      GAURAV MAHATO                    30362.  4410035671  1      AKASH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30313.  4410032540  6      KUNAL SIKDAR                     30363.  4410035702  1      AJOY CHOWDHURY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30314.  4410032544  9 3    RAJ KISHOR SINGH                 30364.  4410035704  0      SUMAN SAUTIA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30315.  4410032577  1      PRADIP HALDER                    30365.  4410035796  9      SANJOY CHATTERJEE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30316.  4410032703  1      TANUSHREE DAS                    30366.  4410035975  1      SHRIKANT RAJAK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30317.  4410032745  9      RAJIB KUMAR GHOSH                30367.  4410035996  9      ANTARIKSHA CHAKRABORTY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30318.  4410032873  9      ABHIJIT ROY                      30368.  4410036079  1      SURAJIT HALDER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30319.  4410032889  1      AKASH MAJUMDAR                   30369.  4410036117  1      SHASWATI NASKAR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30320.  4410032892  1      SOMNATH DALUI                    30370.  4410036145  1      KAMALESH ADHIKARY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30321.  4410032904  6      MANISH KUMAR                     30371.  4410036248  6      ANTARA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30322.  4410032932  9      PRITAM GHOSH                     30372.  4410036293  0      SUMAN DINDA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30323.  4410033119  1      SUSMITA BISWAS                   30373.  4410036296  9      NABA KUMAR BISWAS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30324.  4410033146  0      BISHAL DAS                       30374.  4410036308  9      CHINMOY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30325.  4410033180  1      AMIT MONDAL                      30375.  4410036376  1      SUBRATA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30326.  4410033198  1      NIHAR RANJAN SHOW                30376.  4410036412  1      PUJA KUMARI PASSI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30327.  4410033327  1      SAMPRIKTTA DAS                   30377.  4410036441  1      RIA MAJUMDER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30328.  4410033392  6      MD HUSSAIN                       30378.  4410036475  9      ABINASH PUROHITA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30329.  4410033538  1      ANIMESH BISWAS                   30379.  4410036489  9      SHUVAM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30330.  4410033706  1      UTTAM MONDAL                     30380.  4410036647  1      SUMAN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30331.  4410033961  6      LAKSHMAN YADAV                   30381.  4410036759  6      SHAKIL AHMED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30332.  4410034122  1      PRADOSH SARKAR                   30382.  4410036795  1      SAYAN MISTRY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30333.  4410034136  2      AMAN TAMANG                      30383.  4410036885  9      ARPAN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30334.  4410034218  1      JOY DAS                          30384.  4410036935  0      ANUPAM KUNDU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30335.  4410034229  1      SUDIPTA MONDAL                   30385.  4410036944  1      POULOMY SAHA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30336.  4410034334  1      SHOURIMA JANA                    30386.  4410036952  1      ANISH MAZUMDER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30337.  4410034339  6      SUBHAJIT PANJA                   30387.  4410037102  9      PAPIYA DEY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30338.  4410034377  1      JOYETA SARKAR                    30388.  4410037166  9      SUPRATIM CHOWDHURY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30339.  4410034405  9      PREMJIT KUMAR KARAK              30389.  4410037204  0      DEBANJAN JANA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30340.  4410034470  1      SOURAV HALDER                    30390.  4410037384  1      ABHISEK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30341.  4410034516  0      JAY PRAKASH DE                   30391.  4410037405  6      RAHUL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30342.  4410034715  1      SANKAR MISTRI                    30392.  4410037437  1      SANDIPAN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30343.  4410034747  1      SWAGNICKAYANDRA NATH DAS         30393.  4410037526  6      SANJU DUTTA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30344.  4410034764  1      DIPAN BISWAS                     30394.  4410037538  1      DIPU BISWAS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30345.  4410034781  9      ROUNAK PAUL                      30395.  4410037642  9      SREYASREE KUNDU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30346.  4410034796  6      VIKAS KUMAR                      30396.  4410037644  1      RONY CHOUDHURY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30347.  4410034830  6      SAGAR KUMAR                      30397.  4410037657  1      SOURABH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30348.  4410034837  9      SANJUKTA SANTRA                  30398.  4410037740  6      AMIT DEBNATH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30349.  4410034949  9      DEBALINA GHOSH                   30399.  4410037768  2      ANSHU ORAON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30350.  4410034976  6      SOURAV JADAV                     30400.  4410037784  6      SUBHADIP PAL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30401.  4410037891  1      ADITYA NARAYAN MONDAL            30451.  4410040171  1      SHUBHANKAR BISWAS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30402.  4410037924  9      ANKITA SINGH                     30452.  4410040261  0      LAKSHMAN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30403.  4410037927  9      NAGENDRA KUMAR PANDEY            30453.  4410040288  9      AKASH DEEP GUHA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30404.  4410037936  9      ARINA CHAKRABORTY                30454.  4410040322  1      ARPAN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30405.  4410037996  6      ANKITA MONDAL                    30455.  4410040329  9 3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30406.  4410038007  0      SUMIT MAHAPATRA                  30456.  4410040363  1      BALJEET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30407.  4410038073  1      TANISHA SARDAR                   30457.  4410040577  0      TIRTHANKAR SARKAR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30408.  4410038260  1      ROHIT BANSFORE                   30458.  4410040592  1      SHUBHADIP MONDAL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30409.  4410038297  9      DWAITI CHAKRABORTY               30459.  4410040599  2      SIDHANT TAMANG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30410.  4410038350  1      SUNNY BISWAS                     30460.  4410040627  2      PUJA KUMARI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30411.  4410038420  9      ANIK CHAUDHURI                   30461.  4410040760  6      MD SAMI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30412.  4410038508  6      ARGHA NARAYAN BEJ                30462.  4410040958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30413.  4410038606  1      SHOUVIK DAS                      30463.  4410041002  6      MD MUBARAK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30414.  4410038614  9      SUDIPTA SAMANTA                  30464.  4410041117  9   5  SANTU DANDAPAT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30415.  4410038628  1      SOURAV NASKAR                    30465.  4410041217  1      SOUVIK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30416.  4410038648  6      SHUBHAM KUMAR                    30466.  4410041352  9      SAPTARSHI SAMANTA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30417.  4410038665  9   4  SAYAN KUMAR YADAVE               30467.  4410041717  9      SRIJONI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30418.  4410038693  9      ARPAN ROY                        30468.  4410041847  1      RITESH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30419.  4410038713  9      DEBJYOTI DAWN                    30469.  4410042049  1      BITHI PRAMANICK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30420.  4410038847  9      PRATAP MUKHERJEE                 30470.  4410042080  1      KONIKA NEMAI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30421.  4410038860  9      PRATIK SAHA                      30471.  4410042290  9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30422.  4410038868  9   4  DEBDUTTA BHATTACHARJEE           30472.  4410042317  9      PRATIM KANTI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30423.  4410038877  0      AMAN KUMAR SINGH                 30473.  4410042363  6      ABHILASH KSHIROHARI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30424.  4410038920  6      GOURAB PAUL                      30474.  4410042444  6      ANKUSH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30425.  4410039013  2      NILAY GOND                       30475.  4410042554  1      SUBHOMOY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30426.  4410039026  9      ANISHA MUKHERJEE                 30476.  4410042612  1      ANKITA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30427.  4410039070  9      SRIJAN SANTRA                    30477.  4410042846  1      SANTU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30428.  4410039173  9      ASHA SAHA                        30478.  4410042875  9      RAHAFAT JAHA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30429.  4410039201  1      ANIKET MANDAL                    30479.  4410042897  6      ARPITA NANDY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30430.  4410039270  9      SHOUVIK KUMAR PAL                30480.  4410042918  1      SOUVIK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30431.  4410039343  9      ANISH CHAKRABORTY                30481.  4410042976  9      LOKESH CHAKRABORTY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30432.  4410039356  9      SWARNAKANA SAHA                  30482.  4410043082  6      SAYAN SURAI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30433.  4410039394  1      SUVANKAR DAS                     30483.  4410043141  6      ANIMESH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30434.  4410039440  1      SUNAM SAHA                       30484.  4410043232  9 3    ATANU CHATTERJEE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30435.  4410039516  2      ATUL GUPTA                       30485.  4410043440  6      PRITAM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30436.  4410039604  1      RIYA ROY                         30486.  4410043497  9      ANAMITRA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30437.  4410039628  9      TANISHA KUNDU                    30487.  4410043550  1      AJAY ROY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30438.  4410039660  6      SAJID ALI                        30488.  4410043700  9      KOUSTAV MUKHOPADHYAY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30439.  4410039737  6      ASHISH KUMAR SHAW                30489.  4410043742  6      SUBHOJIT CHANDRA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30440.  4410039824  1      DHIRAJ KUMAR RAM                 30490.  4410043856  9      BHASWATI MUKHERJEE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30441.  4410039855  9      TANMAY DUTTA                     30491.  4410043873  1      RENITA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30442.  4410039858  1      TAPAN KUMAR MONDAL               30492.  4410043890  6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30443.  4410039904  1      SOURAV SARKAR                    30493.  4410044051  2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30444.  4410039907  1      PARTHAPRATIM HALDER              30494.  4410044193  6      ABRAR AHMAD ANSARI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30445.  4410039984  9      SAUMIK JHA                       30495.  4410044205  9      CHIRANTAN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30446.  4410040095  9      PUSPAL PAUL                      30496.  4410044433  9 3    GOVIND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30447.  4410040122  1      BHASKAR GHARAMI                  30497.  4410044469  1      DEEPAN SANTRA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30448.  4410040126  9      ANITA MANDAL                     30498.  4410044611  1      JAYANTA SAHA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30449.  4410040135  6      RITWIK SAHOO                     30499.  4410044675  6      PIKU RUDRA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30450.  4410040165  6      AFTAB ALAM ANSARI                30500.  4410044720  1 3    BAPPA DALUI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30501.  4410044758  6      MOHASIN KHAN                     30551.  4410048091  1      ARNAB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30502.  4410045000  6      MD SAHENSHAH                     30552.  4410048194  9      AYANTIKA PAUL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30503.  4410045003  1      SUMIT KUMAR MAL                  30553.  4410048196  1 3    OM PRAKASH SHAW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30504.  4410045274  6      SHUBHADEEP MAKAL                 30554.  4410048301  9   4  MD HARUN RASID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30505.  4410045352  6      SAUBHIK GHOSH                    30555.  4410048334  1      TANMOY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30506.  4410045368  9      AGNAYI DAS                       30556.  4410048349  0      ANJUSRI SAMANTA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30507.  4410045438  1      KIRANJIT MISRA                   30557.  4410048370  9      AVISEK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30508.  4410045484  1      ROHIT CHOWDHURY                  30558.  4410048384  6      PROSANJEET 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30509.  4410045522  2      SANDHITA SARDAR                  30559.  4410048390  9      AVIK KUMAR BANERJEE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30510.  4410045530  6      ABHIJIT BACHHAR                  30560.  4410048444  6      SERAJ AHMED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30511.  4410045565  6 3    SUNIL KUMAR GUPTA                30561.  4410048471  1      NILRATAN ROY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30512.  4410045840  1      SHOVAN ROY                       30562.  4410048496  9   8  ARKA GHOSH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30513.  4410045910  1      MALAY SARKAR                     30563.  4410048531  1      AKASH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30514.  4410045957  9      ANISH DAS                        30564.  4410048594  9      KINGSHUK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30515.  4410045992  1      TUHIN HALDER                     30565.  4410048621  6      AVIK KARMAKAR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30516.  4410046003  6      SAYANTAN MODAK                   30566.  4410048649  6      SRIPARNA KARMAKAR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30517.  4410046128  0      RAJNISH KUMAR                    30567.  4410048661  9      SHUBHANKAR GHOSH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30518.  4410046148  9      REEBHU GOSWAMI                   30568.  4410048664  9      SASHWATA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30519.  4410046168  1      TANMOY DHALI                     30569.  4410048712  9      NEPAL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30520.  4410046281  1      BIDYUT SARDAR                    30570.  4410048750  0      PRABHAT NARAYAN MISHRA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30521.  4410046361  9      RUDRA RAJ SHAW                   30571.  4410048853  1      ARIJIT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30522.  4410046403  9      DIPESH ACHARYA                   30572.  4410048970  9      DEBARUN BHATTACHARYA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30523.  4410046427  1      SUPRITAM MONDAL                  30573.  4410049006  9      SARITA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30524.  4410046919  9      SUBHADIP SAIN                    30574.  4410049082  1      NILADRI RANJAN MANDAL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30525.  4410047085  9      NIPAN KUNDU                      30575.  4410049113  2      RAVI RAJ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30526.  4410047096  1      RAJARSHI DAS                     30576.  4410049189  9      TARPAN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30527.  4410047108  1      SUKIRAN MANDAL                   30577.  4410049249  0      PABITRA MANNA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30528.  4410047123  1      NIRUPAM SINHA                    30578.  4410049411  1      RAJKUMAR RUIDAS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30529.  4410047137  0      SHUVASISH SINHA                  30579.  4410049438  6      SUJATA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30530.  4410047139  0      SAYAN MANDAL                     30580.  4410049509  0      SAYAN MANNA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30531.  4410047240  1      MRINMOY NASKAR                   30581.  4410049513  0      SOUGATA 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30532.  4410047255  6 3    AJAY KUMAR SHARMA                30582.  4410049573  1      ARGHYA DIP MONDAL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30533.  4410047297  1      SUBHASHIS PRAMANIK               30583.  4410049651  9      SUBARNA BAG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30534.  4410047304  9      ANKIT SINGH                      30584.  4410049654  0      SOURAV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30535.  4410047306  9      PRATTOY KANJI                    30585.  4410049715  6      MOHAMMAD AAQIB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30536.  4410047585  9   4  GOPIKANTA DAS                    30586.  4410049760  9      DEBANJAN SAMANTA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30537.  4410047674  6      NITISH KUMAR                     30587.  4410049862  2      DEEPAK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30538.  4410047696  6      ALOK KUMAR                       30588.  4410049958  6      ARGHADIP HALDER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30539.  4410047718  6      ANAND SHAW                       30589.  4410050099  9      BRATIN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30540.  4410047721  6      NANDAN KUMAR                     30590.  4410050134  9 3    MILTON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30541.  4410047730  9 3    SANGBED KUNDU                    30591.  4410050139  9      RIYA DEBNATH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30542.  4410047772  1      MRINMOY SARKAR                   30592.  4410050141  1      SHUVAMOY BAG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30543.  4410047857  9      ADITI DATTA                      30593.  4410050304  9      NIROJ MANNA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30544.  4410047873  6      SOUVIK  SADHUKHAN                30594.  4410050319  1      SANTANU DHALI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30545.  4410047890  1      SUMAN MONDAL                     30595.  4410050397  9 3    GOURISHANKAR ADAK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30546.  4410047934  1      SUPRATIM DAS                     30596.  4410050430  6      SHEKHAR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30547.  4410047973  6      NIKHAT ARA                       30597.  4410050464  9      PARTHA PRATIM BANIK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30548.  4410048050  1      ANKUR BISWAS                     30598.  4410050604  9      AISHEE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30549.  4410048070  2      BIPLAB BHAKTA                    30599.  4410050623  1      MONAJ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30550.  4410048090  9      AMARTA PAL                       30600.  4410050804  1      INDRAJIT SARDAR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30601.  4410050892  9      AINDRILA KUNDU                   30651.  4410054138  1      RUPA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30602.  4410050921  6      GOLAPI KARMAKAR                  30652.  4410054177  1      SUVOJIT PODDER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30603.  4410050929  6      ANIRBAN BISWAS                   30653.  4410054244  1      SAURAJIT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30604.  4410050931  6      PRAVEEN KUMAR                    30654.  4410054270  6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30605.  4410051098  6      AKASH SHAW                       30655.  4410054368  6      RUBINA KHATUN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30606.  4410051254  9      SOUGATA KAR                      30656.  4410054372  1      AKASH DUTTA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30607.  4410051324  1      MANOJ BALMIKI                    30657.  4410054386  1      NISAD RAJ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30608.  4410051337  0      ANUSHREE ROY                     30658.  4410054515  6      POOJA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30609.  4410051342  1      RAHUL MONDAL                     30659.  4410054592  1      JYOTISHMAY BAIRAGI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30610.  4410051424  0      ADITYA CHOWDHURY                 30660.  4410054619  1      ANURAV CHANDA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30611.  4410051578  1      JHUMA MALLICK                    30661.  4410054702  9      AKASH SUR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30612.  4410051595  6      SUBHAJIT PAUL                    30662.  4410054734  9      ANKUR SUKUL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30613.  4410051631  1      BROJABILASH MONDAL               30663.  4410054796  6      ROHIT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30614.  4410051677  6      ARIJIT BAYEN                     30664.  4410054850  9      RAJKUMAR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30615.  4410051711  1      SHANTILAL DAS                    30665.  4410054919  6      AHARNA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30616.  4410051759  6      PRITHWISH DAS                    30666.  4410054928  6      SUSHIL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30617.  4410051836  1      SWARUP DUTTA                     30667.  4410054940  1      ANIKET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30618.  4410051944  6      MUKUL BHADRA                     30668.  4410055024  0      SUPRIT MAJI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30619.  4410052031  9      SUMITA MULLICK                   30669.  4410055238  1      JOY BISWAS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30620.  4410052206  1      SHAILENDRA PRASAD                30670.  4410055254  6      SUBHADIP SADHUKHAN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30621.  4410052224  1      SUSHANTO MONDAL                  30671.  4410055347  1      KRISHNENDU DAS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30622.  4410052233  9      RANITA SAHA                      30672.  4410055454  1      ARINDAM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30623.  4410052259  9      DEBAYAN DEY                      30673.  4410055485  9      IMRANA TABASSUM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30624.  4410052379  1      PANKAJ SARKAR                    30674.  4410055489  9 3    NAVO KUMAR PANDIT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30625.  4410052472  0      DEBOJYOTI MUKHERJEE              30675.  4410055500  6      RAJESH SHAW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30626.  4410052606  1      AKASH RANJAN                     30676.  4410055676  0      ARNAB ACHARYA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30627.  4410052730  0      AMIT KUMAR GOLUI                 30677.  4410055701  6      UPENDAR KUMAR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30628.  4410052739  6      SHASHI KUMAR GUPTA               30678.  4410055734  1      TAPAS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30629.  4410052760  1      BADAL CHOUDHARY                  30679.  4410055877  6      SHAMA PARVEEN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30630.  4410052837  6      RAHUL SHARMA                     30680.  4410055904  6      BISWANATH PAUL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30631.  4410052900  1      KINGKAR BISWAS                   30681.  4410055982  1      SUSHOBHAN RAY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30632.  4410053098  9      SARUKH SK                        30682.  4410056084  9      MOULI KOLEY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30633.  4410053190  9      SAMIHA DAS MONDAL                30683.  4410056142  6      TRISHA PAUL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30634.  4410053192  0      SAMYA GHOSH                      30684.  4410056280  6      SHOULI KARMAKAR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30635.  4410053221  1      RAJU MONDAL                      30685.  4410056396  6      MD ASRARUL HAQUE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30636.  4410053241  1      SOURAV ROY                       30686.  4410056400  6      AMIT KUMAR SHAW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30637.  4410053249  6 3    NAVIN KUMAR SHAW                 30687.  4410056418  9      SAMRAT  MUKHERJEE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30638.  4410053290  1      PRADIPTA NASKAR                  30688.  4410056552  1      BIKU ROY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30639.  4410053382  0      SUMEDHA BISWAS                   30689.  4410056930  1      GOURAV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30640.  4410053430  6      ETEMADUL HAQUE                   30690.  4410056951  0      BIGHNARAJ MISHRA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30641.  4410053493  1      JOY PRAKASH DHAR                 30691.  4410057013  9 3    MD HYDER ALI MONDAL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30642.  4410053508  9      SHUBHABRATA BISWAS               30692.  4410057057  6      PRASEN KUMAR SEN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30643.  4410053509  9      KUNTAL MALLIK                    30693.  4410057091  6      SURESH SAR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30644.  4410053563  1      SHUVAM SARKAR                    30694.  4410057295  1      NABANITA GAYEN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30645.  4410053700  9      SUBHADIP DEY                     30695.  4410057307  9      SUBHAJIT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30646.  4410053901  9      INDRANIL MUKHERJEE               30696.  4410057420  6      ARBIND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30647.  4410053999  1      BIRJU KUMAR                      30697.  4410057429  1      SUJIT MAITY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30648.  4410054044  6      RAHUL DAS                        30698.  4410057504  1      SHIVANI CHOWDHURY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30649.  4410054102  9 3    RUPESH KUMAR SINGH               30699.  4410057508  9      BHASKAR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30650.  4410054121  1      KAKAN BISWAS                     30700.  4410057520  9      RAHUL KUMAR MISHRA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30701.  4410057563  0      SREETAMA BHATTACHARYA            30751.  4410060065  9      GITA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30702.  4410057582  1      RAJESH MONDAL                    30752.  4410060100  6 3    DEVENDER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30703.  4410057599  1      SUBHANKAR MAJUMDER               30753.  4410060278  9      DEBAPRIYA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30704.  4410057649  9      SANGEETA SANTIKARY               30754.  4410060353  6      BIJOY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30705.  4410057676  9 3    BINAY KUMAR SINGH                30755.  4410060422  0      RITAM HAZRA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30706.  4410057710  1      KULDEEP KUMAR DAS                30756.  4410060434  1      SOURAV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30707.  4410057753  6      SANJIB BANIK                     30757.  4410060540  0      SAYANTI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30708.  4410057886  9      ASMITA AGASTI                    30758.  4410060568  2      UJJAL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30709.  4410057913  1      NABAKUMAR PAIK                   30759.  4410060630  9 3    SUSANTA PRADHAN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30710.  4410057946  0      SOUMEN NANDI                     30760.  4410060691  9      ARGHADEEP CHAKRABORTY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30711.  4410057998  1      PROSENJIT ROY                    30761.  4410060792  1      KATHIKA MAJHI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30712.  4410058011  0      SOURAV SEN                       30762.  4410060828  1      SOURAV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30713.  4410058161  9      SOMNATH BANERJEE                 30763.  4410060860  9      SUSHOVON DE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30714.  4410058164  1      KAJAL RAJAK                      30764.  4410060874  0      SUMIT SUMAN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30715.  4410058187  9      SOURAV CHINI                     30765.  4410060875  1      KANCHAN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30716.  4410058312  1      JOYDIP SARKAR                    30766.  4410060934  1      AYAN SAHA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30717.  4410058319  1      DIBYENDU MONDAL                  30767.  4410061028  9      BIKI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30718.  4410058444  1      MRINMOY KARAN                    30768.  4410061033  0      SUJAN SHOW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30719.  4410058557  1      PRODIP KUMAR SAHA                30769.  4410061089  1      NITISH BEPARI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30720.  4410058580  1      DOLON BACHHAR                    30770.  4410061106  6      SHAILENDRA PRATAP SINGH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30721.  4410058634  1      SWETA MALLICK                    30771.  4410061139  6      ANINDYA HAZRA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30722.  4410058659  6      ALOK BASAK                       30772.  4410061181  6   7  RAKESH KUMAR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30723.  4410058779  9      ASIT CHOWDHURY                   30773.  4410061227  6      ASHISH JOLY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30724.  4410058812  6      PUSPALATA MONDAL                 30774.  4410061284  6      VIVEK CHOWDHARY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30725.  4410058858  1      TUHIN SUBHRA ROY                 30775.  4410061357  9 3    ANIMESH PAUL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30726.  4410058897  6      SUMAN SAURABH                    30776.  4410061373  9      ABHISHEK RAY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30727.  4410059021  1      AMIT PASWAN                      30777.  4410061421  6      MANISHA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30728.  4410059045  6      ARSALAN ABID                     30778.  4410061503  1      BARUN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30729.  4410059049  1      UTPAL NASKAR                     30779.  4410061600  6      MD WASIM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30730.  4410059104  9      GARGI ADAK                       30780.  4410061623  1      PINTU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30731.  4410059224  6 3    SUBODH KUMAR                     30781.  4410061655  6      PABITRA KR MONDAL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30732.  4410059260  1      JAYASHREE DALUI                  30782.  4410061767  2      PRADIP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30733.  4410059277  1      BANIBRATA BERA                   30783.  4410061773  6      DIBYENDU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30734.  4410059338  9      ANINDITA MUKHERJEE               30784.  4410061784  1      ARITRA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30735.  4410059346  6      TANMOY BASAK                     30785.  4410061790  9      SK SOFIKUL ISLAM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30736.  4410059360  1      DIPAYAN SARKAR                   30786.  4410061794  1      SHREYASI MANDAL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30737.  4410059409  9      DEBJANI PARUI                    30787.  4410061897  9 3    SANDIP MAITI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30738.  4410059424  1      ANAMIKA DAS                      30788.  4410061902  6      MD JAVED ALAM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30739.  4410059503  1      JEET KUMAR PASWAN                30789.  4410061952  1      SHANKHA SARDAR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30740.  4410059583  9      MRINMOY SAHA                     30790.  4410061980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30741.  4410059709  6      CHETANA SAHU                     30791.  4410061984  1      ROHIT KUMAR MALLAH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30742.  4410059722  9      SYED AGNIDIP                     30792.  4410061996  9      KAMALESH BERA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30743.  4410059753  0      BIKASH MUKHERJEE                 30793.  4410062029  6      VISHAL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30744.  4410059778  9      MAHENDRA PODDER                  30794.  4410062100  9      SOUMILI KONAR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30745.  4410059814  6      ANKIT ROY                        30795.  4410062117  0      BHASKAR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30746.  4410059835  0      SOURAV DAS                       30796.  4410062125  0      SUMAN MANNA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30747.  4410059852  6      ANWESHA  MODAK                   30797.  4410062140  9      SADHANA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30748.  4410059982  2      DEVSIRJAN MURMU                  30798.  4410062167  1      ARUP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30749.  4410060004  1      DIPAN SARKAR                     30799.  4410062174  9 3    SUNIL KUMAR KESHRI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30750.  4410060007  6      SOURAV KARMAKAR                  30800.  4410062214  1      SUDIP SARKAR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309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30801.  4410062259  6      SANTU SAHA                       30851.  4410064431  9      PRITAM DHAR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30802.  4410062281  1      RIYA BEPARI                      30852.  4410064567  9      PRIYANKAR 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30803.  4410062384  1      BIPRO MOHAN DAS                  30853.  4410064780  1      RAJU BISWAS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30804.  4410062467  6   7  HASAN IMAM                       30854.  4410064799  6      RATUL SINHA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30805.  4410062497  1      TUHIN SARDAR                     30855.  4410064835  9      PRITAM BERA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30806.  4410062508  9      BILTU DIYAN                      30856.  4410064936  1      PARTHA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30807.  4410062519  1      ARKENDU ROY                      30857.  4410064961  1      SOURAV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30808.  4410062567  1      PRATIVA HALDER                   30858.  4410065010  9      SHUBHAM CHAKRABORTY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30809.  4410062599  9      SAYAN SAHA                       30859.  4410065020  9      RAHUL PRAMANIK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30810.  4410062622  0      KUNDAN KUMAR                     30860.  4410065061  9 3    MADAN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30811.  4410062639  6 3    BHASKAR ROY                      30861.  4410065122  0      BIKASH KUMAR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30812.  4410062673  6      VIKASH KUMAR                     30862.  4410065176  2      PRADIP RAM GOND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30813.  4410062712  9   4  KISHAN KUMAR SHARMA              30863.  4410065212  6      JOYITA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30814.  4410062723  9      AVINASH THAKUR                   30864.  4410065264  9      PRAVAT SHAW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30815.  4410062731  9      MADHURI MUKHERJEE                30865.  4410065265  1      SURABHI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30816.  4410062740  9 3    BHANU PRATAP SINGH               30866.  4410065277  9 3    SRIKANTA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30817.  4410062751  6      SUMAN GHOSH                      30867.  4410065378  1      KALYAN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30818.  4410062866  6      RAHUL KUMAR RAI                  30868.  4410065498  6      AKASH SUTRADHAR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30819.  4410062879  0      NIRAJ KUMAR THAKUR               30869.  4410065618  0      SOUMEN BERA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30820.  4410062923  6   4  RAKESH GUBRI                     30870.  4410065643  1      SOUMITRA BAISHNAB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30821.  4410062998  9      ADITYA KAR                       30871.  4410065736  9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30822.  4410063012  9      BARSHAN MANNA                    30872.  4410065760  1      SOUVIK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30823.  4410063118  9      SAYAK BISWAS                     30873.  4410065819  9      ANTARA CHAKRABORTY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30824.  4410063119  6      SAHIL HOSSAIN                    30874.  4410065835  1      RAJENDRA SADAGAR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30825.  4410063135  9      ARANYA CHAKRABORTY               30875.  4410065880  2      AKASH KUMAR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30826.  4410063197  0      TANIYA PAL                       30876.  4410065998  9      SAIKAT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30827.  4410063331  1      PARAMJEET KAUR                   30877.  4410066002  6      SHALINI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30828.  4410063335  1      NIKITA RAJAK                     30878.  4410066093  1      MUKKU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30829.  4410063339  1      SOURAV NASKAR                    30879.  4410066231  1      PAPPU PASWAN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30830.  4410063464  1      ABHISHEK MONDAL                  30880.  4410066233  0      ANIMESH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30831.  4410063508  9      DEBLINA CHAKRABORTY              30881.  4410066253  1      ARUNAVA PRAMANIK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30832.  4410063531  0      ABHIJIT BISWAS                   30882.  4410066408  0      PANKAJ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30833.  4410063532  1      ROHAN ROUTH                      30883.  4410066465  6      PINTU SHAW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30834.  4410063553  0      ASHUTOSH PALAI                   30884.  4410066536  0      SURAJIT PATRA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30835.  4410063741  0      SANDIP MANNA                     30885.  4410066553  9      DEBJANI BASU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30836.  4410063758  9      ROHIT KUMAR MISHRA               30886.  4410066569  6      IMRAN HOSSAIN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30837.  4410063792  9      SANDIPAN ROY                     30887.  4410066570  1      KUNDAN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30838.  4410063824  1      SUBHADIP ROY                     30888.  4410066598  9      ADDYAY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30839.  4410063825  6      SUMAN KUMAR                      30889.  4410066604  9      EKATA SEN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30840.  4410063892  9      JOYDIP SAHA                      30890.  4410066721  1      SUBHAJIT SARKAR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30841.  4410063917  2      RABI SHAW                        30891.  4410066748  2      GOURAB MOITRA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30842.  4410063949  1      RAHUL PRAMANIK                   30892.  4410066815  1      PRADIPTA ROY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30843.  4410063986  9      SUVAM JANA                       30893.  4410066996  1      SARMISTHA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30844.  4410063989  1 3    AMIT KUMAR DAS                   30894.  4410067004  9      SHAMPA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30845.  4410064229  9 3    JANMEJOY NARAYAN MISHRA          30895.  4410067077  1      ARPITA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30846.  4410064267  1      AVIJIT SARKAR                    30896.  4410067105  1      RAHUL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30847.  4410064301  1      SUBHRAJIT SARDAR                 30897.  4410067130  1      SUMAN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30848.  4410064331  2      SHUBHAM KUMAR SAH                30898.  4410067142  9 3    SUBRATA MITRA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30849.  4410064341  9      RAHUL PRASAD                     30899.  4410067163  9      BRATIN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30850.  4410064366  1      KOUSHIK MRIDHA                   30900.  4410067181  9      SANDEEP GUPTA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30901.  4410067380  0      RAJAT KUMAR JHA                  30951.  4410071049  6      JIAUL MUSTAFA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30902.  4410067474  1      SWETA MONDAL                     30952.  4410071062  1      NITU KUMARI HARIJAN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30903.  4410067555  6      SUBHAJIT PAUL                    30953.  4410071111  0      ANIMESH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30904.  4410067676  6      MADHU KUMARI SHAW                30954.  4410071124  6   5  SOMALI DEY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30905.  4410067852  6      AMIT KUMAR SADHUKHAN             30955.  4410071178  2      BIKASH MANDI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30906.  4410067898  6      MIM RUBAYEE                      30956.  4410071194  1      TRISHIT DEV BEPARY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30907.  4410067975  6      MINARUL ISLAM                    30957.  4410071198  1      ADITYA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30908.  4410068157  1      SAJIB BAGCHI                     30958.  4410071403  9      SUPARNA SAHA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30909.  4410068222  0      RATNAJOY BHOWMICK                30959.  4410071438  6      MD MUSLIM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30910.  4410068265  9      SOURAV PAUL                      30960.  4410071541  9      SANDEEP HALDER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30911.  4410068384  1      SAMPA DAS                        30961.  4410071589  9      ARIJIT BERA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30912.  4410068432  1      BAPAN MAJHI                      30962.  4410071699  9 3    TANMAY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30913.  4410068456  6      CHANDAN KUMAR                    30963.  4410071724  9      RINKI SAU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30914.  4410068488  1      SHIB SANKAR MAHATO               30964.  4410071931  9      PRITAM GALAYA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30915.  4410068531  1      SOHAG SAHA                       30965.  4410071957  1      DEEPJYOTI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30916.  4410068582  1      CHANDAN GHORUI                   30966.  4410072100  9      DEBMALYA 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30917.  4410068658  2      SUJAY MANDI                      30967.  4410072256  2      AVINASH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30918.  4410068726  9      PRAMIT CHOWDHURY                 30968.  4410072294  9      GOBINDA METYA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30919.  4410068762  6      SANJEEV KUMAR                    30969.  4410072401  9      PRIYABHASH ROY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30920.  4410068891  9      SABYASACHI MAITI                 30970.  4410072406  1      SOUMEN BARAI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30921.  4410068931  9 3    MANOJ KUMAR PRASAD               30971.  4410072494  1      ISHANI MAJUMDER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30922.  4410069056  9      SUSOVAN MALLICK                  30972.  4410072542  0      LABONI DWARI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30923.  4410069117  1      MANICK CHAND SARDAR              30973.  4410072772  9      SAGAR NATH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30924.  4410069131  9      AVIJIT SINGH                     30974.  4410072876  9      SWARNADEEP BASU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30925.  4410069159  1      UTTAM KUMAR CHAUDHARY            30975.  4410072893  9      MANASHREE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30926.  4410069219  9      MONOJIT JANA                     30976.  4410073082  6      SITA RAM GHASWA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30927.  4410069224  6      ARUP DEBNATH                     30977.  4410073085  6      JITENDRA KUMAR RANA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30928.  4410069254  1      AMIT KUMAR SHARMA                30978.  4410073205  1      SNEHASISH BODHAK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30929.  4410069262  0      SOUMYAJIT DEY                    30979.  4410073241  1      ROHIT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30930.  4410069284  1      SUVADIP SARKAR                   30980.  4410073265  9      KIRAN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30931.  4410069338  1      SUJAN SARKAR                     30981.  4410073293  1      DURGA KUMARI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30932.  4410069361  0      DEBTAMA NANDI                    30982.  4410073297  9      SAIKAT BANDYAPADHYAY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30933.  4410069445  9      RAMESH DAS                       30983.  4410073307  9      SOHINI BAL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30934.  4410069512  1      MANISANKAR MANDAL                30984.  4410073432  2      SUKHENDU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30935.  4410069595  9      ARNAB BHOWAL                     30985.  4410073540  1      AKASH BARMAN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30936.  4410069682  9      ANKIT PAUL                       30986.  4410073603  9      ANSHUMAN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30937.  4410069831  9      SOHOM SEN                        30987.  4410073711  9 3    NIRAJ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30938.  4410069871  1      SOUMEN MANDAL                    30988.  4410073765  9      SNEHIL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30939.  4410069949  9      ANIRBAN CHATTOPADHYAY            30989.  4410073890  9      ABESH PURKAIT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30940.  4410070140  6      SUVAM SUTRADHAR                  30990.  4410073963  1      SUBHAJIT MONDAL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30941.  4410070188  9      SAYAK MISHRA                     30991.  4410074161  1      INDRANI MAITY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30942.  4410070251  0      UTTAM KARAK                      30992.  4410074302  9      SUBHANKAR GHOSH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30943.  4410070414  0   5  SOVAN MAITY                      30993.  4410074361  1      SAYAN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30944.  4410070458  9      RISHITA SAHA                     30994.  4410074484  9      SK AJIJUR RAHAMAN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30945.  4410070464  1      BIKRAM SARKAR                    30995.  4410074493  9      SAYANTAN MOULICK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30946.  4410070616  1      DIPTO SARKAR                     30996.  4410074500  1      PRITI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30947.  4410070786  0      SREEMANTI BISWAS                 30997.  4410074529  6      SUMAN SAURAV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30948.  4410070849  1      AMIT KUMAR BISWAS                30998.  4410074684  1      ISHITA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30949.  4410070981  9      SAYANI MUKHERJEE                 30999.  4410074764  9      PIYASA MAHATA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30950.  4410071020  9      ANIRBAN DEY                      31000.  4410074787  1      RUDRA PRASAD BHAKAT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31001.  4410074877  6      SHOAIB AKHTAR                    31051.  4410076744  1      SAJAL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31002.  4410074878  6      GOURANGA DUTTA                   31052.  4410076797  1      ARPITA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31003.  4410074899  1      ARGHAJIT SARDER                  31053.  4410076836  6      ABDUR RAFIQUE SARDER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31004.  4410074917  6 3    ALI ASHAR QAMAR                  31054.  4410076955  1      SAROJIT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31005.  4410074924  9      ALAKESH BHATTACHARYA             31055.  4410077020  1      PRATAP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31006.  4410074980  9      NAYAN MAJUMDAR                   31056.  4410077134  1      SOUMITA GAYEN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31007.  4410075123  1      SANDIP KUMAR SHAW                31057.  4410077205  1      PRITAM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31008.  4410075175  9 3    AJIT KUMAR MISHRA                31058.  4410077225  1      MEGHA SHAW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31009.  4410075274  9 3    ASHISH KUMAR DUTTA               31059.  4410077250  6      ANAMIKA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31010.  4410075298  6      SUJIT KUMAR MALLICK              31060.  4410077269  0      PRONAY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31011.  4410075327  9      ARIJIT GANGULY                   31061.  4410077319  9      AKASH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31012.  4410075338  9      AVINASH OJHA                     31062.  4410077331  9      SOUMEN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31013.  4410075352  6      SATYA RANJAN DAS                 31063.  4410077382  1      MOUSUMI KUMIR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31014.  4410075418  9      PRANTIK SAMANTA                  31064.  4410077390  1      RAJDEEP KUMAR BISWAS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31015.  4410075438  6      SUJAN MONDAL                     31065.  4410077482  9      RAHUL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31016.  4410075503  6      SUBHADEEP MANDAL                 31066.  4410077549  0      SUSANTA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31017.  4410075518  9      SAYANTAN DEY                     31067.  4410077583  0      SAIKAT MANDAL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31018.  4410075625  6      AMIT YADAV                       31068.  4410077658  6      MD ASIF IQBAL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31019.  4410075662  1      KANU MONDAL                      31069.  4410077698  1      SOUBHIK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31020.  4410075666  1      DEBASHIS MONDAL                  31070.  4410077739  1      AKHILESH KUMAR BHARATI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31021.  4410075774  9      TANAY DEB                        31071.  4410077779  6      TINKU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31022.  4410075784  1      AJAY RAJAK                       31072.  4410077815  1      SAYAN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31023.  4410075834  1      AKASH NASKAR                     31073.  4410077837  2      MUNNA GOND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31024.  4410075874  9      SANKHADEEP SENGUPTA              31074.  4410077841  9      ANKITA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31025.  4410075993  2      MANISH SHAW                      31075.  4410077856  1      BIPLAB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31026.  4410075994  1      ANWITA MONDAL                    31076.  4410077882  9      MOUSUM BASAK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31027.  4410076008  1      BIBHAS SANTRA                    31077.  4410077968  2      SUSMITA HEMBROM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31028.  4410076094  9 3    JAYANT KUMAR TIWARI              31078.  4410077976  6      SABIR ALI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31029.  4410076097  9      RITUPARNA BHATTACHARJEE          31079.  4410077978  9      TAMAL NANDI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31030.  4410076121  9      GOURAB DEY                       31080.  4410077983  6      SOUMYADEEP SAHA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31031.  4410076135  0      AMITAVA MAITY                    31081.  4410078138  9      NIDHI PRIYA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31032.  4410076139  9      SUPRIO NANDY                     31082.  4410078278  6   5  RAUNAK PRASAD KUMBHAR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31033.  4410076184  6      RABI SHANKAR YADAV               31083.  4410078305  6      SUBHAM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31034.  4410076200  9      PUJA GOPE                        31084.  4410078354  0      SOMNATH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31035.  4410076205  0      TONMOY KUMAR KAR                 31085.  4410078429  1      AJAY GUIN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31036.  4410076209  1      SANJIT MONDAL                    31086.  4410078453  1      SOUMIT HALDER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31037.  4410076278  6      RAJEEV RAMAN                     31087.  4410078518  1      DEEPSUNDAR ROY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31038.  4410076310  6      BARSHA PAL                       31088.  4410078622  6      ASIB ALI ZAMADAR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31039.  4410076339  9      RITIKA GHOSH                     31089.  4410078855  1      SUCHANDRA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31040.  4410076345  1      ADITYA KUMAR NONIA               31090.  4410078969  1      SURAJ CHOUDHARY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31041.  4410076351  9      ANGAD KUMAR JHA                  31091.  4410078998  9   5  ABHISHEK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31042.  4410076411  9      SHUBHANKAR MUKHERJEE             31092.  4410079012  1      RAJIB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31043.  4410076429  1      DEBRAJ DAS                       31093.  4410079038  9      PRASENJIT DUTTA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31044.  4410076466  9      RITESH KUMAR CHAUBEY             31094.  4410079070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31045.  4410076544  1      ESHAN SAMADDAR                   31095.  4410079072  0      VIKRAM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31046.  4410076587  6      ANINDO DAS                       31096.  4410079078  6      DEB RANJAN PAUL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31047.  4410076624  6      AMAR NATH SHAW                   31097.  4410079128  9      AYAN PACHAL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31048.  4410076663  6      SUBHA DEBNATH                    31098.  4410079138  0      SUSHMITA SARKAR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31049.  4410076666  2      ABHISHEK MAHATO                  31099.  4410079161  9 3    MAHESH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31050.  4410076705  9      MD EKRAM                         31100.  4410079321  1      LOB BHUINYA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31101.  4410079349  6      ROHIT RAJ                        31151.  4410082518  6      AYUSH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31102.  4410079397  1      ROHAN BISWAS                     31152.  4410082597  1      SUSHABHAN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31103.  4410079405  9      BISWADEEP BISHAYEE               31153.  4410082613  1      PAPAI NASKAR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31104.  4410079419  1      ROHIT RAM                        31154.  4410082622  6      SAGAR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31105.  4410079425  6      RAJAT KARMAKAR                   31155.  4410082666  1      SUBHAJIT SAHA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31106.  4410079450  1      DIPAYAN BARARI                   31156.  4410082671  0      ROHAN KARAR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31107.  4410079456  2      NEDUP DORJEE LAMA                31157.  4410082759  9      SOHAM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31108.  4410079459  6      PRABHAKAR SINGH                  31158.  4410082773  6      SANA IQBAL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31109.  4410079507  6      VISHAL SHAW                      31159.  4410082849  1      NALLA SRIKANT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31110.  4410079573  6      SOURAV NAG                       31160.  4410082907  9      SACHIN SHAW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31111.  4410079591  9      MD IBRAHIM                       31161.  4410083202  0      SOUVIK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31112.  4410079616  1      SUROJIT HALDER                   31162.  4410083243  6      ASHIM PRAMANIK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31113.  4410079700  9      ANSHUMALI RAY CHOWDHURY          31163.  4410083254  9      ANIKET CHAKRABORTY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31114.  4410079804  1      PRITAM SIKDER                    31164.  4410083265  6      NAFISHA RAHAMAN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31115.  4410079866  1      SUBHOMAY MONDAL                  31165.  4410083285  6  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31116.  4410080126  1      ATIN DAS                         31166.  4410083287  9      DIPANJAN MOJUMDER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31117.  4410080209  6      PRAVEEN KUMAR                    31167.  4410083319  1      KAOSTUBHA RAY SHIKARI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31118.  4410080313  6      AYUSH PRASAD SHAW                31168.  4410083394  6      NIRBHAY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31119.  4410080320  1      ABHISHEK SAHA                    31169.  4410083400  9      SOUMYADEEP NANDY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31120.  4410080324  6      SURAJIT PAL                      31170.  4410083404  1      SOURAV PATRA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31121.  4410080358  2      RAHUL SINGH                      31171.  4410083503  6      SUSWANT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31122.  4410080369  6      INDRAJIT KUNDU                   31172.  4410083658  9 3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31123.  4410080401  1      ESHA BISWAS                      31173.  4410083672  9 3    PRASENJIT ROY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31124.  4410080435  9      ARPAN GHOSAL                     31174.  4410083725  1      INDRAJIT NASKAR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31125.  4410080501  9      MADHUSREE BAIRAGI                31175.  4410083742  6      SUBRATA NANDY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31126.  4410080648  9      BINDU CHANDRA CHANDA             31176.  4410083801  1      DHARMENJOY BARMAN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31127.  4410080719  6      ADITYA SHARMA                    31177.  4410083818  6      SAYAN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31128.  4410080860  6      SUSANTA PAUL                     31178.  4410083886  0      PUJA MOHATA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31129.  4410080898  9      SUPRIYA GHOSH                    31179.  4410083929  1      PARTHA SARDAR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31130.  4410080903  6      NAYAB ALI                        31180.  4410083945  9      AKASH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31131.  4410080916  1      BIKRAM BISWAS                    31181.  4410083966  0      SAYAN BASU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31132.  4410080969  1      NISHANT KUMAR                    31182.  4410083992  6   5  MOUMITA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31133.  4410081079  1      BIPLOB MALAKAR                   31183.  4410083999  1      SOURAV BARAI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31134.  4410081238  1      ANAND KUMAR HARIJAN              31184.  4410084059  9      SANJIBAN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31135.  4410081321  2      AVIJIT KUMAR PRASAD              31185.  4410084155  9      BUBAI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31136.  4410081526  6      SANTU KUNDU                      31186.  4410084161  1      NABANITA KAYAL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31137.  4410081562  9      SUMANA DUTTA                     31187.  4410084264  1      PRITHWIRAJ ADHIKARY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31138.  4410081588  6      RAJARSI DUTTA                    31188.  4410084349  1      ABHISHEK MALI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31139.  4410081619  6      KOUSHIK MAHATA                   31189.  4410084524  9      SUBHASREE MAJUMDAR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31140.  4410081623  6      IMRAN ALI ANSARI                 31190.  4410084537  6      SOHAM ROY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31141.  4410081682  6      ASHISH SAHA                      31191.  4410084569  9      APURBA SEN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31142.  4410081791  1      APANJYOTI SARDAR                 31192.  4410084680  9      SREYASHI BASU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31143.  4410081828  6      SUMIT SHAW                       31193.  4410084747  1      ARIJIT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31144.  4410081950  1      ARGHO DAS                        31194.  4410084778  1      SAYANTONI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31145.  4410082090  1      SOUVIK HIRA                      31195.  4410084821  1      ARKAPRATIM BISWAS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31146.  4410082147  6      MD IMRAN                         31196.  4410084831  1      PRAKASH KUMAR BIND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31147.  4410082234  6      SISIR KANTI PAUL                 31197.  4410084849  6      MOHAMMAD NAQI ALI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31148.  4410082286  9      DEBANJAN SARKAR                  31198.  4410084857  6      SHUVAM KARMAKAR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31149.  4410082468  1      RAHUL BARMAN                     31199.  4410084859  9      SOUMEN BAG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31150.  4410082499  1      ABHISHEK MANDAL                  31200.  4410084979  9      SANHITA SAMANTA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31201.  4410085106  1      BISWAJIT DAS                     31251.  4410087357  9      MALA RAY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31202.  4410085134  1      SUNIL RAJWAR                     31252.  4410087415  0      BISWAJIT MAJUMDER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31203.  4410085146  9      ATANU DEY                        31253.  4410087525  1      SAMIR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31204.  4410085251  1      SUPRIYO BHOWMICK                 31254.  4410087569  9      ROUNAV SINGHA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31205.  4410085316  1      RAHUL KUMAR MAHATO               31255.  4410087589  9      ABHIJIT CHOWDHURY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31206.  4410085387  1      SOURAV MALLICK                   31256.  4410087625  9      SUBHAJIT BANERJEE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31207.  4410085405  1      AYAN BAUL                        31257.  4410087728  9      PRATIK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31208.  4410085432  9      KAJAL GUPTA                      31258.  4410087763  9      SUSMITA KHANRA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31209.  4410085484  6      JENARUL SK                       31259.  4410087812  9      ANUPAMA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31210.  4410085493  1      SANAJIT MONDAL                   31260.  4410087838  9      SUNITI KUMAR SANTRA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31211.  4410085558  1      PRONOJIT SAHA                    31261.  4410087927  6      SHUBHAM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31212.  4410085569  6      SUJEL MAHAMMAD                   31262.  4410087956  0      MD SHAQUIB KHAN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31213.  4410085594  1      DIPANJAN SAHA                    31263.  4410088042  1      SNEHASISH MONDAL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31214.  4410085643  9   5  ARGHA DAS                        31264.  4410088141  9      DEBJIT MAL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31215.  4410085658  6 3    SOUMEN PAUL                      31265.  4410088237  9 3    RAMESH CHANDRA MANDAL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31216.  4410085733  1      PRIYANKA SANTRA                  31266.  4410088362  9      SOUPTIK PAUL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31217.  4410085802  9      ARIJIT NAG                       31267.  4410088437  1      PAMELA BARMAN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31218.  4410085829  6      RAMESH KUMAR YADAV               31268.  4410088450  6      ABDUL SULEMAN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31219.  4410085915  1      SUMIT KALSA                      31269.  4410088505  6      SUDIP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31220.  4410085926  1      SHREYASRI LAHA                   31270.  4410088565  9      SIDDHARTHA BHATTACHARYA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31221.  4410085992  1      PRADIP KR BISWAS                 31271.  4410088577  1      DEBJYOTI SAHA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31222.  4410086021  0      SWARUP KUNDU                     31272.  4410088586  9      MADHUMITA HAZRA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31223.  4410086032  1      SUBRATA DAS                      31273.  4410088632  1      PROSENJIT BALA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31224.  4410086223  2      AMAN KUMAR SAH                   31274.  4410088688  6      ANSHU KUMAR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31225.  4410086356  1      SUBRATA HALDER                   31275.  4410088760  1      RAMESH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31226.  4410086395  6      MD ALAMGIR                       31276.  4410088812  6      PAPIA DEBNATH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31227.  4410086424  2      MAHIMA CHOUDHARY                 31277.  4410088852  2      DEBASHISH MANDAL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31228.  4410086457  9   8  NILOTPAL BHOWMIK                 31278.  4410088863  0      PRIYANSHU RAJAT RAJ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31229.  4410086491  9      AVINASH KUMAR ROY                31279.  4410088865  1      SAIONTA HALDER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31230.  4410086536  9      SHIVENDRA GUPTA                  31280.  4410089032  1      MAHADEB HALDER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31231.  4410086549  0      KAHKESHAN PERWEEN                31281.  4410089076  1      NAYANIKA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31232.  4410086581  1      SHUBHANKAR BARMAN                31282.  4410089106  1      SAUBHIK MRIDHA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31233.  4410086610  1      SURAJ MONDAL                     31283.  4410089199  1      DEBBRATA BAIDYA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31234.  4410086617  6      MD ASIF ANSARI                   31284.  4410089259  1      BISWAJYOTI ROY SARKAR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31235.  4410086640  1      TUSHAR MONDAL                    31285.  4410089269  6      RABI GHOSH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31236.  4410086654  1      SUDIP KUMAR PARUI                31286.  4410089340  1      RITAM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31237.  4410086663  1      AMIT KUMAR                       31287.  4410089489  0      MILAN CHAKRABORTY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31238.  4410086717  1      JOY SAHA                         31288.  4410089610  1      PRADIP KR BARMAN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31239.  4410086893  1      SOUMYAJIT DAS                    31289.  4410089657  1      SUBHARTHI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31240.  4410086897  1      DEBJYOTI MONDAL                  31290.  4410089712  1      ANIK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31241.  4410086945  1      KABIR KUMAR                      31291.  4410089852  1      JAYDEB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31242.  4410086950  1      PINAKI PRASAD MONDAL             31292.  4410089859  9      MANISH KUMAR RAI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31243.  4410087013  9      CHETAN KESHRI                    31293.  4410089866  1      SIKTA HALDAR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31244.  4410087029  6 3    JAMAL AHMED                      31294.  4410089867  1      ABHIJIT SARDAR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31245.  4410087042  0      PRITI JANA                       31295.  4410089912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31246.  4410087093  0      SURAJIT MAITY                    31296.  4410089975  1      SUMIT RAJBONSHI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31247.  4410087114  0      SMRITI MUKHERJEE                 31297.  4410090040  9      RAKA DHAR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31248.  4410087123  9      SOURAV SAHA                      31298.  4410090091  1      SUBHANKAR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31249.  4410087136  1      DEBOJYOTI SARCAR                 31299.  4410090140  1      APURBA BAR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31250.  4410087149  1      DEBOJYOTI SAHA                   31300.  4410090150  1      PARTHA KHALUA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31301.  4410090220  9      RAJESH SHIB                      31351.  4410094193  1      SOUMYAJIT DERA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31302.  4410090235  1      SOUMYAJIT DAS                    31352.  4410094214  9      PARAMITA BAIRAGI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31303.  4410090327  6      SUDIP MONDAL                     31353.  4410094238  1      AGNIVA RANJAN DAS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31304.  4410090334  1      PINTU BISWAS                     31354.  4410094273  2      BAJRANG KUMAR MANDAL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31305.  4410090347  6      SUBRATA KARMAKAR                 31355.  4410094282  1      KALLYANI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31306.  4410090497  1      PRITAM BISWAS                    31356.  4410094288  1      SANDIP NANDY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31307.  4410090573  1      SHREYASI SAHA                    31357.  4410094366  9      SOHINI ADAK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31308.  4410090579  9      ANIRBAN KOLE                     31358.  4410094392  1      ADITI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31309.  4410090729  1      TULU SAHA                        31359.  4410094623  0      SUSANTA PAUL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31310.  4410090760  1      ABHISHEK KUMAR CHANCHAL          31360.  4410094666  1      JOY MONDAL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31311.  4410090763  9      AYUSHI BOHARA                    31361.  4410095028  0      SAYANDIP BANERJEE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31312.  4410090894  2      ABHAY KUMAR MANDAL               31362.  4410095127  6      SROBANA 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31313.  4410091035  2      ALOK KUMAR                       31363.  4410095152  6      PRITAM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31314.  4410091110  1      SUMAN BISWAS                     31364.  4410095166  6      AMIT  MALAKAR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31315.  4410091127  9      MADHUSHREE GUHA                  31365.  4410095331  9      TUHIN SUR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31316.  4410091128  9 3    HIMADRI SHANKAR NANDY            31366.  4410095422  9      ASHOKE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31317.  4410091130  9   4  RUDRA SARKAR                     31367.  4410095435  9      SAMANWAY ADAK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31318.  4410091477  6      PRATYAY MITRA                    31368.  4410095451  6      OINDRILA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31319.  4410091753  6      MUKESH KUMAR                     31369.  4410095490  1      RAHUL RAJAK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31320.  4410091795  1      SUMIT DAS                        31370.  4410095538  9      HIMADRI SEKHAR BHANDARI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31321.  4410091929  1      NILUTPAL BAG                     31371.  4410095620  9      KUNTAL CHATTERJEE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31322.  4410091964  1      SOURAV MITRA                     31372.  4410095626  0      HIMADRI MAITI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31323.  4410092131  6      TATHAGATA GHOSH                  31373.  4410095715  9      BINAYAK 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31324.  4410092141  1      DIPANKAR DHALI                   31374.  4410095809  1      RAJDIP PURKAIT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31325.  4410092148  6      BEDADYUTI SAHA                   31375.  4410095811  0      SOUVIK MAJI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31326.  4410092256  9      PRITAM DAS                       31376.  4410095896  0      DEBARUN SAHA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31327.  4410092267  6      ATINDRA ROY                      31377.  4410095991  0      ANUPAM MUKHERJEE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31328.  4410092294  1      SUBHAJIT DAS                     31378.  4410095993  1      SUBHASH CHOWDHURY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31329.  4410092482  9      SOURAV MULA                      31379.  4410096010  9      SURAJIT SANTRA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31330.  4410092601  1      SHUBHAJIT PRAMANICK              31380.  4410096011  1      APURBA KUMAR BARMAN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31331.  4410092712  1      TIYASA  HALDAR                   31381.  4410096169  9      AKASH CHOWDHURY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31332.  4410092721  0      DEBJIT SARKAR                    31382.  4410096210  1      SAYANTAN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31333.  4410092751  0      RITWICK SARKAR                   31383.  4410096229  1      DIPAN BALA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31334.  4410092934  9      SOURAV GHORAI                    31384.  4410096317  9      AVISHEK MODAK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31335.  4410092965  1      TANMAY DAS                       31385.  4410096359  9      SOHAM MUKHERJEE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31336.  4410093312  6      ARPAN GHOSH                      31386.  4410096421  0      NARAYAN NANDI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31337.  4410093323  1      TUSSHAR SARKAR                   31387.  4410096441  6      SOUVEN BANIK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31338.  4410093434  0      SOURAV JANA                      31388.  4410096521  1      BABLU HALDER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31339.  4410093444  9   4  YASHWANT KUMAR RAI               31389.  4410096546  2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31340.  4410093455  0      SATYAJIT DOWARY                  31390.  4410096559  1      BIMAL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31341.  4410093478  9      DIPAN DAS                        31391.  4410096592  2      SIPRABATI MURMU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31342.  4410093547  2      MANOJ KUMAR SHAW                 31392.  4410096688  9      ATANU KUMAR MANDAL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31343.  4410093553  9      AYAN BANERJEE                    31393.  4410096695  6      TUHIN SADHUKHAN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31344.  4410093783  9      ABHISHEK CHATTERJEE              31394.  4410096705  6      PRABHAT  KUMAR  MAHATO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31345.  4410093784  0      PIU MONDAL                       31395.  4410096709  6      KARISHMA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31346.  4410093946  9      SRIJAN CHATTERJEE                31396.  4410096739  1      ARJUN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31347.  4410094013  9      SOHOM BANERJEE                   31397.  4410096774  9      ANIRUDDHA MITRA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31348.  4410094026  1      KHUSHBOO KUMARI                  31398.  4410096824  1      BIPLAB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31349.  4410094059  9      MASUM CHOUDHARY                  31399.  4410096938  6   4  DIPANJANA PAUL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31350.  4410094151  6      MANISH KUMAR                     31400.  4410096963  9      BAIJIT MONDAL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31401.  4410097014  9      NABANIL CHATTERJEE               31451.  4410100177  0      CHANDAN 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31402.  4410097094  1      KISHAN KUMAR SONKAR              31452.  4410100228  1      ROHIT RAJAK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31403.  4410097151  9   5  SADDAM HOSSAIN MIRZA             31453.  4410100331  6      TARKESHWAR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31404.  4410097172  6      BISWANATH NATH                   31454.  4410100439  1      PROKASH MALLICK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31405.  4410097217  1      SHREYA MANDAL                    31455.  4410100484  1      UTTAM NASKAR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31406.  4410097246  1      SUDIPTA RANI DAS                 31456.  4410100561  9      SUMAN KUMAR THAKUR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31407.  4410097321  1      KANAK RANJAN SARKAR              31457.  4410100603  9      MEHUL PANDAY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31408.  4410097335  9      SAYANTAN SENGUPTA                31458.  4410100648  1      AKASH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31409.  4410097468  6      SONU KUMAR SHA                   31459.  4410100764  9 3    SUBRATA SEN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31410.  4410097510  6      ABHIK KARMAKAR                   31460.  4410100770  1      SOUMYA NASKAR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31411.  4410097541  1      BHIM ROY                         31461.  4410100801  9      SHRUTI 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31412.  4410097591  1      ARPAN HAZRA                      31462.  4410100919  2      AKASH KUMAR PASWAN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31413.  4410097618  1      SOUVIK MANDAL                    31463.  4410100943  6      PAWAN KUMAR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31414.  4410097650  1      DEBANJAN HALDER                  31464.  4410100956  1      AMRITA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31415.  4410097859  9      KUHELI BHAKTA                    31465.  4410100993  9      ANTAREEP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31416.  4410097876  6      RAHUL THAKUR                     31466.  4410101456  9      SHAIBAL BASU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31417.  4410097889  9      AVIK PAUL                        31467.  4410101681  6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31418.  4410098021  0      DINKAR PANDEY                    31468.  4410101732  9      SREEJAN MUKHERJEE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31419.  4410098031  1      ANINDYA SUNDAR BISWAS            31469.  4410101744  1      ARINDAM NASKAR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31420.  4410098035  1      SAIKAT BISWAS                    31470.  4410101798  0      INDRANI CHAKRABORTY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31421.  4410098069  9      BAPPA MONDAL                     31471.  4410101828  9      SUPARNA JANA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31422.  4410098076  6      MD SHAHZADA                      31472.  4410101865  6      MD ASHIK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31423.  4410098175  9      TANIMA SEN                       31473.  4410101957  6      RAUSHAN JAMAL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31424.  4410098185  1      SUVAM SAHA                       31474.  4410102013  6      SUDIP SADHUKHAN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31425.  4410098208  9      MANISH SARKAR                    31475.  4410102031  1      SAURAV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31426.  4410098219  2      NANI GOPAL TANTI                 31476.  4410102064  6      ASIF IQBAL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31427.  4410098221  6      SHUBHRAJYOTI MONDAL              31477.  4410102075  1      BIPRAJYOTI MONDAL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31428.  4410098261  1      SUMIT DAS                        31478.  4410102089  9      SUMAN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31429.  4410098422  9      AKASH KUMAR VERMA                31479.  4410102094  1      DIGONTA PURKAIT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31430.  4410098424  6      ARNAB GHOSH                      31480.  4410102122  1      MANABENDRA NATH SARKAR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31431.  4410098463  6      ARVIND KUMAR                     31481.  4410102131  1      SATYAJIT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31432.  4410098555  1      BISWAJIT BHAKTA                  31482.  4410102201  6      INDRANIL BHADRA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31433.  4410098740  1      SAMRAT BARUI                     31483.  4410102250  9      SHOHINI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31434.  4410098810  1      NIKHIL RAJAK                     31484.  4410102310  6      MD BARKATULLA MOMIN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31435.  4410098883  1      PRASUN ROY                       31485.  4410102348  6      PRADIP PAUL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31436.  4410098886  1      PIJUSH GUREY                     31486.  4410102372  1      DIPANKAR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31437.  4410098947  9      ANIRBAN MONDAL                   31487.  4410102405  9      SWIKRITI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31438.  4410098993  9      SOUPTIK KHETO                    31488.  4410102408  9   8  DHIRAJ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31439.  4410099188  9      SHUBHANKAR SAHA                  31489.  4410102456  2      RAHUL KUMAR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31440.  4410099219  9   4  PRANESH DAS                      31490.  4410102462  6 3    KUMAR AMOL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31441.  4410099233  9      SUBHAJIT SARKAR                  31491.  4410102669  6      PRITAM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31442.  4410099345  1      TRISHANU DAS                     31492.  4410102753  6      DEBMALYA PAL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31443.  4410099463  6      MOUSAM BAG                       31493.  4410102754  1      SUMAN PRADHAN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31444.  4410099473  1      MANAB BISWAS                     31494.  4410102766  1      SOVAN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31445.  4410099671  9      BIDISHA CHATTERJEE               31495.  4410102807  1      SUROJIT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31446.  4410099696  9      SOMNATH BHATTACHARJEE            31496.  4410102912  0      RAMPRATAP RAY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31447.  4410099877  0      SOVAN MAITI                      31497.  4410102928  1      AKSHAY KHAN DIGAR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31448.  4410100056  1      ROHAN MISTRY                     31498.  4410102966  6 3    MD KHALIQUE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31449.  4410100083  6      SOURAV SARKAR                    31499.  4410102973  0      RUMPA MAITY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31450.  4410100146  6      MD SAQUIB                        31500.  4410102997  1      MEGHNAD ROY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31501.  4410103021  9   4  ABDUL AZIZ                       31551.  4410105231  9      ANUSHNA MITRA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31502.  4410103044  2      RAJAT KACHARI                    31552.  4410105243  6      SUBHAM KUMAR GOND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31503.  4410103063  1      SURAJ SHAW                       31553.  4410105390  6      RANJAN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31504.  4410103087  6      KAUSHIK MAJUMDAR                 31554.  4410105427  9   4  CHANDAN SHAW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31505.  4410103141  1      ANISH RANJAN BISWAS              31555.  4410105452  6      SATYAPRIYO ROY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31506.  4410103274  0      SRIDAM NEOGI                     31556.  4410105475  1      BIKASH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31507.  4410103338  9      RIK MUKHOPADHYAY                 31557.  4410105498  6      SHAMPA NANDI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31508.  4410103347  1      NIRMAN SHARMA                    31558.  4410105599  1      SAIKAT NASKAR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31509.  4410103365  6      ASIKUL ISLAM                     31559.  4410105649  1      SWARAT SABUI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31510.  4410103369  1      AMIT SARKAR                      31560.  4410105918  1      SANJU HALDER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31511.  4410103374  2      BIDYUT MURMU                     31561.  4410106045  6      BAJRANG KUMAR BHAGAT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31512.  4410103443  6      SAGARDIP GHOSH                   31562.  4410106120  6      SUVRA CHANDA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31513.  4410103455  1      ANIMESH CHOUDHARY                31563.  4410106166  9      SAMIRAN CHATTERJEE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31514.  4410103458  9 3    MUKESH AGARWAL                   31564.  4410106192  1      BIKRAM SARDAR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31515.  4410103464  1      RAJESH NASKAR                    31565.  4410106218  1      PAWAN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31516.  4410103535  9      SOUVIK SAHOO                     31566.  4410106274  1      AMIT KUMAR PRASAD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31517.  4410103648  6      MD NASIM                         31567.  4410106390  0      SOUVIK SETH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31518.  4410103668  9      BIJOY PAUL                       31568.  4410106391  1      RAKESH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31519.  4410103673  1      SUMAN KUMAR SAHA                 31569.  4410106431  1      PALLAB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31520.  4410103701  2      BIJAY KUMAR RAY                  31570.  4410106440  1      SANTONU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31521.  4410103713  9      SHREEJA GHOSH                    31571.  4410106443  0      KUMAR SHIVAM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31522.  4410103882  1      BIPLAB BARMAN                    31572.  4410106523  6      GOUTAM DEBNATH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31523.  4410103907  1      SOURAV KUMAR SARDAR              31573.  4410106541  9      ANKITA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31524.  4410104079  9      NEERAJ AGARWAL                   31574.  4410106602  1      SOURAV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31525.  4410104137  9      SOUJANNA MITRA                   31575.  4410106662  1      ISHEKA HELA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31526.  4410104163  9   7  SUMAN CHOUDHURY                  31576.  4410106672  9      ARPITA MAJI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31527.  4410104240  9      SUDIN BISWAS                     31577.  4410106680  6      RAHUL DATTA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31528.  4410104260  1      APURBA SARKAR                    31578.  4410106728  6      MD ASIF SK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31529.  4410104396  1      AMIT BARAI                       31579.  4410106748  1      SAMIK HALDER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31530.  4410104404  9      SAIKAT PRAMANIK                  31580.  4410106761  1      ARGHYA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31531.  4410104436  1      MRINAL SARKAR                    31581.  4410106859  0      SIDDHARTHA DAS BAIRAGYA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31532.  4410104440  1      SAIKAT SARKAR                    31582.  4410106916  9      MOULI CHATTORAJ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31533.  4410104447  6      RANJEET KUMAR                    31583.  4410106932  6      AVINASH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31534.  4410104459  9      OISHIK RAY                       31584.  4410107214  6      RAUNAK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31535.  4410104516  1      SAYAK SARKAR                     31585.  4410107328  6      DIBAKAR AICH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31536.  4410104557  9 3    GOUTAM DAS                       31586.  4410107400  1      SASANAM SAGAR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31537.  4410104617  9      RUPSHA ROY                       31587.  4410107427  9      SUCHISHRA TRIPATHY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31538.  4410104633  1      SAYAN SARKAR                     31588.  4410107431  6      ANOOP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31539.  4410104691  1      ANIRBAN MONDAL                   31589.  4410107437  0      BISWANATH MONDAL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31540.  4410104724  0      ANUJ KUMAR SHARMA                31590.  4410107656  6      ABHIJIT SAHOO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31541.  4410104728  0      NIKHIL KUMAR PANDEY              31591.  4410107815  9      ARKADEEP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31542.  4410104730  9      UDDALAK RAY                      31592.  4410107837  9      RAHUL DATTA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31543.  4410104758  1      SUKANTA BISWAS                   31593.  4410107914  1      JIT SARKAR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31544.  4410104789  6      KHUSHBOO GUPTA                   31594.  4410107956  1      ARJU BISWAS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31545.  4410104808  6      RITAM GHOSH                      31595.  4410107973  1      ROHAN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31546.  4410104936  1      TAMAL GAYEN                      31596.  4410107983  0      RAJU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31547.  4410104982  9      AMIT KUMAR DEY                   31597.  4410108038  6      ABHIJEET MONDAL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31548.  4410105038  6      ANKUSH PAUL                      31598.  4410108050  1      AMIT NASKAR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31549.  4410105147  9      SUPRIYO GORE                     31599.  4410108056  1      NAYAN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31550.  4410105164  9      SOURON RAY                       31600.  4410108120  9      AVISHEK DHALI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31601.  4410108238  1      DEBANGSHU SARKAR                 31651.  4410111957  0      SOURAV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31602.  4410108272  6      RAHUL GUPTA                      31652.  4410112095  6   5  AKASH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31603.  4410108273  1      LUCKY SARKAR                     31653.  4410112362  0      KOUSTAV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31604.  4410108521  9   5  SAMIR NAYAK                      31654.  4410112411  6      KABI SANKAR MAHATA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31605.  4410108554  1      NABINA SARKAR                    31655.  4410112527  9      KAMALAKANTA MUKHERJEE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31606.  4410108668  1      TINA ROY                         31656.  4410112557  1      SUDIP BEPARY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31607.  4410108734  9      SOURAV KHAN                      31657.  4410112594  1      SOUMITRA BHUNIA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31608.  4410108786  9      SOUMODIP GHOSHAL                 31658.  4410112677  1      ARNAB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31609.  4410108980  6      RAIHAN AFROZ                     31659.  4410112691  1      AMIT KUMAR SHAW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31610.  4410108996  1      NIRUPAM SARKAR                   31660.  4410112694  6      CHAYAN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31611.  4410108999  1      ARPAN MONDAL                     31661.  4410112757  9      SAIKAT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31612.  4410109013  1      ABHISEK DAS                      31662.  4410112769  6      RAJEEV CHOWDHARY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31613.  4410109061  9      ABHISHAK SARKAR                  31663.  4410112775  1      ARINDAM SARDAR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31614.  4410109243  6      SOUNAK DHOLAY                    31664.  4410112787  9      PINAKI JANA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31615.  4410109392  9      SHUPRATIM DEY                    31665.  4410112888  9      ANKUSH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31616.  4410109397  9      ANKIT KUMAR SINGH                31666.  4410112914  1      POONAM KUMARI PRASAD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31617.  4410109414  0      AYUSH RANJAN ROY                 31667.  4410112922  1      SUDIPTA HALDER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31618.  4410109507  1      BIKRAM MONDAL                    31668.  4410112936  6      NRISOM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31619.  4410109641  1      RAHUL DAS                        31669.  4410112941  9   5  PAMPA BHANDARI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31620.  4410109836  2      AMIT KUMAR                       31670.  4410112961  0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31621.  4410109873  6      PRASENJIT DUTTA                  31671.  4410112975  1      PRITAM SARDAR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31622.  4410109957  0      SIMRAN KAUR                      31672.  4410113017  1      SUBHADIP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31623.  4410109976  1      SAMAR MANDAL                     31673.  4410113098  0      UJJWAL BERA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31624.  4410109981  6 3    HASIB RAJA NAZIR                 31674.  4410113168  2      GUDDU KUMAR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31625.  4410110079  1      ADITYA NATH VISHWAKARMA          31675.  4410113177  1      PRITAM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31626.  4410110266  9      RISHABH DAS                      31676.  4410113198  1      KRISHNA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31627.  4410110346  1      SHAYAN DAS                       31677.  4410113216  9      KOYAL MAJUMDAR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31628.  4410110400  1      AVIK HALDER                      31678.  4410113245  6      MONALISHA  LAHA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31629.  4410110528  6      UDIT NARAYAN SINGH               31679.  4410113313  9      DEEP SARKAR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31630.  4410110548  1      VIKRAM SEBAI                     31680.  4410113381  1      SHIVAM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31631.  4410110590  9 3    SHRIKANT CHOBEY                  31681.  4410113386  1      SUDHANSU MAHAPATRA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31632.  4410110668  9      BIKASH MANNA                     31682.  4410113481  9      ANINDYA KISHORE ROY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31633.  4410110834  1      MOULI NASKAR                     31683.  4410113545  9      SOUVIK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31634.  4410110862  1      SHREYASKAR DAS                   31684.  4410113635  1      NABAJYOTI NAHA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31635.  4410110892  9      MEGHDOOT PAN                     31685.  4410113756  6      BITAN KUNDU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31636.  4410110952  1      NILADRI SEKHAR DAS               31686.  4410113770  9 3    PRABHANJAN CHOUDHURY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31637.  4410110966  0      SOUMYA DE                        31687.  4410113824  9   4  SADDAM HOSSAIN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31638.  4410111037  9      SHOVAN KAR                       31688.  4410113866  1      BANTI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31639.  4410111063  9      SOURAV ADHIKARY                  31689.  4410113893  6      MD SAMIM HOSSAIN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31640.  4410111339  6      SUBHAJIT MONDAL                  31690.  4410113987  1      LAKHI KOIRI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31641.  4410111438  1      SUVOBRATA HALDER                 31691.  4410114018  1      SUMAN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31642.  4410111446  1      BISHAL RAJAK                     31692.  4410114185  6      SUSPAL BHAR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31643.  4410111470  9      MAMONI PAUL                      31693.  4410114193  1      SOUVIK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31644.  4410111473  9      SOURAV PANI                      31694.  4410114257  9      PRITI BASU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31645.  4410111508  0      MANISH KUMAR                     31695.  4410114262  6      AMIT ROY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31646.  4410111527  1      SHILPA NASKAR                    31696.  4410114320  1      ADRIJA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31647.  4410111548  1      MILAN MANDAL                     31697.  4410114419  6      MD DILUAR SAIKH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31648.  4410111615  9      AKASH CHAKRABORTY                31698.  4410114447  1      DEBJYOTI BHAKAT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31649.  4410111799  9      ARUNAVA GARAI                    31699.  4410114559  1      SUBHRA TARAFDAR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31650.  4410111814  9      SREELEKHA MAITY                  31700.  4410114629  1      DIBBENDU SARKAR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31701.  4410114661  6      MD REYAZ ANSARI                  31751.  4410118486  9      SHRADDHA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31702.  4410114701  9      DEV KRISHNA ROY                  31752.  4410118561  9      DEEPAYAN JHA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31703.  4410114797  1      SWARUP KUMAR MUSTAFI             31753.  4410118568  6      DEBASISH GARAI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31704.  4410114855  9      ARONI BASU ROY                   31754.  4410118820  9   5  MONISHA SWARNAKAR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31705.  4410114950  9      DHRUBADYUTI DUTTA                31755.  4410118872  1      DIP KARMAKAR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31706.  4410115007  1      MAINAK HALDAR                    31756.  4410119124  0      AMIT KUMAR MANNA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31707.  4410115187  1      PRIYANKA ROY                     31757.  4410119185  1      RIMA HALDER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31708.  4410115218  9      DEBOJIT MANDAL                   31758.  4410119211  1      SAIBAL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31709.  4410115240  1      SOURAV DAS                       31759.  4410119251  1      TANUP ROY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31710.  4410115247  6      KUNDAN KUMAR                     31760.  4410119356  2      MANOJ RANA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31711.  4410115309  9      SUSANTA BISWAS                   31761.  4410119475  1      SNEHASHIS CHOWDHURY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31712.  4410115674  1      SOUMIK DAS                       31762.  4410119515  6      HEERA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31713.  4410115709  1      NILKAMAL HALDER                  31763.  4410119612  0      PUJA DEY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31714.  4410115796  1      PARTHA SARKAR                    31764.  4410119620  9      ARPITA CHAKRABORTY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31715.  4410115903  6   4  DIPTAYAN DAS                     31765.  4410119710  6      ARGHADEEP NANDI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31716.  4410115920  9      ARCHISMAN KHAMARU                31766.  4410119764  0      PRITHWISH DOLUI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31717.  4410115968  0      SUBRATA MALLICK                  31767.  4410119870  6      RAJENDRA KUMAR MONDAL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31718.  4410115980  9      TARASHANKAR ADHIKARI             31768.  4410119894  9      KOYEL ROY CHOWDHURY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31719.  4410116020  1      INDRANIL SARKAR                  31769.  4410120043  1      TRIDIB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31720.  4410116026  1      NIRANJAN CHAUDHARY               31770.  4410120074  9      SUBHAJIT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31721.  4410116085  1      RAJESH KUMAR BISWAS              31771.  4410120489  1      BIJAY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31722.  4410116145  1      JOY MONDAL                       31772.  4410120509  6      ARPAN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31723.  4410116277  9      ANKAN SAHA                       31773.  4410120520  9      ANKIT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31724.  4410116319  1      SOURAV MOHANTA                   31774.  4410120539  1      RITESH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31725.  4410116434  9      RAJMITA SEN                      31775.  4410120617  6      JAYENDRA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31726.  4410116528  6      SAMIRAN PAL                      31776.  4410120663  9      MALOY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31727.  4410116614  9      AYUSH MITRA                      31777.  4410120738  6      ALOK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31728.  4410116894  9      AYAN SAHA                        31778.  4410120868  1      BALARAM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31729.  4410116908  1      MILON BISWAS                     31779.  4410120875  6      JAYANTA MASANTA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31730.  4410116991  1      MANJARI MAJUMDAR                 31780.  4410120920  9      ANJAN MANNA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31731.  4410117030  0      SUROJIT MONDAL                   31781.  4410120980  6      SAHID AFRIDI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31732.  4410117142  1      NAYANIKA ROY                     31782.  4410121007  6      MD TANWEER HASSAN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31733.  4410117230  9      MONISHA DAS                      31783.  4410121041  1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31734.  4410117300  9      BINIT SHARMA                     31784.  4410121358  1   5  SHUSHOMAY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31735.  4410117354  1      SUMAN BISWAS                     31785.  4410121438  6      NITESH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31736.  4410117437  9      MAYUKH MUKHOPADHYAY              31786.  4410121465  6      ADITYA SHAW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31737.  4410117483  0      BIBEK DAS                        31787.  4410121481  9   5  SATYAM KUMAR TIWARY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31738.  4410117572  1      SANJAY RAM                       31788.  4410121509  9      KARTICK KUMAR BANIK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31739.  4410117619  6      DHIRAJ KUMAR SINGH               31789.  4410121714  9 3    SANJAY KARMAKAR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31740.  4410117704  1      SAHELI SAHA                      31790.  4410121751  2      FAGU MARANDI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31741.  4410117887  9      DIBYARUP DE HALDAR               31791.  4410121786  1      PAPIYA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31742.  4410117994  1      ABHISH RAJAK                     31792.  4410121819  1      SOMNATH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31743.  4410118020  9      TITIRSA BERA                     31793.  4410121867  9      SOMA SAHA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31744.  4410118089  2      BITTU RAUTH                      31794.  4410121992  9      SOUVIK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31745.  4410118117  0      SANTANU MAJI                     31795.  4410122062  1      ANKAN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31746.  4410118227  9      SOUMYADEEP GHOSH                 31796.  4410122128  6      AZAD ALI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31747.  4410118232  9   7  TANUSREE BHOWMICK                31797.  4410122139  2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31748.  4410118262  9      PAPRI CHATTERJEE                 31798.  4410122151  2      MUNNA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31749.  4410118270  6      ARIJIT GIRI                      31799.  4415000181  1      SUKHDEB 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31750.  4410118450  6      SANJIV KUMAR BHAGAT              31800.  4415000182  9 3    RAMAN KUMAR JHA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319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31801.  4415000270  6      GOPAL GHOSH                      31851.  4415005900  6   5  ANIRBAN NANDI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31802.  4415000313  1      PUJA DAS                         31852.  4415006084  2      PASSANG TASHI SHERPA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31803.  4415000442  1      RATAN SARKAR                     31853.  4415006225  1 3    ANIL KUMAR MALIEK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31804.  4415000717  1      NABARUN BHAKTA                   31854.  4415006280  2      ROHIT SHERPA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31805.  4415000799  6      AVIJIT PAL                       31855.  4415006346  1      ANUP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31806.  4415000958  1      SUBHASH RAJAK                    31856.  4415006755  1      DIBYANDU ROY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31807.  4415001058  1      MANIK KUMAR DAS                  31857.  4415006865  9 3    SANJAY CHATTERJEE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31808.  4415001145  1      PRASOON BISWAS                   31858.  4415006944  6      SRIBASH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31809.  4415001236  6      DIPTA BASAK                      31859.  4415007204  1      SURAJ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31810.  4415001243  1      SUBHAM DAS                       31860.  4415007367  6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31811.  4415001596  1      BIBEK BARMAN                     31861.  4415007463  6      PRASANNA 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31812.  4415001663  6      SOURAV TALUKDER                  31862.  4415007582  1      JAYDEV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31813.  4415001784  2   8  SUBHA LEPCHA                     31863.  4415007702  1      PRASENJIT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31814.  4415001934  1      SABYASACHI BARMAN                31864.  4415007711  6      SUBRATA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31815.  4415002030  1      RAKESH SHARMA                    31865.  4415007860  1      SUSANTA KR DAS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31816.  4415002052  1      ARPITA MAHATO                    31866.  4415008049  9   5  SUDIPTA SEN CHOUDHURY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31817.  4415002060  9      SOURAV PAUL                      31867.  4415008550  1      SUVHAM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31818.  4415002079  1      SAGAR SARKAR                     31868.  4415008576  2      SAMDEN LEPCHA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31819.  4415002081  1      PINTU ROY                        31869.  4415008634  9 3    PRODIPTA KR SINGHA ROY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31820.  4415002083  1      JAGANNATH BASUNIA                31870.  4415008665  6   5  DIPTESH DEBNATH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31821.  4415002123  0      BISWAJIT DEY SARKAR              31871.  4415008674  1      DIPBENDU SARKAR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31822.  4415002126  9 3    RAVIKANT                         31872.  4415008708  1      TANUMAY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31823.  4415002219  1      RAHUL BARMAN                     31873.  4415009026  6      RAHUL THAKUR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31824.  4415002352  2      ZENGEN BHUTIA                    31874.  4415009328  1      BANASREE RAY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31825.  4415002409  9      MAYUKH DAS                       31875.  4415009527  1      SAYAK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31826.  4415002469  1      SOURAV MANDAL                    31876.  4415009644  1      PRATTAY DUTTA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31827.  4415002572  1      SOUMAJIT DAS                     31877.  4415009658  1      SUJIT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31828.  4415002693  9      SUSMITA CHOWDHURY                31878.  4415009725  1      AADITYA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31829.  4415002728  2      LITON KUMAR SOREN                31879.  4415009783  9      ASIT KUMAR GHOSH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31830.  4415002934  6      PRATIBHA KUMARI                  31880.  4415009784  1      RIMU RAY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31831.  4415002936  9 3    DIPANJAN DATTA                   31881.  4415009797  9      SAPTASHWA DEY SARKAR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31832.  4415002989  1      GUDDU BARMAN                     31882.  4415009873  6      ANGSHUK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31833.  4415003067  1      JAYABRATA ROY                    31883.  4415009947  9 3    AMIT RANJAN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31834.  4415003175  1      ANNESHA DAS                      31884.  4415009948  6   5  SHUVOJIT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31835.  4415003460  9      MD NAYAB ALAM                    31885.  4415009979  1      SABUJ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31836.  4415003620  1      AVIJIT KARMAKAR                  31886.  4415010122  6      SATYAM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31837.  4415003692  6      APARAJITA MODAK                  31887.  4415010361  2      LAKPA TENZING SHERPA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31838.  4415003946  1      SHIBA SAHA                       31888.  4415010515  0      ANIKET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31839.  4415004005  6      OM PRAKASH PRASAD                31889.  4415010713  9   7  POOJA SHA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31840.  4415004041  6      RAKESH DEBNATH                   31890.  4415010842  9      MD RAHIL MAHMOOD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31841.  4415004183  9 3    AVIBRATA DEY                     31891.  4415010911  9   4  MANISH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31842.  4415004412  9      PRIYANKAR SARKAR                 31892.  4415010941  1      DEBASHIS RAY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31843.  4415004776  6      SAPTADEEP SAHA                   31893.  4415010972  1      SUMAN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31844.  4415004875  2      ISHANI TAMANG                    31894.  4415011546  0      BIKRAM 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31845.  4415005094  6      SATYAM KUMAR                     31895.  4415011581  1   5  CHANDAN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31846.  4415005110  1      NARAYAN DAS                      31896.  4415011642  6      SUDARSHAN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31847.  4415005285  1      VISHAL ROY                       31897.  4415011701  1   5  DIGJOY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31848.  4415005455  6      DIPA KARMAKAR                    31898.  4415011785  1      SANTANU SINGHA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31849.  4415005482  1      JOTISH KUMAR GOUR                31899.  4415012203  6      RITESH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31850.  4415005717  9      ABHIK SARMADHIKARY               31900.  4415012284  2      PEMA NAMGYAL SHERPA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31901.  4415012375  2      ADARSH LIMBU                     31951.  4415019996  1      BAPI SIKDER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31902.  4415012443  1      PARTHADEB ROY                    31952.  4415020163  6      SUKAMAL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31903.  4415013184  1      SAUGATA MONDAL                   31953.  4415020380  6      SACHIN KUMAR GANESH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31904.  4415013228  2      LHAMIT LEPCHA                    31954.  4415020417  6 3    SUNIL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31905.  4415013936  9 3    AMIT KUMAR MISHRA                31955.  4415020446  2      JITEN KUMAR KHARWAR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31906.  4415013990  1      RAJIB  BARMAN                    31956.  4415020467  1      BISHAL KARMAKAR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31907.  4415014192  9      DEBALINA DEY                     31957.  4415021443  2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31908.  4415014258  1      DEEP BARUI                       31958.  4415021448  6 3    NAVEEN KUMAR MAURYA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31909.  4415014332  6      SUMIT KUMAR DAS                  31959.  4415021715  9 3    BISHWAJIT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31910.  4415014339  1      SUKUMAR ROY                      31960.  4415021764  6   5  SOMNATH 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31911.  4415014433  1      BISWAJIT BARMAN                  31961.  4415022243  2      PRAVEEN KUMAR GOND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31912.  4415014690  9      PRATIBHA KOMAL                   31962.  4415022302  2      SIMON TAMANG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31913.  4415014810  1      PRANESH DEBSARMA                 31963.  4415022483  1      PAUL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31914.  4415014893  1      UTPAL DAS                        31964.  4415022515  9      SAMIT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31915.  4415014923  1      RAJA SAHANI                      31965.  4415022909  1      SAMIR ROY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31916.  4415015057  9      SMITA SARKAR                     31966.  4415022944  9      CHANDAN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31917.  4415015525  0      MANISH KUMAR                     31967.  4415022959  1      DHRUBA BARMAN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31918.  4415015832  6      NITISH KUMAR                     31968.  4415023248  1      JIWAN BISWA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31919.  4415015946  6      TAMOJIT GHOSH                    31969.  4415023249  1      AJAY KUMAR MANDAL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31920.  4415015957  6   8  DWARIKA RAI                      31970.  4415023404  6      PRABIR PAUL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31921.  4415016082  1      SAUVIK SARKAR                    31971.  4415023405  6      SUDIP BHOWAL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31922.  4415016217  2      ANMOL MOKTAN                     31972.  4415023471  0      DEBARSHI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31923.  4415016825  1      PARAKRAM ROY                     31973.  4415023878  9      ARNAB DUTTA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31924.  4415016868  9      NITISH KUMAR JHA                 31974.  4415023895  1      DIPSHIKHA ADHIKARY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31925.  4415017018  9 3    AMITENDRA KUMAR                  31975.  4415023981  6      BARUN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31926.  4415017024  9   5  SUBHADIP SAHA                    31976.  4415024152  1      DIBYAJYOTI ROY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31927.  4415017045  1      LABANI SARKAR                    31977.  4415024231  2      SAMDEN PHINJO DUKPA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31928.  4415017180  6      SAGAR PAUL                       31978.  4415024254  2      AMIT KUMAR SAH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31929.  4415017369  0      SONU SINGH                       31979.  4415024261  2      RAJAT TIRKEY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31930.  4415017818  1      LIPIKA DAS                       31980.  4415024352  1      DIPAK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31931.  4415017856  1      BIJON ROY                        31981.  4415024379  6      PROKASH BALO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31932.  4415017867  1      SHUVANKAR SARKAR                 31982.  4415024537  9      DHRUBAJYATI 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31933.  4415017890  1      KOUSHIK SARKAR                   31983.  4415024624  1      RIKTA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31934.  4415017928  9 3    AMIT PRADHAN                     31984.  4415024872  1      KANIKA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31935.  4415018231  6      SOUVIK BHOWMIK                   31985.  4415025109  9      DEWASHIS RAI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31936.  4415018443  9      KOUSTAV SARKAR                   31986.  4415025268  1      BIKRAM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31937.  4415018551  1      VIKEY DARNAL                     31987.  4415025297  6      SANAULLYA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31938.  4415018854  9      PRANAY KUMAR MISHRA              31988.  4415025551  1      SAURAV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31939.  4415019059  1      TANMOY RANJAN SARKAR             31989.  4415025568  9      POUSHALI CHATTERJEE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31940.  4415019203  1      ANIKET SHARMA                    31990.  4415025658  9      OLIVIA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31941.  4415019286  1      SRIBASH SARKAR                   31991.  4415025737  0      NIRAJ ANAND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31942.  4415019304  6      MANASH BASAK                     31992.  4415025987  6      ADITYA SHRESTHA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31943.  4415019376  6      SANKHA SUVRA GHOSH               31993.  4415026029  2      SANDEEP KUMAR GOND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31944.  4415019446  9 3    AMIT KUMAR                       31994.  4415026105  1      NRIPENDRA NARAYAN PAUL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31945.  4415019469  9 3    VIJAY KUMAR GUPTA                31995.  4415026380  1      ADITYA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31946.  4415019523  1      AKASH MAHATO                     31996.  4415026424  1      SUBHAJIT DEB BARMAN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31947.  4415019687  1      RONY BISWAS                      31997.  4415026465  1      CHANDAN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31948.  4415019689  1      SUBARNA CHANDRA DAS              31998.  4415026483  6      NISCHAL GURUNG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31949.  4415019828  9 3    KRISHAN MURARI                   31999.  4415026608  9      MD PARWEZ ALAM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31950.  4415019936  1      SOURAV MAJUMDER                  32000.  4415026737  1 3    ARINDAM DAS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32001.  4415026901  1      PUJA SAHA                        32051.  4415033536  1      ARIJIT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32002.  4415027261  1      SUBHAJIT ROY                     32052.  4415033612  9      ABHISHEK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32003.  4415027344  1      PRABIR BARMAN                    32053.  4415033659  1      PRADIP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32004.  4415027627  1   5  DIPAK BARMAN                     32054.  4415033826  6      MAHARNAB KARMAKAR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32005.  4415027647  9      ABHISHEK KUMAR DAS               32055.  4415033917  1      ANNWESHA ROY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32006.  4415027756  9      SAGAR SIKDER                     32056.  4415034040  0      APURBA DEB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32007.  4415028041  2      TASHI PINTSO BHUTIA              32057.  4415034065  1      ARINDAM 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32008.  4415028287  1      RAJA BAITHA                      32058.  4415034231  0      PRABHAT KUMAR CHOUDHARY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32009.  4415028374  6      ANIRODH KUMAR DAS                32059.  4415035235  6      DEVASHISH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32010.  4415028562  9      BILASH THAPA                     32060.  4415035746  1      CHIRANJIT ROY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32011.  4415028738  1      SOUVICK MAJUMDAR                 32061.  4415035859  6      RIWAJ RAI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32012.  4415028782  9      AJOY SAHA                        32062.  4415035935  1      NARAYAN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32013.  4415028787  6      MINNATUL HAQUE                   32063.  4415036211  1      CHINMOY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32014.  4415029159  1      PALLAVI ROY                      32064.  4417000025  0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32015.  4415029230  6      DIPENDRA KUMAR                   32065.  4417000396  0   5  ADITYA KASHYAP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32016.  4415029351  1      SEKHAR SARKAR                    32066.  4417000438  9   5  MRITYUNJAY KUMAR TIWARI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32017.  4415029423  2      NIMA WANGDI SHERPA               32067.  4417000624  6      SANDIP KUMAR MAHATO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32018.  4415029444  6      BISWAJIT PAUL                    32068.  4417000650  1      SHIULI RUIDAS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32019.  4415029821  6      PANKAJ KUMAR MANDAL              32069.  4417000685  6      MD QAMAR ALAM ANSARI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32020.  4415029930  1      PRITHEERAJ PAUL                  32070.  4417000996  6      PRIYANSHU BURMAN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32021.  4415030132  6      SHILPA BASAK                     32071.  4417001023  1      SUSHMITA MAJI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32022.  4415030145  9      PRALAY KUMAR DATTA               32072.  4417001074  9      SANDEEP MANDAL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32023.  4415030149  1      SARAJIT SINGHA                   32073.  4417001255  9   7  RAJAN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32024.  4415030475  1      SOMAN ROY                        32074.  4417001271  6   7  MUKESH KUMAR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32025.  4415030476  6      TAPOBRATO GHOSH                  32075.  4417001281  0      AMRITANSHU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32026.  4415030499  1      DHRUBAJYOTI DAS                  32076.  4417001300  6      ABHIJEET PAUL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32027.  4415030641  1      KOUSHIK BARMAN                   32077.  4417001360  9      MD ARSHAD ALAM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32028.  4415030758  1      BANKIM BARMAN                    32078.  4417001600  9   5  REKHA KUMARI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32029.  4415030772  6      SARMAD KAMRAN                    32079.  4417001952  1      GAURAV BHAGAT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32030.  4415030940  2      PHURBU DOMA YALMOO               32080.  4417002036  6      MANDIRA SADHU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32031.  4415030974  1      GAUTAM RAY                       32081.  4417002189  1      SUBHAM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32032.  4415031021  6      TOTAN MANDAL                     32082.  4417002332  2      HEMANTO MURMU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32033.  4415031109  6      ARUN KUMAR GANESH                32083.  4417002343  1      AMIT KUMAR LAL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32034.  4415031152  9      JOYDEB SAHA                      32084.  4417002368  9      AKASH PRASAD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32035.  4415031312  2      ARADHNA LAMA YOLMO               32085.  4417002580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32036.  4415031329  2      SUBHANKAR TIRKEY                 32086.  4417002627  9   5  JAGDAMBA ROY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32037.  4415031409  6      BIDHAN MODAK                     32087.  4417002756  1      SUNITA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32038.  4415031426  0      SUHANI KUMARI                    32088.  4417002880  2      ROHIT KUMAR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32039.  4415031571  6      ANOY SARKAR                      32089.  4417002980  9      KALIPRASANNA MAJUMDAR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32040.  4415031585  1      DEBAJIT SINGHA                   32090.  4417003064  2      PARBATI HEMBRAM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32041.  4415031694  0      ANKAN GUHA MAJUMDAR              32091.  4417003123  6      KUMAR AJIT ANAND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32042.  4415031737  1      SAHEB ADHIKARY                   32092.  4417003130  6      DEEPAK PANDIT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32043.  4415031876  6      PRIYARANJAN PAUL                 32093.  4417003163  9      JIT ROY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32044.  4415031906  1      SUBHAMAY SARKAR                  32094.  4417003178  6      RITOO KUMARI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32045.  4415031953  1      BISWADIP DAS                     32095.  4417003201  9      SUPRATIM SARKAR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32046.  4415032153  6      DEEP KUMAR JAISWAL               32096.  4417003243  0      SHITAL SINHA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32047.  4415032651  6      PRASENJIT PAUL                   32097.  4417003290  1      SRABANTI KARMAKAR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32048.  4415032763  2      SAMPAT BARUA                     32098.  4417003422  0      ARPAN CHATTERJEE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32049.  4415032797  9 3    DHAN BAHADUR BUDHA               32099.  4417003661  1      SWATI PD NUNIA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32050.  4415032876  1      DIPANKAR MANDAL                  32100.  4417004032  6      GAUTAM KUMAR GUPTA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32101.  4417004660  6      ASHRAF REZA                      32151.  4417008636  6      HALDHAR PANDIT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32102.  4417004694  6      NEHA PRASAD                      32152.  4417008666  9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32103.  4417004868  1      HIRANMOY RAJWAR                  32153.  4417008724  6      PINKI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32104.  4417004889  1      DEEPKANA MONDAL                  32154.  4417008831  9      SIMRAN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32105.  4417004963  9      DIGAMBER KUMAR RAY               32155.  4417008835  1      PAWAN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32106.  4417005053  1      RUPA KM CHOUDHARY                32156.  4417008857  6      ROUSHAN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32107.  4417005062  1      SANDEEP NONIYA                   32157.  4417008872  6      ANJUM PARWEEN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32108.  4417005225  6      URMILA YADAV                     32158.  4417008907  0      NITESH KUMAR SINHA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32109.  4417005359  1      SOMA MAJI                        32159.  4417008960  0      IBTESAM ISHRAT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32110.  4417005386  6      JHANTU MONDAL                    32160.  4417009053  1      KAJAL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32111.  4417005408  6      MANNAN ANSARY                    32161.  4417009075  1   8  DEEPA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32112.  4417005511  6      MD ALTAF MOBIN                   32162.  4417009080  9      SONALI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32113.  4417005532  9      ABHISHEK KUMAR SINGH             32163.  4417009086  6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32114.  4417005594  6      ADIL RAZA                        32164.  4417009284  0      ABHAY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32115.  4417005676  9 3    CHINMOY MUDI                     32165.  4417009291  9      ATUL ANAND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32116.  4417005701  9      SAMYA SHIT                       32166.  4417009316  0      PURNIMA JHA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32117.  4417005712  0      PUJA MONDAL                      32167.  4417009319  6      PARTHA KHAN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32118.  4417005761  9      LAKSHMIKANTA CHAKRABORTY         32168.  4417009587  1      JAYATI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32119.  4417005812  6      AJIT KUMAR                       32169.  4417009610  6      PRASANNA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32120.  4417005828  6   5  GOPAL THAKUR                     32170.  4417009626  9      SUMAN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32121.  4417005956  6      DHANANJOY MAJI                   32171.  4417009706  9      RAHUL DASH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32122.  4417006252  9      BIKRAM PAL                       32172.  4417009813  9      ROHIT SADHU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32123.  4417006565  1      AMIT KUMAR PASI                  32173.  4417009915  9      SHREYA SILKY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32124.  4417006591  9      SUBHAM ADHIKARI                  32174.  4417010170  1      GOURAV KUMAR NONIA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32125.  4417006650  9      PRITAM CHAKRABORTY               32175.  4417010201  6      KARUNAMAY NANDI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32126.  4417006862  9 3    AMARDEEP GUPTA                   32176.  4417010240  6      MD EFTEKHAR AHAMED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32127.  4417006902  6      RAJANI KANT SAH                  32177.  4417010277  1      MANJEET SHAW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32128.  4417007005  1      CHANDAN HARIJAN                  32178.  4417010341  6      SHUVENDU KUMAR MAJHI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32129.  4417007046  1      JOYANTA MAJI                     32179.  4417010533  1      INDRANATH MAJI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32130.  4417007134  0      ROCKY PATTANAYAK                 32180.  4417010567  0      SULABH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32131.  4417007135  6      ANKIT KUMAR                      32181.  4417010574  9      ANJALI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32132.  4417007171  2      RINA KUMARI                      32182.  4417010697  6   8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32133.  4417007175  1      SHUBHAM KUMAR                    32183.  4417010717  9      ARUM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32134.  4417007462  9      SOUVIK MONDAL                    32184.  4417010720  9      MD FAISAL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32135.  4417007485  9      SACHIN KUMAR PANDIT              32185.  4417010866  9      ANGSHUK SUPAKAR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32136.  4417007640  6      RAVI KUMAR                       32186.  4417011031  9      SOURAV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32137.  4417007641  0      HIMANSHU SINGH                   32187.  4417011098  9      JEET ROY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32138.  4417007971  1      MRINMOY SIKDER                   32188.  4417011189  1      ROHIT KUMAR RAJAK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32139.  4417008075  0      KUMAR SURAJ                      32189.  4417011384  6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32140.  4417008120  1      KIRAN KUMARI KEWAT               32190.  4417011456  1      MANISH KUMAR RAM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32141.  4417008194  9 3    AMAR NATH SINGH                  32191.  4417011538  1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32142.  4417008197  1      SUNNY KUMAR NUNIA                32192.  4417011660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32143.  4417008235  9      JAYANT PRASAD SAH                32193.  4417011737  9      PALLAVI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32144.  4417008257  9   5  PANKAJ KUMAR JHA                 32194.  4417011832  6      SRIKANTA MAJI GOPE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32145.  4417008352  6      ASHIRVAD KUMAR GUPTA             32195.  4417011899  6      UMESH PANDIT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32146.  4417008403  6      NITISH KUMAR MAHTO               32196.  4417012265  1      DHANU SHAW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32147.  4417008405  1      RIYA PRASAD NONIA                32197.  4417012358  6      SINU KUMARI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32148.  4417008530  6      SUNIL KUMAR RAWANI               32198.  4417012369  6      KUMARI SUSHMITA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32149.  4417008549  1      ANUJ KUMAR KEWAT                 32199.  4417012373  6      KULDEEP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32150.  4417008582  9      VISHWANATH ANAND                 32200.  4417012560  9   5  AJAY KUMAR PRASAD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32201.  4417012612  6      SANJAY KUMAR                     32251.  4417015572  1      RAKESH SHAW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32202.  4417012624  9      ANIKET RAJ                       32252.  4417015596  9      GOURAB KUMAR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32203.  4417012837  1      PRIYANKA KUMARI BHAGAT           32253.  4417015619  6      SHIWANI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32204.  4417012927  9   5  BEAUTY MANDAL                    32254.  4417015718  1      RAVI BHARTI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32205.  4417012933  9      SAJIYA PERWEEN                   32255.  4417015807  6      PRATITI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32206.  4417012953  1      GARGI DAS                        32256.  4417015989  1      SOUVIK BAG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32207.  4417012966  6      MITHLESH KUMAR MANDAL            32257.  4417016213  9      SUMAN CHAKRABORTY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32208.  4417013119  9      GANESH KUMAR                     32258.  4417016225  6      SWATI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32209.  4417013162  6      PRIYA KUMARI                     32259.  4417016353  0      HARSH SINHA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32210.  4417013206  1      ABHISHEK CHOUHAN                 32260.  4417016382  6      SUMAN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32211.  4417013230  1      KAKULI MONDAL                    32261.  4417016407  9      JAYANTA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32212.  4417013261  9      VISHAL KUMAR SHAW                32262.  4417016480  0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32213.  4417013291  6      BABU CHAND PANDIT                32263.  4417016495  6      MD JANESAR HASSAN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32214.  4417013618  2      PRIYA KUMARI SHAW                32264.  4419000136  1      SOURITRI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32215.  4417013631  9      SHABANA ALAM                     32265.  4419000229  1      SUPARNA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32216.  4417013662  1      VIKRAM KUMAR DAS                 32266.  4419000297  1      NISHITA ROY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32217.  4417013828  0      ABHISHEK KUMAR                   32267.  4419000312  0   5  SHAKTI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32218.  4417013839  9      PRANAY PRATIK                    32268.  4419000314  6      SAMHITA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32219.  4417013955  6      ANITA KUMARI                     32269.  4419000327  1   5  GOURANGA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32220.  4417014011  1      ROHIT RABIDAS                    32270.  4419000571  6      TRISHA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32221.  4417014028  6   7  AKSHAY KUMAR                     32271.  4419000593  1   5  SUBHANKAR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32222.  4417014131  6      SURAJ KUMAR KESHRI               32272.  4419000629  1      DISHA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32223.  4417014140  0      LOVELY SINGH                     32273.  4419000763  1      WRITASMITA MAITRA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32224.  4417014166  6      PRIYA PRASAD                     32274.  4419000846  9      BIBHA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32225.  4417014208  0      DIGVIJAY KUMAR SINGH             32275.  4419000866  6      MONIS AZIZ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32226.  4417014217  9      VAISHALI KUMARI                  32276.  4419000905  1      RIMPA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32227.  4417014299  0      SACHIN SINGH                     32277.  4419001477  9      NISHA TARAFDAR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32228.  4417014376  6      YASH CHOUDHARY                   32278.  4419001512  0      APARNA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32229.  4417014428  6      SONI KUSHWAHA                    32279.  4419001523  9      SAMAPTI GOSWAMI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32230.  4417014486  6      DHIRAJ KUMAR                     32280.  4419001532  9      SAHELI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32231.  4417014491  6      SURAJ YADAV                      32281.  4419001757  6      SOUMEN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32232.  4417014590  1      HEMANT KR VISHWAKARMA            32282.  4419001940  6      PUSPITA BHAR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32233.  4417014601  9      PRANAV SHARMA                    32283.  4419001947  9   8  SOURAV BAGCHI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32234.  4417014623  6   5  SHIVAM KUMAR BARNWAL             32284.  4419002029  9   8  MD KHALID ABBAS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32235.  4417014694  9      SOUMADIP BANERJEE                32285.  4419002046  1      MEGHA SHAW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32236.  4417014757  9   5  SANJIT SADHU                     32286.  4419002093  6      TANMOY PAUL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32237.  4417014768  6      TASLIMUDDIN AHMED                32287.  4419002321  1      RIYA ROY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32238.  4417014776  0      RAJKUMAR GORE                    32288.  4419002329  6      DIBAKAR PAUL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32239.  4417015052  6      ANKIT RAJ                        32289.  4419002646  1      SONIA BALA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32240.  4417015081  9      SHREYANSH VEDIC                  32290.  4419002650  9 3    RAM KUMAR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32241.  4417015103  6      PAYEL KUMARI                     32291.  4419002774  6      ANUSHKA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32242.  4417015211  9      ARNAB GHOSH                      32292.  4419003077  9      MURSHID UL AREFIN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32243.  4417015242  1      SUBHADRA MAHATO                  32293.  4419003394  1      SUDIPTA SINGHA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32244.  4417015340  6      ARUN KUMAR YADAV                 32294.  4419003476  1      PRITI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32245.  4417015430  9 3    KRISHNA KISHORE MUKHERJEE        32295.  4419003523  9      SOUMITA KOLEY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32246.  4417015449  2      ANJANI ORAON                     32296.  4419003625  9      MOUMI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32247.  4417015515  9      NITISH KUMAR                     32297.  4419004229  0      BIJOYA SAMADDAR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32248.  4417015540  9 3    RAJEEV KUMAR MANDAL              32298.  4419004267  1      MADHUPARNA HALDAR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32249.  4417015552  9      SUMAN PAUL                       32299.  4419004328  1      PRIYANKA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32250.  4417015559  9      ARNAB SARKAR                     32300.  4419004400  9      ANASUA GOSWAMI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32301.  4419004415  1      SHREYA HALDER                    32351.  4419010515  1      RIYANKA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32302.  4419004529  1      MOUMITA DAS                      32352.  4419010537  6      SANJUKTA KUNDU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32303.  4419004614  6      TAHSEEN PARWEZ                   32353.  4419010820  1      SWAGATA SAHA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32304.  4419004654  1      RINKI BISWAS                     32354.  4419010835  1      KANKAN MONDAL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32305.  4419004770  1      ABHISHEK ROY                     32355.  4419010871  1      SUBHRA PRATIM ROY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32306.  4419004812  6      ARSHAD KAMAL                     32356.  4419010915  2      SUSMITA KISKU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32307.  4419005155  6      ANISA PARVEEN                    32357.  4419010958  1      PINTU MAJUMDER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32308.  4419005351  9      MADHUMANTI SAHA                  32358.  4419011038  1      CHHANDA GAYAN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32309.  4419005368  9      MAMTA KUMARI                     32359.  4419011137  9      SOUMI CHAKRABORTY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32310.  4419005430  1   4  VIJAY KUMAR PRASAD               32360.  4419011161  1      SAYANI BALA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32311.  4419005431  1      MOUSUMI HALDER                   32361.  4419011169  1      GOURI SAHA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32312.  4419005585  1      PUJA KIRTANIA                    32362.  4419011200  9      ATREYEE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32313.  4419005634  1      SHRABANI BISWAS                  32363.  4419011539  1      PARESH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32314.  4419006134  9      PRITAM PAL                       32364.  4419011596  1      ARPITA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32315.  4419006523  9      SULAGNA BHATTACHARJEE            32365.  4419011607  9      AMIT CHATTERJEE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32316.  4419006544  9      SAYANTANI NATH                   32366.  4419011635  6      PRIYANKA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32317.  4419006599  9      BAISHALI SAMADDER                32367.  4419011653  9      KOMAL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32318.  4419006988  1      PRIYANKA MONDAL                  32368.  4419011833  1      SUMAN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32319.  4419007040  1      NEHA KUMARI                      32369.  4419011850  6      ANUSHKA GOPE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32320.  4419007111  6      BARSHA BISWAS                    32370.  4419011929  1      PUJA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32321.  4419007119  9      MADHURITU BISWAS                 32371.  4419012045  9      SUVAM BHATTACHARJEE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32322.  4419007141  1      SUMAN BARAI                      32372.  4419012296  9      SOMA DAS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32323.  4419007216  1      BASUNDHARA BISWAS                32373.  4419012553  1      PAYEL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32324.  4419007308  1      GOPAL ROY                        32374.  4419012575  1      CHAYANIKA PAUL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32325.  4419007343  9      SAYANTI BANERJEE                 32375.  4419012640  1      SONI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32326.  4419007355  9   4  ANIRBAN GANGULY                  32376.  4419012693  1      LABANI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32327.  4419007441  9      NIPA KUNDU                       32377.  4419012995  9      PRITILATA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32328.  4419007501  9      SUMONA ROY                       32378.  4419013008  9      SARBANI GUHA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32329.  4419007624  1      RUMA DAS                         32379.  4419013018  9      PAYEL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32330.  4419007689  9      PAYEL MAJUMDER                   32380.  4419013069  1      MOUSUMI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32331.  4419007910  1      PRIYA BALA                       32381.  4419013224  9      PRIYANKA CHAKRABORTY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32332.  4419007924  9      DAMAYANTI SINGHA                 32382.  4419013259  1      NANDITA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32333.  4419007950  2      JYOTI TOPNO                      32383.  4419013335  1      TANUSHREE MONDAL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32334.  4419008008  1      SUBRATA DAS                      32384.  4419013345  0      PIYALI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32335.  4419008288  6      SUMANA BISWAS                    32385.  4419013540  1      RUMA PATOARY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32336.  4419008389  6      ANKITA BHOWMIK                   32386.  4419013557  6      SUJATA SHAW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32337.  4419008470  9   7  ANIRBAN SEN                      32387.  4419013759  6      MD SHABBIR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32338.  4419008676  9      AYANTIKA LAHA                    32388.  4419013869  1      MAMPI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32339.  4419008940  9      ANWESHA GANGULY                  32389.  4419013926  1      ASHIS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32340.  4419008963  9      ANIK KUMAR SAHA                  32390.  4419013932  1      SUROJIT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32341.  4419008983  6      ASHIS GHOSH                      32391.  4419014134  6      RUMPA NANDI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32342.  4419009208  1      MOUMITA HALDER                   32392.  4419014139  9 3    HARSHA VARDHAN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32343.  4419009421  1      SANCHARI SAHA                    32393.  4419014155  1      MADHURIMA SARKAR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32344.  4419009733  1      BANI KONAI                       32394.  4419014170  1      ANJALI CHOWDHURY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32345.  4419009796  1      PUJA LODH                        32395.  4419014232  9      PRITI DEB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32346.  4419010099  9      PRODYUTI SARKAR                  32396.  4419014297  1      TITHI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32347.  4419010304  9      DEBOMITA DAS                     32397.  4419014329  1      NIKITA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32348.  4419010374  1      PIYALI BISWAS                    32398.  4419014464  1      RUDRANI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32349.  4419010472  9   8  ANINDYA SARKAR                   32399.  4419014640  6      ANJALI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32350.  4419010491  1      SUDIPTA SIKDER                   32400.  4419014667  6      MALEKA SHABNAM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32401.  4419014713  1   8  DEBABRATA BEPARI                 32451.  4426002463  1      ANKIT DEY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32402.  4419014717  1      AMIYA BISWAS                     32452.  4426002485  6      MANISH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32403.  4419014725  9      RAJU NANDI                       32453.  4426002640  1      PANKAJ KUMAR TANTI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32404.  4419014727  1      CUTE BISWAS                      32454.  4426002642  1      SHUBHADIP MAJI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32405.  4419014745  1      BAPAN HALDER                     32455.  4426002787  6      RAHUL PANDIT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32406.  4419015085  1      NILADRI SHEKHAR THAKUR           32456.  4426002806  0      AYUSH KASYAP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32407.  4419015252  1      TRIPARNA PRAMANIK                32457.  4426002834  9      PRANOY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32408.  4419015304  1      SAMPITA HALDER                   32458.  4426002848  2      SUKHEN MANDI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32409.  4419015493  6      AAQUIB SOHEL                     32459.  4426003017  6      SAYAN GOP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32410.  4419015747  9      JHINUK SAHA                      32460.  4426003050  1      ANIK BISWAS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32411.  4419015926  9      AVIPSHA CHAKRABORTY              32461.  4426003069  0      SOURAV BANERJEE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32412.  4419016176  1      JAYA SARKAR                      32462.  4426003121  1      JITENDRA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32413.  4419016203  1      ANKITA MAJUMDAR                  32463.  4426003187  6      DIPA KUMARI BURNWAL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32414.  4419016625  6      RACHANA ROY                      32464.  4426003310  9      SAYAN CHAKROBORTY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32415.  4426000233  1      RUDRANIL TIKADAR                 32465.  4426003317  9      ARNAB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32416.  4426000340  9 3    MINTU SINGHA                     32466.  4426003514  9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32417.  4426000357  6      DEEPAK KUMAR                     32467.  4426003646  1      RANA GOLDER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32418.  4426000402  9      MD RIZWAN                        32468.  4426003659  1      MITHUN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32419.  4426000445  6      AJAY KUMAR VERMA                 32469.  4426003781  0      SAIKAT DATTA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32420.  4426000520  6      LALAN SHARMA                     32470.  4426003833  0      RAJESH PATRA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32421.  4426000563  6      ARINDAM DEY                      32471.  4426003865  1      BABAN DHIBAR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32422.  4426000659  1      AKASH KUMAR                      32472.  4426003910  9  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32423.  4426000687  6      SOUMYADEEP GUHA                  32473.  4426003974  0      ROHIT KUMAR PANDEY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32424.  4426000704  1      ANUP KUMAR BISWAS                32474.  4426004062  1      SUVENDU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32425.  4426000774  9 3    SANJOY KUMAR DAS                 32475.  4426004075  1      RAKESH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32426.  4426000849  0      POOJAM DUBEY                     32476.  4426004104  1      SHOUVIK SARKAR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32427.  4426000881  1      BABUA SANTRA                     32477.  4426004142  6      SOURAV MAHATO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32428.  4426000893  2      RAJU MURMU                       32478.  4426004250  1      MUKESH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32429.  4426000978  6      LOVE KUMAR                       32479.  4426004306  6      SONU KUMAR BARNWAL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32430.  4426000990  6      SUPRIYA KARMAKAR                 32480.  4426004401  1      SURYA KANTA ROY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32431.  4426001138  1      BAPAN HAZRA                      32481.  4426004634  1      RAMKRISHNA MANDAL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32432.  4426001175  6   5  ANJAN DUTTA                      32482.  4426004659  9      SUMAN DEY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32433.  4426001213  1      SANTOSH KUMAR GUPTA              32483.  4426004762  9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32434.  4426001312  6      PRADIP GHOSH                     32484.  4426004811  6  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32435.  4426001314  6      MANISH KUMAR YADAV               32485.  4426004851  6      SANTU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32436.  4426001350  9 3    ARUP PAL                         32486.  4426004904  1      SHILADITYA BISWAS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32437.  4426001357  1      SUDIP PRAMANIK                   32487.  4426005003  1      BISWAJIT HALDER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32438.  4426001371  1      ANUP ROY                         32488.  4426005082  2      RAJESH KOL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32439.  4426001388  9 3    AMIT SAMANTA                     32489.  4426005148  9      MONOJIT BANERJEE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32440.  4426001395  0      DEBJANI MONDAL                   32490.  4426005231  1      SUKANTA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32441.  4426001416  9      ROHAN BHATTACHERJEE              32491.  4426005356  1      SANTU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32442.  4426001438  1      MANOJ KUMAR MAHATO               32492.  4426005459  9      SOURAV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32443.  4426001596  1      DEEPAK KUMAR DAS                 32493.  4426005497  1      SANDIP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32444.  4426001733  6      APURBA MONDAL                    32494.  4426005762  1      KRISHNENDU MAJI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32445.  4426001927  6      SANJEEV KUMAR YADAV              32495.  4426005767  9      SOURAV MEDYA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32446.  4426001941  1      NIRMALENDU DHARA                 32496.  4426005955  6      BISWAJOY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32447.  4426002232  9 3    PANNA LAL SARKAR                 32497.  4426005971  1      RITIBRATA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32448.  4426002248  1      DEEPAK KUMAR                     32498.  4426006117  0      PIYUSH BARNWAL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32449.  4426002274  9      AKASH BURMAN                     32499.  4426006391  6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32450.  4426002433  6      GAURAV KUMAR                     32500.  4426006494  9      SOUMIK SAHA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32501.  4426006515  6      SAIDUL SK                        32551.  4426009380  9      JITU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32502.  4426006528  1      RAJA KUMAR                       32552.  4426009434  0      SUSHANT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32503.  4426006536  6      SAPTARSI TARAFDER                32553.  4426009507  9      DEBRAJ BHATTACHARYA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32504.  4426006612  6      KOUSHIK PAL                      32554.  4426009546  9      WASIM HASAN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32505.  4426006624  1      KAMAL KUMAR DAS                  32555.  4426009560  0      RAHUL KUMAR RAY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32506.  4426006685  1      GOURAB  BISWAS                   32556.  4426009735  6      PRANAY KUMAR PANDIT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32507.  4426006687  1      SUSHANTA METE                    32557.  4426009815  6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32508.  4426006755  0      SOURAV BID                       32558.  4426009869  6      ARINDAM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32509.  4426006757  9      ABHAY SHANKAR                    32559.  4426009877  6      UTTAM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32510.  4426006777  9      AFAQUE ALAM                      32560.  4426009895  1      KRISHNA KANTA BOURI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32511.  4426006815  9 3    BAPPA BANERJEE                   32561.  4426009952  6      FALGUNI 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32512.  4426006818  1      SAUMEN BAIN                      32562.  4426009966  9      ABHISHEK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32513.  4426006829  6      HARENDRA KUMAR                   32563.  4426010056  0      KALYAN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32514.  4426006836  6      ROSHAN KUMAR SINGH               32564.  4426010090  1      SAYAN GHOSH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32515.  4426006841  6      AKHILESH PANDIT                  32565.  4426010092  1      KANHAIYA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32516.  4426006852  9      SUMAN DHABAL                     32566.  4426010133  9      SINTU SHAW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32517.  4426006886  0      RAKESH MAJI                      32567.  4426010155  0      SOMNATH MONDAL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32518.  4426007007  1      SOURAV BOSE                      32568.  4426010180  6      SHANTANU SHOW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32519.  4426007010  0      BISHAL SHARMA                    32569.  4426010273  2      ABHISHEK PRASAD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32520.  4426007086  9      ARNAB KONER                      32570.  4426010514  9      SNIGDHONEEL BISWAS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32521.  4426007089  6 3    PRANABESH PAL                    32571.  4426010558  1      DEBASISH MONDAL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32522.  4426007228  1      KUMAR UDIT                       32572.  4426010559  6      SUDIP DUTTA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32523.  4426007277  9      SOVAN DHABAL                     32573.  4426010591  1      SOUVIK SARKAR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32524.  4426007284  1      MAINAK SARKAR                    32574.  4426010636  1      BHASKAR BISWAS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32525.  4426007316  1      BHAWNA KUMARI                    32575.  4426010670  9      ARGHYA BHATTACHARYA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32526.  4426007425  1      PINTU RAJAK                      32576.  4426010721  1      SOURAV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32527.  4426007485  6      ARIJIT BISWAS                    32577.  4426011274  9      ANARANYA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32528.  4426007525  1      DEBJYOTI MONDAL                  32578.  4426011354  6      ABHIRAJ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32529.  4426007527  1      NEHAL KUMAR                      32579.  4426011445  1      DEBASISH MALAKAR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32530.  4426007701  9      ABHISHEK PAUL                    32580.  4426011490  1      SIDDHANT MANCHAN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32531.  4426007751  6      RAVI PRAKASH SAH                 32581.  4426011581  1      SHUVOJIT MONDAL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32532.  4426007760  1      SURENDRA DAS                     32582.  4426011657  1      NILOY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32533.  4426007767  6      SRINATH KARMAKAR                 32583.  4426011777  9      TUFAN KANTI BANERJEE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32534.  4426007827  6      PRITY BARDHAN                    32584.  4426011789  1      UDAY SHAW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32535.  4426007971  0      SUBHAJIT SINGHA                  32585.  4426011810  0      ABHISHEK MUKUND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32536.  4426007986  6      KRISHNENDU DUTTA                 32586.  4426011826  9      AMIT KUMAR GHOSH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32537.  4426008035  6      AMAR PRASAD                      32587.  4426011845  6      PALASH PAL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32538.  4426008298  1      AKASH RAY                        32588.  4426011943  9      MD MOBASSHIR ALAM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32539.  4426008333  9      NAWAL KUMAR LAL                  32589.  4426011961  1      GULAB CHAND CHOUDHARY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32540.  4426008467  1      VISHAL KESHRI                    32590.  4426012180  9 3    PRASENJIT KAPAT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32541.  4426008482  6      SHUBHAM KUMAR                    32591.  4426012228  9      BHANU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32542.  4426008537  6      SUNENDU KUMBHAKAR                32592.  4426012483  1      RAKESH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32543.  4426008589  6      KUNAL MONDAL                     32593.  4426012609  6      BABURAJ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32544.  4426008793  0      ADITYA KUMAR CHOUDHARY           32594.  4426012657  6      ANAND KUMAR RAUT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32545.  4426008810  6      RAJIB BHOWMICK                   32595.  4426012659  2      BIKRAM SINGH SARDAR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32546.  4426008896  1      SAIKAT SANNYASHI                 32596.  4426012660  2      NITISH KUMAR PRASAD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32547.  4426008964  9      ROHAN KUMAR SINGH                32597.  4426012715  1      CHANCHAL RUIDAS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32548.  4426009215  1      GOURAB MONDAL                    32598.  4426012834  9 3    ARINDAM PANJA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32549.  4426009285  6      SOUVICK KARMAKAR                 32599.  4426012887  9      RANGANATH KUNDU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32550.  4426009315  6 3    RAJESH RAY                       32600.  4426012900  9      SURAJIT MUKHERJEE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32601.  4426013058  9      PRITAM CHATTERJEE                32651.  4426015724  1      RATUL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32602.  4426013085  9      PRITAM ADHIKARY                  32652.  4426015863  2      ANUJ KUMAR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32603.  4426013200  9      SWAGATO MUKHERJEE                32653.  4426015884  9      SOUVIK CHATTOPADHYAY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32604.  4426013234  1      SOUVIK MANDAL                    32654.  4426015921  6      AVINASH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32605.  4426013237  1      ARIJIT SAHA                      32655.  4426016058  9      RUPAK MUKHERJEE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32606.  4426013307  9      AMIR SOHAIL                      32656.  4426016136  6      PRAGATI GHOSH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32607.  4426013519  9      ARIJIT THAKUR                    32657.  4426016183  1      KALYAN SOW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32608.  4426013528  6      RISHABH KUMAR GUPTA              32658.  4426016244  2      MARSHAL VIKRAM BHAGIRATHI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32609.  4426013553  1      SUVRO SAHA                       32659.  4426016250  1      PRASANTA MONDAL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32610.  4426013565  6      RAMU KUMAR                       32660.  4426016255  1      SUJEET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32611.  4426013604  9      RANIT DESHMUKH                   32661.  4426016261  1      MALAY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32612.  4426013612  9 3    SAMIT MONDAL                     32662.  4426016302  6      AMAR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32613.  4426013620  1      BIKRAM SARKAR                    32663.  4426016303  6      KANHAIYA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32614.  4426013637  0      ARIJIT SAHA                      32664.  4426016307  9      MD SAHAB HUSSAIN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32615.  4426013674  9      RAKESH GHOSH                     32665.  4426016323  1      SURAJIT DEY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32616.  4426013682  9      JAY KARTIK MAHATO                32666.  4426016329  9      ABHIJIT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32617.  4426013749  9 3    HIRALAL SAHA                     32667.  4426016376  1      JAGANNATH HALDER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32618.  4426013797  6      AMIT SHAW                        32668.  4426016390  9      SOUVIK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32619.  4426013897  6      GAURAV MONDAL                    32669.  4426016407  9      PRATTOY MALLICK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32620.  4426013911  6      HIMANSU MAHATA                   32670.  4426016411  6      PRAMOD KUMAR PANDIT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32621.  4426013934  6      ROSHAN THAKUR                    32671.  4426016419  6      SHIVAM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32622.  4426013957  1      DASHARATH SHARMA                 32672.  4426016434  9      SANDIP CHAKRAPANI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32623.  4426013991  6      NITISH KUMAR BARNWAL             32673.  4426016478  9      DEPAN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32624.  4426014033  6      SUJOY PAL                        32674.  4426016549  1      VICKY KUMAR PASWAN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32625.  4426014043  1      RAHUL KUMAR MAHTO                32675.  4426016656  2      RAMANAND VISHWAKARMA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32626.  4426014093  2      AKASH SHAW                       32676.  4426016665  0      ARPAN MUKHERJEE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32627.  4426014135  6      JONY KUMAR SINGH                 32677.  4426016824  9      SUBHAJIT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32628.  4426014187  0      SOURABH KUMAR ROY                32678.  4426016827  6      PRATEEK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32629.  4426014191  0      ANSHUMAN BAG                     32679.  4426016878  0      TUHIN SUBHRA SAMANTA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32630.  4426014239  1      SUNIL KUMAR PASWAN               32680.  4426016906  9      SUBHAM CHATTERJEE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32631.  4426014327  1      ANUP SARKAR                      32681.  4426016970  1      SUBHRA KANTI SARKAR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32632.  4426014351  6      SRIKANTA DEY                     32682.  4426017064  9      JEET BANERJEE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32633.  4426014355  6      JAYANTA GHOSH                    32683.  4426017162  6      DILIP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32634.  4426014512  1      SOURAV HALDAR                    32684.  4426017239  6      SAGAR KUMAR RAWANI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32635.  4426014552  9      SUDHANSHU KUMAR                  32685.  4426017314  6      PRAVIN LAL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32636.  4426014571  1      KANHAIYA KUMAR DAS               32686.  4426017381  0      BIKRAM ACHARYA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32637.  4426014583  1      SANJIB BISWAS                    32687.  4426017565  6      ARNAB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32638.  4426014643  1      ARINDAM MONDAL                   32688.  4426017709  6      NIBHASH KUMAR MAHATO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32639.  4426014683  1      RAKESH RAJAK                     32689.  4426017764  1      PRONAY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32640.  4426014947  0      MAYANK BARANWAL                  32690.  4426017864  1      AMAN NISHAD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32641.  4426015086  6      SUMANTA SARKAR                   32691.  4426017894  6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32642.  4426015163  0      ABHIJIT MONDAL                   32692.  4426017944  6      BISWAJIT MANDAL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32643.  4426015251  0      SAURAV TIWARY                    32693.  4426018072  1      SAHADEV DHANK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32644.  4426015307  9 3    SURAJIT LAYEK                    32694.  4426018089  9      GUNATIT DUTTA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32645.  4426015363  9 3    NABIN MONDAL                     32695.  4426018097  9 3    DEBASISH BISWAS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32646.  4426015398  6      DEEPAK KUMAR MAHATO              32696.  4426018204  0      SANTANU MISRA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32647.  4426015509  9      ARINDAM BISWAS                   32697.  4426018205  6      MD RIYAJ ANSARI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32648.  4426015539  6      RAJEEV RANJAN                    32698.  4426018221  0      SUBHDEEP SADHU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32649.  4426015603  9      SANTANU DEY                      32699.  4426018225  1      AMIT BHAKTA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32650.  4426015661  9      RANOK DEY                        32700.  4426018327  6      ASHISH  SHARMA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32701.  4426018446  1      ABHISHEK SAHA                    32751.  4426021616  1      SANDIP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32702.  4426018501  6      SAURAV VISHWAKARMA               32752.  4426021713  1   5  AVRADEEP PATRA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32703.  4426018603  9      VISHAL BHARATI                   32753.  4426021716  1      SUBHAM BISWAS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32704.  4426018664  9      ARPAN DEY                        32754.  4426021738  2      LALIN HANSDA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32705.  4426018784  6      MUSKAN KUMARI                    32755.  4426021748  6 3    TAPAN KUMAR MAHATO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32706.  4426018821  6      PRASANTA BHOWMICK                32756.  4426021872  6      CHANDAN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32707.  4426019070  9 3    SANTU MUKHOPADHYAY               32757.  4426022057  9 3    SOUMEN MUKHOPADHYAY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32708.  4426019173  1      AMAN KUMAR                       32758.  4426022128  9      MANABENDRA LAHA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32709.  4426019215  0      ANUPAM PATI                      32759.  4426022180  9      SUPRIYA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32710.  4426019293  0      ANIKET GHOSH                     32760.  4426022246  9      ISITA SARKAR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32711.  4426019304  1 3    SHISIR MOHANTA                   32761.  4426022440  0      ALOK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32712.  4426019340  6 3    PANKAJ KUMAR BHAGAT              32762.  4426022443  9      AJAY MANDAL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32713.  4426019510  6      BIRU ROY                         32763.  4426022555  1      SANTOSH KUMAR SHAW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32714.  4426019536  1      SUKANTA HALDER                   32764.  4426022748  2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32715.  4426019643  9 3    SUNIL KUMAR                      32765.  4426022817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32716.  4426019669  6      SANJEEV KUMAR SUMAN              32766.  4426022820  2      DIPAK 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32717.  4426019672  1      SUROJIT BARAI                    32767.  4426022868  6      MUKESH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32718.  4426019765  6      ABID ANSARI                      32768.  4426022951  6      RAHUL KUMAR VERMA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32719.  4426019791  0      ANANDA GOPAL PATRA               32769.  4426023000  9      PIJUSH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32720.  4426019821  0      JAGANNATH BANERJEE               32770.  4426023011  9      ABHIJIT MANIK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32721.  4426019823  1      UMESH MANDAL                     32771.  4426023030  1      ANKIT BISWAS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32722.  4426019908  9 3    SHEO SHANKAR DAS                 32772.  4426023139  1      SOURAV ROY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32723.  4426019910  6      VIKASH BHARTI                    32773.  4426023166  9      SUPRIYA SHAW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32724.  4426019944  1      SUBHASH KUMAR RAM                32774.  4426023197  2      RAJEN MANDI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32725.  4426020115  6      DEBMALYA PAUL                    32775.  4426023199  1      PRASANTA BACHHAR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32726.  4426020137  6      SUMAN DUTTA                      32776.  4426023219  1      NIPEN KUMAR SHAW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32727.  4426020160  0      PRIYANKA BURNWAL                 32777.  4426023285  1      ANIKET KUMAR RAJAK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32728.  4426020238  9      SOUVIK KARMAKAR                  32778.  4426023320  1      INDRANEEL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32729.  4426020258  9 3    DHANANJOY GHOSH                  32779.  4426023386  0      SHUBHAM SINGHA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32730.  4426020293  1      ABHISHEK DAS                     32780.  4426023413  9 3    SHYAMASIS BISWAS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32731.  4426020407  6      VICKY PRASAD                     32781.  4426023552  6      TAUFIQUE EKBAL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32732.  4426020426  6      RAHUL KUMAR                      32782.  4426023585  6      AJAY KUMAR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32733.  4426020474  1      HARI PASWAN                      32783.  4426023650  6      SACHIT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32734.  4426020548  6      AKASH KUMAR YADAV                32784.  4426023657  6      SURAJ PD SAH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32735.  4426020588  9      PRIYATOSH ROY                    32785.  4426023662  2      RIT MURMU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32736.  4426020649  1      RUPESH DAS                       32786.  4426023685  0      RIKITA DUTTA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32737.  4426020676  1      LALTU BISWAS                     32787.  4426023745  1      SUVOM KR MAHATO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32738.  4426020682  6      HIMANSHU SINGH                   32788.  4426023773  6      VISHAL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32739.  4426020765  6      SANDIP SAHA                      32789.  4426023806  0      SUMAN GOSWAMI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32740.  4426020913  1      AMITAV PASWAN                    32790.  4426023851  0      BIKASH KR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32741.  4426021047  6      ATANU KUNDU                      32791.  4426023864  6      BISHAL SEN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32742.  4426021225  6      BIKASH CH MAHATO                 32792.  4426023945  0      SUJIT ROY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32743.  4426021234  6      SUNIL PANDIT                     32793.  4426023989  9 3    SOURAV GOSWAMI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32744.  4426021261  6      ARYAN KUMAR BURNWAL              32794.  4426024097  1      ASHISH KUMAR SHAW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32745.  4426021271  6      MUKESH MANDAL                    32795.  4426024139  9      SOUVIK CHAKRABORTY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32746.  4426021429  1      AMIT KUMAR BISWAS                32796.  4426024213  1      UTPAL MAJI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32747.  4426021547  0      RAHUL MANDAL                     32797.  4426024298  1      TUHIN RANJAN MANDAL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32748.  4426021572  1      KISHORE PATARI                   32798.  4426024330  6      RISHIKA MAHATO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32749.  4426021585  1      SANDIP MONDAL                    32799.  4426024396  9 3    SUBHENDU SANNIGRAHI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32750.  4426021603  2      AVIJIT SHAW                      32800.  4426024633  6      SURESH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329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32801.  4426024762  6      KUNDAN BURNWAL                   32851.  4601005718  9      PRATIK MOHAPATRA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32802.  4426024968  6      ASHISH KUMAR                     32852.  4601006414  0      BINAY KUMAR PATRA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32803.  4426025012  9 3    SANTOSH LAYEK                    32853.  4601006553  2      SANDEEP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32804.  4426025225  6      DIPAK KOIRI                      32854.  4602000267  9      IPSITA PATNAIK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32805.  4426025294  9      SK SAMIRUDDIN                    32855.  4602000303  9 3    PABITRA MOHAN PANIGRAHY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32806.  4426025408  9      ARPAN BISWAS                     32856.  4602000307  1      SIBARAM BEHERA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32807.  4426025461  1      SOURAV MAJI                      32857.  4602000482  9 3    BHUBANESWAR MAHAPATRA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32808.  4426025469  0      RAJAT KHAWAS                     32858.  4602000556  0      RAJAT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32809.  4426025592  1      BISHAL KUMAR RAM                 32859.  4602000616  0      DILLIP KUMAR SABAT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32810.  4426025690  1      JAI RAM KUMAR                    32860.  4602000647  6      SIBA RANJAN BEHERA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32811.  4426025755  6      MD SOEB                          32861.  4602000721  6   5  KRUSHNA PRASAD MUNI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32812.  4426025783  9      SOUMYAJIT DE                     32862.  4602000725  6   5  KRISHNA PARIDA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32813.  4426025791  0      NANDAN KUMAR RAY                 32863.  4602000780  1      SRIKANT SETHI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32814.  4426025796  9      PREM SHANKAR OJHA                32864.  4602000862  6      JOGESWAR SWAIN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32815.  4426025831  0      SUBHAM KEDIA                     32865.  4602000874  1      MINATI BEHERA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32816.  4426026127  1      ABHRA DAS                        32866.  4602000885  0      AJAYA KUMAR PANDA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32817.  4426026255  6      SUSHANTA BHUIN                   32867.  4602001089  9 3    TAPAN KUMAR NAYAK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32818.  4426026347  9 3    SANTU BANERJEE                   32868.  4602001167  6      DIPAK KUMAR BEHARA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32819.  4426026443  6      RAJESH PAUL                      32869.  4602001219  9 3    KRUSHNA CHANDRA SAHOO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32820.  4426026633  1      TARIT KUMAR ARI                  32870.  4602001309  6      JAGABANDHU NAHAK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32821.  4426026635  9      ANANDA DUBEY                     32871.  4602001490  9 3    SUNIL KUMAR NAYAK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32822.  4426026677  9      BABAL KUMAR TIWARI               32872.  4602001562  9 3    GIRIDHARI PADHI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32823.  4426026764  6      UDAY SARVADAMAN                  32873.  4602001565  1      SIVANANDA NAIK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32824.  4426026817  0      RAJ MATHPATI                     32874.  4602001648  1      YOGESH PRADHAN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32825.  4426026920  6      DEEPAK KUMAR                     32875.  4602001948  9 3    G UMESH REDDY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32826.  4426027039  6      ROHIT KUMAR YADAV                32876.  4602001959  9 3    MANOJA KUMAR PATRA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32827.  4426027092  6      RAJA GORAI                       32877.  4602002276  9      SRIKANTA KUMAR TRIPATHY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32828.  4426027137  0      PRIYANKA HAZRA                   32878.  4602003385  9      SAILAJA KUMARI MISRA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32829.  4426027142  9 3    TAMAGHNA GOSWAMI                 32879.  4602003390  1      AMIT BEHERA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32830.  4426027155  1      AVIJIT SAHA                      32880.  4602003515  0      KIRAN JENA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32831.  4426027165  9 3    RABINDRA NATH BISWAS             32881.  4602003582  6      MANDAKINI MAHARANA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32832.  4426027287  6      BIBEKANANDA MAHATO               32882.  4602003808  9 3    MANOJA KUMAR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32833.  4426027357  9      UJJWAL KISHAN                    32883.  4602004171  6 3    PRAFULLA KUMAR MUDULI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32834.  4426027399  9      DIPAYAN HAZRA                    32884.  4602004285  9      SANTOSH KUMAR SWAIN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32835.  4426027431  1      DIGANTA DAS                      32885.  4602004340  0      PARAMANANDA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32836.  4601000145  6      MANOJ KUMAR SAHU                 32886.  4602004444  6      OMPRAKASH BEHERA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32837.  4601000430  9   5  SIDDHARTHA PRADHAN               32887.  4602004480  1      DEEPAK KUMAR SETHI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32838.  4601000526  9   4  JAGANNATH DAS                    32888.  4602004595  6      RAJEEB LOCHAN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32839.  4601001567  9      SOUMYAPRAKASH PANIGRAHI          32889.  4602004623  0      GOURI SANKAR SAMANTARA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32840.  4601001787  9   5  DEBASIS MOHANTY                  32890.  4602004725  1      MANOJA KUMAR NAIK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32841.  4601001871  9      SUBHASHREE PARHI                 32891.  4602005319  6      AKASH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32842.  4601002070  6 3    ACHINTA KUMAR BEHERA             32892.  4602005375  6 3    BARRI SURESH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32843.  4601002297  0      BISWAJIT NAYAK                   32893.  4602005413  6      AJIT KUMAR BISOYEE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32844.  4601002764  9 3    SUDHANSU SEKHAR MOHANTY          32894.  4602005664  9 3    GOPAL KRUSHNA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32845.  4601003072  6      SUVENDU BARIK                    32895.  4602005967  0      CHANDANA PANIGRAHI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32846.  4601003265  6      RATNAKAR DAS                     32896.  4602005984  9 3    SUDHAKAR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32847.  4601003464  9   5  RAKESH KUMAR PALAI               32897.  4602006073  1      BHISMA BEHERA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32848.  4601004241  9      KAMAL KUMAR CHAND                32898.  4602006097  1      BABINA BEHERA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32849.  4601004265  6      RAJESH KUMAR SAHU                32899.  4602006125  2      SAMEER MURMU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32850.  4601005639  9   5  CHINMAYA CHANDAN DIXIT           32900.  4602006375  9 3    RANJAN KUMAR PADHI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32901.  4602006618  2      PRABHAT KUMAR MAJHI              32951.  4604000114  0      BANDITA SWAIN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32902.  4602006673  9 3    SAMIR KUMAR RATH                 32952.  4604000137  6      JYOTI RANI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32903.  4602006914  1      ARCHANA SETHI                    32953.  4604000497  9      SABYASACHI GIRI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32904.  4602007080  6      DHARMENDRA KUMAR GOUDA           32954.  4604000512  6      SOUVIK JANA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32905.  4602007163  6      RAHUL BISWAL                     32955.  4604000745  6 3    RAJ KUMAR PARIHAR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32906.  4602007206  9 3    SUBODH KUMAR                     32956.  4604000844  6      MAHINDRA BHOI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32907.  4602007301  1      MANOJ KUMAR BEHERA               32957.  4604000874  6      BISWARANJAN GOUDA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32908.  4602007439  6      TEJASWINI BISOYI                 32958.  4604001044  6      PUSPANJALI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32909.  4602007447  2      MRUTYUNJAYA SABAR                32959.  4604001392  9   4  CHINMAYA MOHAPATRA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32910.  4602007468  6 3    RAKESH KUMAR NAYAK               32960.  4604001464  1      SURYAKANT BEHERA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32911.  4602007505  9 3    PIRINTI DINABANDHU REDDY         32961.  4604001570  1      MANOJ BEHERA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32912.  4602007579  6      MOHD FAIZ                        32962.  4604002002  6      SHANTANU KUMAR SAHOO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32913.  4602007845  1   8  BARSHA PRIYADARSHANI DIGA        32963.  4604002398  9      SHUBHAM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32914.  4602008174  9 3    LOKANATH PATTANAIK               32964.  4604002528  9 3    PRADEEP KUMAR SAHOO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32915.  4602008247  9      SACHIN KUMAR PRADHAN             32965.  4604002813  6      ANITA SWAIN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32916.  4602008399  9 3    HARIKRISHNA SABAT                32966.  4604002906  1      JYOTI PRAKASH SETHY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32917.  4602008952  1      SANTUNU BEHERA                   32967.  4604003287  6      AYASHA SWAIN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32918.  4602009339  6      SHRIKANTA BEHERA                 32968.  4604003308  1      AMAN KUMAR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32919.  4602009366  9 3    RAM KRUSHNA SARANGI              32969.  4604003313  1      SAGAR BEHERA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32920.  4602009648  9 3    RAMA CHANDRA PANDA               32970.  4604003319  6      BISWA RANJAN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32921.  4602009692  9      PARTHADATTA KAUNRI               32971.  4604003333  6      SARTHAK SAHU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32922.  4602009836  1      SANKAR BEHERA                    32972.  4604003462  9 3    SANKHA SUBHRA DATTA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32923.  4602009861  0      GIRIDHARI MAJUMDAR               32973.  4604003724  6 3    SRIMANTA KUMAR SAHOO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32924.  4602009895  0      SWARUPANANDA MOHANTY             32974.  4604003732  6 3    BIPINI KUMAR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32925.  4602009924  9      ABHISHEK TRIPATHY                32975.  4604003788  9 3    RAJKUMAR SENAPATI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32926.  4602010165  9      MAHESH KUMAR PANDA               32976.  4604004020  2      AMIT KUMAR MARNDI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32927.  4602010484  0      AKSHAYA KUMAR MOHANTY            32977.  4604004034  9      AKASH SWAIN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32928.  4602010487  0      GNANACHANDRA PANDA               32978.  4604004545  2      DEBASISH NAIK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32929.  4602010940  0      PUJARANI DASH                    32979.  4604004729  9      SUBRAT KUMAR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32930.  4602010961  9 3    AMBIKA PRASAD MOHANTY            32980.  4604004838  9      RAKESH RANJAN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32931.  4602011135  0      RUDRA PRASAD HOTTA               32981.  4604004959  9 3    SANGRAM KESHARI PADHI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32932.  4602011397  9      SUBHRA TRIPATHY                  32982.  4604004975  6   5  CHINMAYA BISWAL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32933.  4602011482  9      ITISHA CHHATOI                   32983.  4604005041  6      KAMAL LOCHAN BARIK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32934.  4602011783  6 3    W KRISHNA RAO                    32984.  4604005133  6      SUSHANT MOHANTY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32935.  4602012235  6      SIMANCHAL SAHU                   32985.  4604005227  9      SURAJIT PRADHAN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32936.  4602012644  6      HARA PRASAD SAHU                 32986.  4604005270  6      ANANTA KUMAR MOHARANA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32937.  4602012981  0      DEEPAK KUMAR PANDA               32987.  4604005371  9   8  BADAL KUMAR BEHERA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32938.  4602013247  0      NAKA ARAYA REDDY                 32988.  4604005488  9   4  SANGRAM PARIDA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32939.  4602013293  9 3    SAROJA KUMAR GOUDA               32989.  4604005513  6 3 5  JAGABANDHU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32940.  4602013593  9      G PINKI REDDY                    32990.  4604005557  9 3    CHANDRA SEKHAR DAS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32941.  4602013626  0      SIBASANKARA PANDA                32991.  4604005630  6 3    DHANANJAYA MUDULI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32942.  4602013959  6      SONUPU SATYANARAYAN              32992.  4604005733  1      RAKESH ROSHAN JENA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32943.  4602014044  6      SADASHIVA KHUNTIA                32993.  4604006116  9      CHIRANJIB BEHERA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32944.  4602014144  6 3    SIBA SANKAR DALAI                32994.  4604006511  9      SATYA PRAKASH NATH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32945.  4602014196  9      CHANDAN KUMAR SATAPATHY          32995.  4604006597  1   8  BIBHUTI CHARAN BEHERA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32946.  4602014306  6 3    R BABUJI KUMAR                   32996.  4604006628  1      SAROJ KUMAR BEHERA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32947.  4602014339  9      PREETAM PRAKASH PANDA            32997.  4604006645  0      A DHIRAJ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32948.  4602014350  0      CHANDAN KUMAR RATH               32998.  4604006684  9      ASHUTOSH PANDA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32949.  4602014363  6      ASUTOSH NAHAK                    32999.  4604006731  9 3    SAMAR KUMAR PANDA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32950.  4602014753  9 3    K KRISHNA REDDY                  33000.  4604006778  9   5  ANKUSH RATH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33001.  4604006782  9   4  SK JULKAR NAIN                   33051.  4604013626  0      BIKASH KUMAR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33002.  4604007336  0      DEBASIS PARIDA                   33052.  4604013736  6   5  AJIT BARADA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33003.  4604007405  1      S S ROCKY KUMAR                  33053.  4604013782  1      BISWAJIT BALIARSINGH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33004.  4604007464  9      SOUBHAGYA SUNDAR DHAL            33054.  4604013804  6      PRUTHIRAJ MEHER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33005.  4604007745  6      AKASH DEHURY                     33055.  4604013930  1      BINAPANI SAHOO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33006.  4604007762  9 3    JNANARANJAN NAYAK                33056.  4604014259  9      SWARNAMAYEE BISWAL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33007.  4604007823  6      SUBHAM SUBUDHI                   33057.  4604014276  6      JANMEJAYA SAHOO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33008.  4604007853  9 3    SK HASIM                         33058.  4604014458  6      HEMANTA BHOI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33009.  4604007910  9      LAXMIKANTA MOHAPATRA             33059.  4604014679  6      SUDHANSHU RANJAN BEHERA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33010.  4604008029  6      SUNIL KUMAR SAHOO                33060.  4604014743  6      SANJAY KUMAR GOUDO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33011.  4604008068  2      LUGU HEMBRAM                     33061.  4604014753  0      BINAPANI MALLICK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33012.  4604008178  6      TAPAN KUMAR SAHOO                33062.  4604014963  9      DEBASMITA PRIYADARSHINI 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33013.  4604008187  9   5  BISMAYANI BALABANTARAY           33063.  4604015019  6   8  ANKIT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33014.  4604008215  1      PRABHU PRASAD BARIK              33064.  4604015097  9 3    SAMARENDRA PANDA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33015.  4604008291  9 3    SWADHIN KUMAR JENA               33065.  4604015273  6 3 4  SANTOSH KUMAR SAHOO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33016.  4604008313  2      MANORANJAN MAJHI                 33066.  4604015338  6      PREETI PRIYADARSINI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33017.  4604008331  0      BISWAMOHAN PRADHAN               33067.  4604015410  6      SEEMA NAYAK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33018.  4604008585  6      SUNIL KUMAR PRADHAN              33068.  4604015722  9      JAGANNATH BEHERA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33019.  4604008611  6      JNANA RANJAN SAHOO               33069.  4604015923  6      SANGRAM SWAIN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33020.  4604008778  9      ANIRUDHA PANDA                   33070.  4604016011  9 3    MANOJ KUMAR PANDA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33021.  4604009212  9 3    DAYANIDHI MOHANTY                33071.  4604016108  6      JITU SAHU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33022.  4604009349  1      MINARBHA BEHERA                  33072.  4604016340  0      SAI PRATIKRANJAN PATTANAI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33023.  4604009612  1      ANANTA BEHERA                    33073.  4604016413  6      BIBHU PRASAD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33024.  4604009742  6 3    NIRANJAN SAHOO                   33074.  4604016617  6      CHANDRA KANTA BEHERA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33025.  4604009774  6      JYOTIPRAKASH SAHOO               33075.  4604016644  2      SANJEET KUMAR BHOI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33026.  4604010095  6      R UTTANPADA NAYAK                33076.  4604016997  1 3    MEGHANADA JENA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33027.  4604010143  6      SANDIP SAHOO                     33077.  4604018410  6      SANGRAM KESHARI NAYAK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33028.  4604010247  1      AJAY PRASAD                      33078.  4604019025  9 3    BIBHUTI BHUSAN NANDA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33029.  4604010585  9      SIBASHIS PRADHAN                 33079.  4604019077  1      ASHISH KUMAR SAMAL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33030.  4604010890  9      ABHIJIT RATH                     33080.  4604019187  9      ASHUTOSH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33031.  4604010911  9   8  DEBIPRASAD PRAHARAJ              33081.  4604019649  2      DEEPAK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33032.  4604011310  6      MANAS RANJAN                     33082.  4604019876  9 3    LAXMIDHAR SWAIN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33033.  4604011352  9      ARIJIT SAHOO                     33083.  4604020000  6      SANUJ SAHOO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33034.  4604011445  9 3    DWARIKA NATH SATAPATHY           33084.  4604020026  6      GOPINATH BEHERA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33035.  4604011584  9 3    KAMALAKANT PARIDA                33085.  4604020049  6      CHUJAN KUMAR DEHURY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33036.  4604011898  9      UTTAM PANDA                      33086.  4604020162  6      PINTU BEHERA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33037.  4604012001  9      GAUTAM PATNAIK                   33087.  4604020255  0      BADAL SAMAL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33038.  4604012051  6   4  CHITTARANJAN SAHOO               33088.  4604020282  1   8  SARBESWAR MAJHI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33039.  4604012055  6      TUSHAR KANT NAYAK                33089.  4604020465  0      ABINASH ROUT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33040.  4604012102  9      ASHUTOSH PATTANAIK               33090.  4604020520  9 3    KAMALAKANTA NAYAK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33041.  4604012151  9 3    PRASANTA KUMAR PARIDA            33091.  4604020578  9      LOPABHADRA RATH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33042.  4604012218  0      RASHMI RANJAN MAHAPATRA          33092.  4604020595  6      KHUDIRAM SAHU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33043.  4604012274  9      KSHITISH KUMAR ARISAL            33093.  4604020636  1      PRANAB KUMAR KARAN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33044.  4604012623  2      DIBED MALLICK                    33094.  4604020642  6 3    PABITRA MOHAN SAHOO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33045.  4604012689  6      AJAY KUMAR GOCHHAIT              33095.  4604020929  2      SAJAN KUMAR NAYAK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33046.  4604013226  1      BIKASH MALLICK                   33096.  4604021244  6      ASHUTOSH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33047.  4604013353  9 3    MANOJ KUMAR PATTANAYAK           33097.  4604021377  1      RASMI RANJAN SETHI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33048.  4604013410  9      ASHISH RANJAN                    33098.  4604021407  6      ASHUTOSH SAHOO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33049.  4604013485  1      PRANKRISHNA DAS                  33099.  4604021526  9      SUBHAM PUHAN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33050.  4604013532  9      KISAN RANJAN SWAIN               33100.  4604021562  6      ASHIS SENAPATI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33101.  4604021566  0      MAHIMANANDA NAYAK                33151.  4604027647  6      SANJAY KUMAR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33102.  4604021663  6      AJAYA SAHU                       33152.  4604027890  9      JYOTI PRAKASH NAYAK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33103.  4604021727  0      MAHENDRA SWAIN                   33153.  4604028234  6      SUJAYA SAI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33104.  4604021857  0      RUTESH KUMAR SAMANT              33154.  4604028287  6      SASMITA SAHOO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33105.  4604022097  6      RAJA KUMAR                       33155.  4604028528  1      PRAKASH RAJAK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33106.  4604022144  9      UDAYANATH BARIK                  33156.  4604028539  0      ANAND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33107.  4604022693  6 3    SUSHANTA KUMAR SAHOO             33157.  4604028818  6      RAJASHREE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33108.  4604022842  0      SUDHANSU SEKHAR PANI             33158.  4604028824  6      SUNIL KUMAR MAHAKUD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33109.  4604022933  0      SATYARANJAN KAR                  33159.  4604028925  9      ANWESHA PADHI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33110.  4604022954  9      ANINDYA ANKAN DAS                33160.  4604028979  9      SACHINMAYA RATH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33111.  4604023210  6      NITIN KUMAR PODH                 33161.  4604029067  6      BALARAM SAHOO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33112.  4604023335  6 3    PARAMANANDA BARIK                33162.  4604029724  9 3    BARUN MUKHERJEE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33113.  4604023475  9      MANOJ SATAPATHY                  33163.  4604029875  0      ABHIJEET ROUTRAY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33114.  4604023504  1      PRAKASH KUMAR BEHERA             33164.  4604029890  0      SUSIL KUMAR SWAIN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33115.  4604023537  6      BIMALESH MAHANTA                 33165.  4604030028  6      SWADHIN KUMAR PATEL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33116.  4604023673  2      KISHORE KUMAR MAJHI              33166.  4604030331  6      DEEPTI RANJAN MOHAPATRA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33117.  4604023749  1      BIBHUDATTA SAMAL                 33167.  4604030805  6      SAROJ KUMAR SAHOO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33118.  4604023835  9      SUBHASISH SINHA                  33168.  4604030901  9 3    SUNIL KUMAR PANIGRAHI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33119.  4604023870  9      SONU MOHAPATRO                   33169.  4604030991  0      BISWADEEP THATOI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33120.  4604023990  6      SUNIL SAHOO                      33170.  4604031213  6      TARA PRASAD MAHARANA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33121.  4604024181  6      SANJIT MEHER                     33171.  4604031275  6      AMIT KUMAR SHANTI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33122.  4604024301  6      SHREEKANTHA SAHU                 33172.  4604031310  9      SOUMYA RANJAN SASMAL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33123.  4604024327  0      SHUBHADARSHINI BEHURA            33173.  4604031324  0      SIBA PRASAD PADHI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33124.  4604024335  9      DIBYENDU SHEKHAR SAHOO           33174.  4604031490  0      SAUMYARANJAN SAMAL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33125.  4604024710  9      PRABEEN KUMAR PARIDA             33175.  4604031508  9      DEEPAK KUMAR BISWAL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33126.  4604024739  6      SAMBIT PRADHAN                   33176.  4604031608  6      RAHUL NAYAK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33127.  4604024783  6      DIBYALOCHAN JENA                 33177.  4604031654  6      DURGA SANKAR PARIDA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33128.  4604024881  9 3    SHESADEB PATTNAYAK               33178.  4604031688  6      AASHUTOSH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33129.  4604024901  6      PAWAN KUMAR                      33179.  4604031801  9      SATISH KUMAR MAJHI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33130.  4604025142  9      PRADEEP KUMAR RAUTARAY           33180.  4604031819  0      DHARMAJIT PADHI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33131.  4604025177  6      SATYABRATA SAHOO                 33181.  4604032017  9      PINKU SAHOO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33132.  4604025339  6      SUPRIYA PRIYADARSINI DAS         33182.  4604032036  9 3    GAUTAM ACHARYA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33133.  4604025343  6      MRUTYUNJAYA PRADHAN              33183.  4604032250  1      RAMAKANTA NIAL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33134.  4604025580  1      SOURAV KUMAR TANTI               33184.  4604032279  0      SASWAT SAURAV BASTIA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33135.  4604025617  6      BIJAY KUMAR BEHERA               33185.  4604032514  9 3    SANTOSH KUMAR 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33136.  4604025627  6      TRILOCHAN SAHOO                  33186.  4604032606  6      DINESH KUMAR PATRA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33137.  4604025665  9 3    PINTU SRICHANDAN                 33187.  4604032760  9      VIJETA DALAI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33138.  4604025816  9      HRITHIK JAIN                     33188.  4604033030  6      BHABANI SANKAR SAHOO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33139.  4604026088  0      MADHUSUDAN SAHOO                 33189.  4604033092  6      DILLIP KUMAR MOHARANA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33140.  4604026131  1      AJAY SAHANI                      33190.  4604033112  6      RASMITA BEHERA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33141.  4604026159  1      RAKESH BEHERA                    33191.  4604033254  6      KRUSHNA TANAYA SAHOO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33142.  4604026267  1      SUVENDU JENA                     33192.  4604033599  6      BIKASH CHANDRA SAHOO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33143.  4604026467  1      DEEPAK ROY                       33193.  4604033781  9 3    SUDAM NAYAK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33144.  4604026483  6      GOPAL KRISNA PODH                33194.  4604034112  6 3    ANIL KUMAR MEHER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33145.  4604026579  9      SUBRAT KUMAR MISHRA              33195.  4604034164  0      BIKASH RANJAN SAHOO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33146.  4604026692  6      SAMBIT BEHERA                    33196.  4604034236  2      MANISHA LAXMI SINKU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33147.  4604026720  6      MANASH RANJAN SAHOO              33197.  4604034325  9      SHOBHAN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33148.  4604026940  6      SWOYAM PRAGYANA MUDULI           33198.  4604034368  6      SUDHANSU SEKHAR SAHU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33149.  4604027111  6      HEMANANDA SAHU                   33199.  4604034424  6      DIPU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33150.  4604027585  0      PRAKASH KUMAR LENKA              33200.  4604034757  9 3    SUNIL TRIPATHY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33201.  4604035032  6      AJIT BARIK                       33251.  4604042382  9      ALOK TRIPATHY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33202.  4604035144  9 3    SUDARSAN MAHARANA                33252.  4604042462  0      JYOTIRANJAN PANDA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33203.  4604035269  6      CHINTU SAHU                      33253.  4604042530  0      CHIGULLA SIVA PRASAD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33204.  4604035283  6      DIPTIRANJAN DAS                  33254.  4604042630  0      SAMEERRANJAN ROUT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33205.  4604035322  1      SURYAKANTA BEHERA                33255.  4604042867  6 3    SANJIB KUMAR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33206.  4604035357  1      ANINDA BISWAS                    33256.  4604042879  9 3    SURYAKANT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33207.  4604035440  6   4  PRINCE KUMAR GUPTA               33257.  4604042883  9      PRAKHAR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33208.  4604035451  9      SAMIR KUMAR BEHERA               33258.  4604042944  1      CHINMAYEE BEHERA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33209.  4604035465  0      SOUMYA RANJAN PATRA              33259.  4604043066  6      BITUN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33210.  4604035558  0      JAYANTA KUMAR BEHERA             33260.  4604043106  1      DEBI PRASAD ROUT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33211.  4604035788  9      BISWAJYOTI DASH                  33261.  4604043292  9      SHREECHANDAN SWAIN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33212.  4604036082  6      ASIMA BEHERA                     33262.  4604043311  9      BIKRAM BEHURIA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33213.  4604036242  6      PRITAM SAHOO                     33263.  4604043597  0      RUDRAPRASAD PANI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33214.  4604036273  9 3    PRADEEP KARAN                    33264.  4604044029  6      SOUMYA RANJAN DALUA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33215.  4604036274  6      AYASHKANTA SAHOO                 33265.  4604044195  9      SUNIL KUMAR JENA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33216.  4604036651  6 3    SHASHI BHUSHAN NARAYAN           33266.  4604044684  6      ASHIT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33217.  4604036704  9      SANDEEP KUMAR SAHOO              33267.  4604044813  6      SOMANATH MEHER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33218.  4604037087  0      BISWAJIT ROUT                    33268.  4604045536  6      NALINIKANTA DUTTA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33219.  4604037168  1      SUVENDU SAMAL                    33269.  4604045792  0      RAHUL KUMAR CHAUBEY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33220.  4604037300  9      RAJESH KUMAR HOTA                33270.  4604045888  9      ADARSHA PRATIK MISHRA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33221.  4604037301  2      BRABIM KUMAR NAIK                33271.  4604046685  2      MUKESH TIRKEY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33222.  4604037467  9 3    DEBASIS ACHARYA                  33272.  4604046906  9      IPSIT TRIPATHY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33223.  4604037590  6      G SUJITH                         33273.  4604046985  6      ABHIJIT SAMAL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33224.  4604038058  9      SUBHRANSU SEKHAR ROUTRAY         33274.  4604047306  9      RAJENDRA NARAYAN PANIGRAH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33225.  4604038152  9      RAHUL DAS                        33275.  4604047601  9 3    SUSANTA KUMAR BHANJA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33226.  4604038184  1      SUMIT KUMAR MONDAL               33276.  4604048026  1      SURESH KUMAR MALIK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33227.  4604038450  1      K SUJIT PRASAD                   33277.  4604048210  6      RUPESH KUMAR DALBEHERA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33228.  4604038467  6      BISWAJIT SAHOO                   33278.  4604048407  1      MANOJ KUMAR BEHERA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33229.  4604038512  6      RAJKISHORE MOHAKUD               33279.  4604048486  9      RAJEEB KUMAR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33230.  4604038601  9      ASHISH PANDA                     33280.  4604048555  6      SUCHISMITA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33231.  4604039509  9      SHASANKA SEKHAR DAS              33281.  4604049030  9      JEEBANJYOTI DHAL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33232.  4604039591  0      TARAKANTA PANDA                  33282.  4604049197  6      MALAY RANJAN PASA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33233.  4604039768  6      SIDDHANT KESHARI PRADHAN         33283.  4604049208  9      JYOTI RANJAN PARIDA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33234.  4604039783  6      DAYANIDHI RANA                   33284.  4605000243  6      PRIYANKA PRIYADARSHINI SA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33235.  4604039792  6      KARTIKESWAR SAHOO                33285.  4605000251  6      LIPSA SAHOO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33236.  4604039807  1      PURRU NIHAR KUMAR                33286.  4605000916  9   7  SUBHAM SOUMEN SENAPATI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33237.  4604040009  6      SATYABRAT BEHERA                 33287.  4605001003  6   4  GUNANIDHI BEHERA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33238.  4604040018  9      SAURAV MANDAL                    33288.  4605001210  1   8  MANOJ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33239.  4604040148  9 3    PRADEEP KUMAR JENA               33289.  4605001230  0      SAMIKTA PATRA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33240.  4604040394  6      DEBASISH MAHANTA                 33290.  4605001693  9      LIPSITA 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33241.  4604040518  9 3    SARBESWAR PRADHAN                33291.  4605002466  9      SANTOSI MAHARANA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33242.  4604040726  6      AMLAN KUMAR NAYAK                33292.  4605002507  0      NIRLIPTA PRIYADARSINI NAY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33243.  4604041043  6      KUMAR VINAYAK SHANKAR            33293.  4605002809  9   7  SUNIL KUMAR DHAL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33244.  4604041162  9      PARTHA SARATHI BHUJABAL          33294.  4605003034  9   4  SIMANTA SEKHAR SENAPATI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33245.  4604041287  1      SOUMYA RANJAN BEHERA             33295.  4605003117  6   4  SOURABH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33246.  4604041780  2      BHOLA SANKAR RAM                 33296.  4609000026  6      SAMBHAB KUMAR PRADHAN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33247.  4604041948  0      DEBADATTA KAR                    33297.  4609000315  2      RAHUL KUMAR NAYAK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33248.  4604042017  9 3    MANAS RANJAN PARIDA              33298.  4609000391  9      SRIKANTA PATRA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33249.  4604042081  0      PRITISH KUMAR DASH               33299.  4609000948  2      KEDAR SING BARIHA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33250.  4604042252  6      AVIJIT BEHERA                    33300.  4609001079  6      MAUSAM PRADHAN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33301.  4609001091  1      SANTOSH KUMAR BEHERA             33351.  4610003349  1      PRIYARANJAN BEHERA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33302.  4609001250  6      CHANDAN KUMAR PRADHAN            33352.  4610003535  6      OMPRAKASH PATEL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33303.  4609001304  6      AKASH SAHU                       33353.  4610003817  6      TOSARAM MEHER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33304.  4609001639  6      RASHMIPRAVA SAHU                 33354.  4610003890  6      SUBHAM KUMAR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33305.  4609001656  6 3    SACHIN KUMAR BEHERA              33355.  4610004154  0      ROHIT RAY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33306.  4609002162  6      KHUSHBOO RANI                    33356.  4610004275  6      DINESH KUMAR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33307.  4609002191  6      MUKESH MEHER                     33357.  4610004412  9      PALLAVI SAHANI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33308.  4609003020  9      KUMAR SHIVAM                     33358.  4610004616  6      RUDRADEV PUTEL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33309.  4609004097  6      SAMEER KUMAR SAHU                33359.  4610004785  9      MALATI RANI PAUL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33310.  4609004198  1      RAMA SUNA                        33360.  4610004964  6      MD SOHAIL ANSARI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33311.  4609004342  6      HIMANSU SHEKHAR PRADHAN          33361.  4610005670  9      ANKITA BARUA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33312.  4609004411  9      DEVESH PRADHAN                   33362.  4610005726  2      MOHIT MINZ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33313.  4609004426  6 3    NARESH KUMAR PADHAN              33363.  4610006084  1      AKSHYA KUMBHAR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33314.  4609004514  2      DIBYARANJAN NAIK                 33364.  4610006397  6      PANKAJ PRADHAN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33315.  4609004667  6 3    PRABHAT KUMAR PRADHAN            33365.  4610006584  6      VIVEK SHRI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33316.  4609005719  6      SANJU PRIYA SINGH                33366.  4610006629  6      TANMAY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33317.  4609006514  6      SASMITA GADATIA                  33367.  4610006649  1      YUDHISTIR PATRA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33318.  4609007054  6      AJAYA KUMAR MEHER                33368.  4610006938  6      DEEPAK JYOTI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33319.  4609007279  2      SAURAV KUMAR BARLA               33369.  4610007013  6      SUBHAM ADABAR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33320.  4609008114  6      RESHMA BHUYAN                    33370.  4610007167  1      VICKY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33321.  4609008190  6      ABHILASH DISHRI                  33371.  4610007349  6      ANIL KUMAR DUAN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33322.  4609008630  6 3    PRADEEP KUMAR MAHAKUR            33372.  4610007712  6      JYOTIRMAYA PADHAN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33323.  4609008958  1      RAJ KISHORE SETHI                33373.  4610007972  9 3    SUJIT KUMAR SAHOO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33324.  4609009894  6 3    SUSHEEL KUMAR KUDAI              33374.  4610008059  6   5  PRITI PRAGYAN DAS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33325.  4609010659  6      SOMYA RANJAN BHOI                33375.  4610008875  0      SWARAJ PANIGRAHI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33326.  4609010909  6      SUMIT KUMAR BARIK                33376.  4610009138  9      PANKAJ PANDIT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33327.  4609011374  6      SWARAJ KUMAR SAHU                33377.  4610009884  6      JYOTIRMAYA DHAL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33328.  4609011781  6      ANIL KUMAR MEHER                 33378.  4610010120  1      DIGAMBAR CHHURIA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33329.  4609011884  1      S R KRISHNA MAHANANDA            33379.  4610010377  6      AKASH KUMAR SAHA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33330.  4609012229  6      NISHI KANTA SAHU                 33380.  4610010942  0      SWARUP PANIGRAHI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33331.  4609012413  6 3    ASWINI KUMAR RAUL                33381.  4610011346  1      MANOJ BEHERA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33332.  4609012866  0      TAPASWI DASH                     33382.  4610011529  2      ASHIMSON BILKAN BURH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33333.  4609013336  6      NARESH KUMAR MEHER               33383.  4610011606  6      SURAJ MANDAL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33334.  4609013438  6      ABHIJIT KUMAR SAHU               33384.  4610011636  2      ASHISH JOJO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33335.  4609013557  2      PREMJIT KISAN                    33385.  4610011660  0      SIDDHANTA KUMAR PANDA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33336.  4609013892  2      HARIOM PET                       33386.  4610011850  6      SWAPNESWAR MOHAPATRA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33337.  4609014081  6   8  SATYAM KUMAR PATEL               33387.  4610012127  6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33338.  4609014531  6      SUBHENDU PRADHAN                 33388.  4610012515  2      RAKESH LAKRA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33339.  4609015338  2      DEV PRAKASH MEENA                33389.  4610012757  6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33340.  4609015433  6      JAY NARAYAN MAHAKUR              33390.  4610013001  1      NABIN KUMAR RAJAK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33341.  4610000347  6      UJJWAL RAM                       33391.  4610013151  6      VIVEK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33342.  4610000776  0      ROMIO SHARMA                     33392.  4610013292  0      AMIT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33343.  4610000832  6      RUPESH KUMAR SAHU                33393.  4610013352  6      HARSAD KUMAR KARMEE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33344.  4610000942  1      GOURANGA SUNA                    33394.  4610013377  9      NARESH RAWANI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33345.  4610000998  6      SAGARA PATEL                     33395.  4610013424  9      AMIT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33346.  4610001170  9 3    SUBRAT PATEL                     33396.  4611000303  9      ASHUTOSH NAYAK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33347.  4610001324  9      AKANKHYA PALAI                   33397.  4611000501  6      HRUSHIKESH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33348.  4610001605  0      NIMISHA MISHRA                   33398.  4611000658  6      ANIL KUMAR SAHOO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33349.  4610002671  6      MUKESH KUMAR                     33399.  4611000826  0      PRANESWAR MOHAPATRA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33350.  4610002803  2      ASHISH SORENG                    33400.  4611000987  6 3    RAKESH PALLEI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33401.  4611001423  9 3    SAMARENDRA CHOUDHURY             33451.  4611007407  6      MANAS RANJAN DASS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33402.  4611001436  9 3    GOPINATH PADHIHARI               33452.  4611007762  6      PRAVAS RANJAN BEHERA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33403.  4611001475  0      DIBYAJYOTI MOHANTY               33453.  4611007912  0      ANSUMAN PATRA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33404.  4611001763  1      PRIYABRATA BEHERA                33454.  4802001796  9 3    KULDEEP DUTTA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33405.  4611001890  0      CHANDAN ROUT                     33455.  5001002199  6      ABHAY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33406.  4611002063  9      GIRIJA SHANKAR PATTANAIK         33456.  5001002405  0      NITIN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33407.  4611002098  9      RAJESH DAS                       33457.  5102000352  1      NEERAJ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33408.  4611002301  6      ABINASH SAHOO                    33458.  5102000355  6 3    SRINIVASA RAO BANDARU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33409.  4611002323  9 3    BISWAJIT PANDA                   33459.  5102000364  1      KOUSHIK HALDAR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33410.  4611002356  6      SOUMYARANJAN BEHERA              33460.  5102000634  1      ANKITA DAS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33411.  4611002404  9 3    AMLANSU RANJAN SUTAR             33461.  5102001151  9 3    DEBAJYOTI DAS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33412.  4611002462  0      DIPTI RANJAN SWAIN               33462.  5102001207  1 3    AMIT KUMAR CHAUDHARY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33413.  4611002501  6      ASHIS BARIK                      33463.  5102001376  6      MAULICK DEB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33414.  4611002656  9      GYANA RANJAN BISWAL              33464.  5102001632  2      MOUSHUMI SONOWAL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33415.  4611002669  9      MANOJ KUMAR DAS                  33465.  5102001694  6 3    SAJITH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33416.  4611002686  0      CHANDRASEKHAR BEHERA             33466.  5102002609  2      HIMAKSHI SAIKIA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33417.  4611003075  9      SABYASACHI KANUNGO               33467.  5102004138  6      JASHBANT LODH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33418.  4611003330  1      JITENDRA SUTAR                   33468.  5102005462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33419.  4611003670  9 3    RAJEEV KUMAR                     33469.  5102006190  2      PAUMINLIAN BAITE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33420.  4611003855  6      KAIBALYA SAHOO                   33470.  5102006471  2      NONI KUMAR MILI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33421.  4611003901  9      SHIBASHIS SAHU                   33471.  5102006495  1      DEEPANJAN BARAI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33422.  4611004056  9      ARABINDA BEHERA                  33472.  5102006504  6      BHARGAV BHUYAN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33423.  4611004072  6      PRADOSH PADHAN                   33473.  5102007371  9 3    MADHUSUDHANARAO P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33424.  4611004209  6      PINAKI PRITAM SAHOO              33474.  5102007590  9 3    ASHISH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33425.  4611004255  9 3    JITENDRA KUMAR MOHAPATRA         33475.  5102007976  2      UDAY SINGH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33426.  4611004304  6      DEEPTIRANJAN PRADHAN             33476.  5102008006  6      UTTAM PAUL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33427.  4611004415  9      SOUMYA RANJAN DAS                33477.  5105000808  2      JWNGSAR DAIMARY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33428.  4611004462  1      SAGAR BHOI                       33478.  5105001278  0    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33429.  4611004480  9 3    SUNIL KUMAR SAHOO                33479.  5105001649  0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33430.  4611004507  9      UMESH KUMAR RATHA                33480.  5105002226  1      PINAKI BAISHYA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33431.  4611004621  6      SAMARPAN SAHOO                   33481.  5105002719  9 3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33432.  4611004908  6      SURYA KANTA SAHOO                33482.  5105002843  9      ARNAV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33433.  4611004916  0      SUBRAT KUMAR SAHOO               33483.  5105002873  6 3    SANJAY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33434.  4611005186  9 3    JITENDRA KUMAR PANDA             33484.  5105003408  2      NILAM LANGTHASA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33435.  4611005252  9      SUNIL KUMAR PATTANAYAK           33485.  5105003586  6      TUSHAR KANTA SINHA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33436.  4611005348  6      MAHESH CHANDRA NATH              33486.  5105003914  2      CHANDANA BRAHMA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33437.  4611005475  1      SULAVA NAYAK                     33487.  5105004042  1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33438.  4611005536  9      SRINIBASH CHAYANI                33488.  5105004320  9 3    SUDHIR KUMAR TIWARI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33439.  4611005955  9 3    ASHUTOSH JENA                    33489.  5105005082  2      CHINKHANJANG ZOU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33440.  4611006062  1      SESHADEV BEHERA                  33490.  5105005430  6 3    VINOD KUMAR VISHWAKARMA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33441.  4611006299  1      SUBHAJEET SUBHADARSAN            33491.  5105005882  0      PRITAM KUMAR JHA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33442.  4611006388  6      ASISH KUMAR NAYAK                33492.  5105006625  2      DIDWM NARZARY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33443.  4611006416  9      ASHWANI PRADHAN                  33493.  5105006840  1      PRIYANKA DAS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33444.  4611006568  9 3    BIDUSH RANJAN DAS                33494.  5105007175  2      KUKILA BORO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33445.  4611006615  1      BISWAJIT MALLICK                 33495.  5105008278  9      MANASH PRATIM HALOI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33446.  4611006816  6      SIBAPRASAD SAHOO                 33496.  5105008289  6  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33447.  4611006919  1      ANANTA PRASAD BEHERA             33497.  5105008301  6 3    SUMAN KUMAR VIJAYSRI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33448.  4611007013  6      BIBEKANANDA SAHOO                33498.  5105008925  6 3    BHASKAR DAS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33449.  4611007211  9      SUDARSAN SATPATHY                33499.  5105008944  9 3    DEEPAK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33450.  4611007255  9      SOUMYA RANJAN SAHOO              33500.  5105009871  6 3    MAHENDRA PAL SAINI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33501.  5105010024  1      SUMIT DAS                        33551.  5111004401  9      HILLOL DEY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33502.  5105010036  9 3    ANUP KUMAR SINGH                 33552.  5111005342  6      RAJNEESH KUMAR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33503.  5105010743  1      DEB KUMAR SUTRADHAR              33553.  5112000590  9      SANDIP KAFLE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33504.  5105010912  6 3    RAKESH RANJAN                    33554.  5112001755  9      SURAJ ROY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33505.  5105011024  0      SAURAV TAMULI                    33555.  5112005205  9      KUSHAL BAISHYA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33506.  5105011349  1      RITUPARNA SARKAR                 33556.  5302000015  2      METSIVILIE SEYIE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33507.  5105011386  6      SUSHANTA PAUL                    33557.  5302000076  2      OCHITIZUK JAMIR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33508.  5105012232  1      RAJDWEEP MAZUMDAR                33558.  5302000106  2      NEIZE NAKHRO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33509.  5105013125  2      SUSMITA BORO                     33559.  5302000117  2      AVINGAO ROSU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33510.  5105013489  9 3    DHIRAJ KALITA                    33560.  5302000240  2      ZAVEINAI GENEVIEVE CHAO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33511.  5105013784  6 3    ANUJ VERMA                       33561.  5302000454  2      BENDANGLILA LANGUR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33512.  5105014621  9 3    SANDIP KUMAR VERMA               33562.  5302000754  2      CUPPET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33513.  5105014883  6      KAMLESH PAWAR                    33563.  5302000869  2      SALANGMEREN AO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33514.  5105014992  9      MADHABI SINHA                    33564.  5302000888  2      NGANGAM CHANGSAN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33515.  5105015335  6   5  RANJAN DEVNATH                   33565.  5302000968  2      SUNEPTEMJEN T KICHU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33516.  5105015481  2      BITUMONI BORO                    33566.  5302001003  2      NYAMLEN KONYAK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33517.  5105015514  2      PRITOM MEDOK                     33567.  5302001146  2      LAMPIVAH CHONGMUN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33518.  5105015615  9      ARINDAM GHOSH                    33568.  5302001377  2      CHUNKEILUNG PAMEI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33519.  5105015786  6      RAJESH KUMAR SAHU                33569.  5302001483  6      MANISH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33520.  5105017165  2      FUNGBILI BRAHMA                  33570.  5302001572  2      S DOMINIC LHOUVUM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33521.  5105017277  2      DIPAK BORO                       33571.  5302001702  2      LENMINLAL HANGSHING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33522.  5105017399  6      ANKIT KUMAR GUPTA                33572.  5302001762  2      TOSHIMONGBA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33523.  5105018028  9 3    AJIT KUMAR JHA                   33573.  5302001968  2      NUNGSHILILA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33524.  5105018373  9      SAYAN CHAKRABORTY                33574.  5302002008  2      ACHUNGBEMO OVUNG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33525.  5105018612  6 3    AMIT KUMAR SINGH                 33575.  5302002040  2      TEMSUSENLA IMCHEN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33526.  5105018670  6 3    SANUJ KUMAR YADAV                33576.  5302002085  2      SUNGJEMKABA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33527.  5105018770  9      AKASH KUMAR SINGH                33577.  5302002106  2      TEISOVIVOR SUOHU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33528.  5105018854  2      SHANKAR CHAKMA                   33578.  5302002133  0      AMAN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33529.  5105018964  6      SAMIR KUNDU                      33579.  5302002346  2      KAMMINTHANG SINGSON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33530.  5105020775  6      MUKUND KUMAR SAH                 33580.  5302002409  2      PONEN LONGKUMER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33531.  5105020822  2      BISHAL BORAH                     33581.  5401000024  2      K ALICE MAO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33532.  5105021357  6      PINAKI JOARDAR                   33582.  5401000217  2      HAUMINLIAN ZOU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33533.  5105021496  1      RICHA BANIYA                     33583.  5401000275  2      PRATIK PARIAT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33534.  5105023507  9 3    KUMAR AASHIT                     33584.  5401000518  1 3    PRAVEEN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33535.  5105023519  2      KWNCHWK KOCH                     33585.  5401000669  2      TANUSHREE HENJEN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33536.  5105023768  0      FIROZ AHMED                      33586.  5401000932  6      AVINASH KUMAR RAI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33537.  5105024085  6      KRISHNA SAHU                     33587.  5401001096  2      GEORGE PASI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33538.  5105024091  1   8  SAIKAT DAS                       33588.  5401001112  2      DONALD KHUPMINLUN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33539.  5107001478  9 3    SANTU KUMAR                      33589.  5401001130  2      NETHAN KHARSYNTIEW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33540.  5107002429  9      SUBHAM SINGH                     33590.  5401001195  2      RIWAN MYRTHONG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33541.  5107002579  2      DIPJYOTI SAIKIA                  33591.  5401001337  9      JIBOJIT KALITA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33542.  5107003485  2      DEEPJYOTI DAS                    33592.  5401001499  2      EMANUEL KHRAWBOR MAWSOR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33543.  5107003913  9      ARCHIT SHARMA                    33593.  5401001789  6      POOJA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33544.  5107004827  6 3    SHRAWAN KUMAR SINGH              33594.  5401001835  1      SABARNI SAU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33545.  5111000060  0      BIKRAM ROY                       33595.  5401001944  2      NIWANCHWA NOELEEN LALOO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33546.  5111000516  9   7  ANAND KUMAR MISHRA               33596.  5401001975  2      THANGLIANZEL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33547.  5111000672  1      BAPPADITYA DAS                   33597.  5401002019  2      PHOLUN NGAMLENTHANG LUPHO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33548.  5111001838  1      TARUN KUMAR DAS                  33598.  5401002025  9 3    SUNIL CHARGOTRA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33549.  5111001956  1      SUJOY DAS                        33599.  5401002332  9      SUJAN MONDAL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33550.  5111002883  9      PRITAM ADHIKARI                  33600.  5401002490  2 3    T LALLEMGUAT TUALTUNG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33601.  5401002695  2      MANGBHALANG KHONGSIT             33651.  5501003337  2      LAMNGAICHING VAIPHEI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33602.  5401002708  2      JULINA BASAIAWMOIT               33652.  5501003424  2      HAOGOUTHANG LHOUVUM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33603.  5401003121  2      DENIS GENSAWMLIAN                33653.  5501003475  2      D PAOMINLUN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33604.  5401003146  6      MANISH KUMAR                     33654.  5501003522  1      NINGTHOUJAM DAYANANDA MEI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33605.  5401003196  2      KAP KHAN MUAN SHOUTE             33655.  5501003624  6      SINAM JOTIN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33606.  5401003532  2      KIEFFER HERSCHBERGER KHON        33656.  5501003749  2      JOE ALFRED H BUHRIL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33607.  5401003652  2      GEORGE LALMALSAWM                33657.  5501004107  6      NINGOMBAM ATHOIBI DEVI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33608.  5401003662  2      JITENDRA KUMAR MEENA             33658.  5501004189  6 3    PANGAMBAM SEMSAN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33609.  5401003765  9      ANISH PANDEY                     33659.  5501004245  2      TITHUIPOU KAMEI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33610.  5401003927  2      BONNY NIANGMUANCHING NEIH        33660.  5501004654  1      SALAM SOMORJIT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33611.  5401004238  2      AIBOR RAPSHAN MARBANIANG         33661.  5501004798  2      LUNGOUGIN KIPGEN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33612.  5401004293  2      PHEIGA GANGMEI THOMAS            33662.  5501004864  2      LUNLALSANG VAIPHEI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33613.  5401004378  2      PF KAIHRII                       33663.  5501005058  2      V GINLIANLAL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33614.  5401004406  0      AMIT CHAKRABORTY                 33664.  5501005104  2      YURSHEM RIMAI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33615.  5401004509  2      KADY RHEANNA M DHAR              33665.  5501005230  2      KIMLILY SONGATE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33616.  5401004531  0      MAYANK SINGH                     33666.  5501005363  2      J V RISING LAMKANG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33617.  5401004548  2      WANEBOK LYNGDOH MAWNAI           33667.  5501005398  2      LUNSEI HAOKIP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33618.  5401004670  2      LIANKHANMANG                     33668.  5501005678  2      SEIMINJOY KHONGSAI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33619.  5401004759  2      JOHN D                           33669.  5501005822  6      DINAMANI KHOMDRAM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33620.  5401004830  0      ABHIRANJAN GIRI                  33670.  5501005837  2      SEIMINLUN LHOUVUM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33621.  5401004923  0      AJAY KUMAR                       33671.  5501006299  1      KSHETRIMAYUM MANICHANDRA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33622.  5501000244  2      RAILANG GIFTSON TH               33672.  5501006363  2      H KEVIN THONGLUNLAL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33623.  5501000258  9 3    THOUNAOJAM NANDAKUMAR SIN        33673.  5501006386  6      AKOIJAM SHIBANANDA SINGH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33624.  5501000262  1      SAFIN ANGOM                      33674.  5502000044  2      NGURTHUOISANG SANATE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33625.  5501000378  2      NIANGTHIANMUANG S NGAIHTE        33675.  5502000084  2      LYDIA VUNGLIANCHING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33626.  5501000468  6      OINAM JACK SINGH                 33676.  5502000085  2      KAMMINLIAN TONSING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33627.  5501000568  2      ZEON MAKAMEI                     33677.  5502000179  2      GINLALMON SIMTE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33628.  5501000601  2      PAOMINLEN HAOKIP                 33678.  5502000242  2      THANGMINLUN HAOKIP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33629.  5501000934  6      MANISANA YUMNAM                  33679.  5502000255  2   8  NIANGMUANKIM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33630.  5501000982  2      PRISCILLA HOINEIVAH KHONG        33680.  5502000271  2      THANGCHONMANG TOUTHANG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33631.  5501001009  2      SIMON R.S.                       33681.  5502000287  2      KHUPKHANLIAN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33632.  5501001363  6   5  NINGOMBAM TALENT SINGH           33682.  5502000299  2      THANGMINLIEN KIPGEN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33633.  5501001372  6      LAISHRAM MONORAMA DEVI           33683.  5502000364  2      GOSPEL ZAIREMMAWI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33634.  5501001381  2      ST LALWELSON VAIPHEI             33684.  5502000409  2      ZAMJOYSON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33635.  5501001414  1      MAYANGLAMBAM KENISH SINGH        33685.  5502000412  2      THANGLIENHAO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33636.  5501001589  6      YUMNAM SHANTIKUMAR SINGH         33686.  5502000420  2      L HENMINTHANG HAOKIP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33637.  5501001951  2      MONIKA NUNGCHIM                  33687.  5502000431  2      LAMSIANMUAN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33638.  5501002038  6      YUMNAM KARNAJIT SHANTI           33688.  5502000442  2      TL THANGLENMANG HAOKIP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33639.  5501002101  1      KSHETRIMAYUM BHAGAT SINGH        33689.  5502000480  2      PAUSONMANG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33640.  5501002134  2      PAOGOUMANG MANGJEL               33690.  5502000518  2      VIDA ROPARMAWI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33641.  5501002190  6      WAREPAM BINANDO SINGH            33691.  5502000691  2      S LUNCHUNGNUNG GANGTE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33642.  5501002228  1      NONGMAITHEM BIKASH SINGH         33692.  5502000732  2      SENCHONG LUNMINTHANG HAOK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33643.  5501002287  2   5  THANGTINLEN BAITE                33693.  5502000747  2      L SOLOMON GOUKAPTHANG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33644.  5501002437  2 3    LALLENMANG SINGSIT               33694.  5502000750  2      KHAIMUONSANG GANGTE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33645.  5501002488  2      L V GUIDESON                     33695.  5502000762  2      CHINGSUANKIM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33646.  5501002700  1      MAYANGLAMBAM MONISH SINGH        33696.  5502000796  2      DANIEL N KIPGEN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33647.  5501003023  1      PRABIN WANGKHEM                  33697.  5502000835  2 3    L SAMUEL PAOMINLUN HAOKIP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33648.  5501003038  2      CHONGNEILHING KIPGEN             33698.  5502000914  2      JOSEPH LALNUNSANG THIEK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33649.  5501003176  2      JAMES PAOZANGAM                  33699.  5502000952  2      MICHAEL B. GINLIANLAL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33650.  5501003314  2      GAINIAMPOU GANGMEI               33700.  5502000981  2      LIANBIAKLAL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33701.  5502000987  2      LAMSANGLIEN GANGTE               33751.  5601003667  1      SANTA DAS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33702.  5502001023  2      LANGGOUMANG                      33752.  5601005079  6      PINAK DEB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33703.  5502001029  2      HATNEIKIM HAOKIP                 33753.  5601005094  6      PRADHAN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33704.  5502001101  2      MARINA CHINGDEINUAM              33754.  5601006826  6      ASHISH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33705.  5502001110  2      CHINTHIANLAM                     33755.  5601006827  6      SUPRATIM ROY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33706.  5502001187  2      SAMUEL S GUITE                   33756.  5601006888  6      DHIRAJ GIRI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33707.  5502001190  2      L THANGMINLEN HAOKIP             33757.  5601008560  0      RIDHAM BANIK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33708.  5502001300  2      H JOSHUA KAMSUAN                 33758.  5701000220  2      OBEDA RAMROPUIA NGENTE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33709.  5502001317  2      OBADIA LALRINGSAN                33759.  5701000332  2      NG LALHMINGMAWIA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33710.  5502001394  2      STEVE SAWMMANG                   33760.  5701000339  2      H NIINGNGAIHLUN SIMTE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33711.  5502001456  2      THANGGOULAL HAOKIP               33761.  5701000377  2      K.ROSANGZUALI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33712.  5502001498  2      SAMUEL THIANMUANTHANG            33762.  5701000415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33713.  5502001500  2      THANGKHOLUN BAITE                33763.  5701000434  2 3    JAMMINLAL BAITE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33714.  5502001522  2      LUNGOUMANG HAOKIP                33764.  5701000573  2      ZARZOKIMI TLAU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33715.  5502001523  2      ZOTHANSANG ZOTE                  33765.  6001000038  6      PIYUSH RAJA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33716.  5502001604  2      JOYFUL P TONSING                 33766.  6001000088  0      NITIL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33717.  5502001715  2      MANGLALMUAN                      33767.  6001000328  0      ARTI SINGH RAJPOOT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33718.  5502001730  2      NGULLIENTHANG HAOKIP             33768.  6001000396  6      MEKALSUTA CHOUREY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33719.  5502001752  2      N THANGGOUSIAM                   33769.  6001000573  0      RAHUL KUMAR DUBEY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33720.  5502001753  2      LUNKHOMANG                       33770.  6001000733  1      DHARMENDRA MALVIYA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33721.  5502001755  2      S GINCHIANKHAM                   33771.  6001000824  6      NISHA RAJPUT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33722.  5502001828  2      CHINTHIANLUN VUALZONG            33772.  6001000871  0      HARSHIT KANKANE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33723.  5502001830  2      M PAULUNMANG ZOU                 33773.  6001000922  2      RAJ JAMRA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33724.  5502001838  2      K SUM GOU MUAN                   33774.  6001000928  1      SANJAY KUMAR RANGILE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33725.  5502001865  2      CHINGMUANKIM LYANZO              33775.  6001000985  6      KRISHNA KUMAR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33726.  5502001922  2      CHINLIANMANG TUNGLUT             33776.  6001001143  1      YOGESH GANGLE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33727.  5502001960  2      HENRY MANGLALPUI VAIPHEI         33777.  6001001202  6      AYUSH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33728.  5502001998  2      THANGMINLUN KIPGEN               33778.  6001001316  0      ANURAG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33729.  5502002009  2      KHAMGOUMUANG GUITE               33779.  6001001325  1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33730.  5502002014  2      THANGLIENTHUOM GANGTE            33780.  6001001468  1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33731.  5502002024  2      HENNEILAL                        33781.  6001001581  1      KAPIL MEHRA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33732.  5502002031  2      NIANGNUNHOIH                     33782.  6001001807  6      SAURABH MALVIYA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33733.  5502002124  2      NGAMGOUMANG MISAO                33783.  6001001936  6      SOURABH CHOYAL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33734.  5502002160  2      NIANG LUN CHING                  33784.  6001001985  6      PUSHKAR KUMAWAT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33735.  5502002195  2      LAMNEIHLAL NEIHSIAL              33785.  6001002017  9      PRANSHU PANDEY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33736.  5502002249  2      LIENTHANSANG                     33786.  6001002045  0      AKASH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33737.  5502002255  2      THANGGOUMANG SINGSON             33787.  6001002115  0      PIYUSH PATERIYA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33738.  5502002281  2      WILLIAM H PAUMUANSANG            33788.  6001002155  6      AYAN SHAIKH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33739.  5502002319  2      LALLAWMKIM                       33789.  6001002300  1      ANNU PARIHAR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33740.  5502002350  2      M K SIAMA GUITE                  33790.  6001002411  6      BHAVYA PRAKASH YADAV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33741.  5502002394  2      S KHAIMINLAL                     33791.  6001002532  6      YASH SAHU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33742.  5502002431  2      S GINLUNTHANG                    33792.  6001002564  9      APOORWA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33743.  5503000101  2      NGAMGOULAL                       33793.  6001002643  0      SAURAV SHRIVASTAV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33744.  5503000198  2      K RAMSEM                         33794.  6001002703  1      ANIL KUMAR PARDESI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33745.  5601001117  9      SOUVIK DAS                       33795.  6001002715  6      VIKRANT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33746.  5601001218  9      DEBASHISH GUHA                   33796.  6001002923  6      VINOD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33747.  5601001450  1      BHUJBAL PRANAY MADHUKAR          33797.  6001003014  0      VISHAL KAUSHIK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33748.  5601002121  2      MONASH BIKASH CHAKMA             33798.  6001003139  6      VINEET KUSHWAH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33749.  5601002694  1      SUBHAJIT DAS                     33799.  6001003200  6      PRASHANT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33750.  5601002875  9      DEBRAJ CHOWDHURY                 33800.  6001003212  0      UJJWAL BARSAINYA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339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33801.  6001003293  6      GAJENDRA SINGH                   33851.  6001008049  1      SOURABH KUMAR GAUTAM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33802.  6001003475  6      ABHISHEK KUMAR SONI              33852.  6001008053  9      SUDEEP RAGHUWANSHI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33803.  6001003588  6      HIM SHEKHAR                      33853.  6001008240  0      ANKIT NARWANI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33804.  6001003671  0      RAHUL SHRIVASTAVA                33854.  6001008467  1      BRAJESH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33805.  6001003847  1      AKASH ROHIT                      33855.  6001008526  0      PIYUSH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33806.  6001003914  0      SHUBHANK KHARE                   33856.  6001008555  6      JASPAL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33807.  6001004009  1      ANMOL MALVIYA                    33857.  6001009074  0      BHUPENDRA THAKUR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33808.  6001004103  0      ABHISHEK TRIPATHI                33858.  6001009105  0      SAMKIT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33809.  6001004140  9      NARESH MEWADA                    33859.  6001009113  1      AYUSH SEJKAR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33810.  6001004253  6   4  MAYANK SINGOUR                   33860.  6001009174  1      ADARSH KUMAR SAGAR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33811.  6001004326  6      MIRZA TAHIR BAIG                 33861.  6001009192  0      SHUBHI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33812.  6001004361  6      RITESH PARDHE                    33862.  6001009231  0      SHIVAM KUMAR GUPTA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33813.  6001004406  6      ABHISHEK SAHU                    33863.  6001009374  9      AISHWARYA BHATT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33814.  6001004471  6      ABHAYRAJ JAT                     33864.  6001009424  6      MOHIT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33815.  6001004568  6      HIMANSHU CHAURASIA               33865.  6001009552  6      NARENDRA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33816.  6001004775  6      SUSHMITA PALI                    33866.  6001009584  6      SUYOGYA KUMAR KUSHWAHA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33817.  6001004791  6      ANKIT PATEL                      33867.  6001009610  1      BHAVESH RAWAT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33818.  6001004862  9      SHUBHAM MODI                     33868.  6001009810  6   8  ROHIT KUMAR RAI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33819.  6001004915  9 3    RAGHVENDRA SINGH RAJPUT          33869.  6001009975  1      SAILESH AHIRWAR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33820.  6001005009  0      CHANDAN KUMAR                    33870.  6001010009  1      ASHUTOSH DHAREKAR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33821.  6001005016  6      AYUSHI SEN                       33871.  6001010010  9      PAWAN CHAUHAN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33822.  6001005215  6      SHAILENDRA SAHU                  33872.  6001010045  6      SANAT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33823.  6001005292  6      ARUN KUMAR PATEL                 33873.  6001010078  6      RITESH PATIDAR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33824.  6001005320  0      TEEKARAM SHARMA                  33874.  6001010108  6      AAYUSH MUDAFALE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33825.  6001005356  6      HIMANSHUI SINGH                  33875.  6001010189  1      PRASHANT CHAUDHARY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33826.  6001005498  1      NIHAR KADAM                      33876.  6001010480  9      ASHISH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33827.  6001005616  2      RAKESH PARTETI                   33877.  6001010484  0      SATYAM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33828.  6001005670  6      AVDHESH DHAKAR                   33878.  6001010516  0      RAVINDRA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33829.  6001005752  2      AKHIL KUMAR WARKADE              33879.  6001010570  0      PRINCE KUMAR JAIN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33830.  6001005798  6      SATENDRA KUMAR KUSHWAHA          33880.  6001010743  0      NAMAN BHARGAVA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33831.  6001005873  6      TARUN KUMAR MAGARDE              33881.  6001010827  6      JAIDEV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33832.  6001006220  1      RAHUL MEHRA                      33882.  6001010839  9      SHREYASH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33833.  6001006440  9   4  VISHWAS SOLANKI                  33883.  6001010864  0      AKSHAYA RAJ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33834.  6001006466  6      JITENDRA KUMAR LODHI             33884.  6001010865  0      VIPENDRA BANA RAJPUT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33835.  6001006475  9      LALIT SINGH CHOUHAN              33885.  6001010923  0      MOHIT MANWANI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33836.  6001006476  1      NANDAN CHOUDHARY                 33886.  6001011000  6      SONAM PATIDAR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33837.  6001006563  6      RIZVAN AHMAD                     33887.  6001011021  9      ABHISSHEK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33838.  6001006593  9   4  PRIYANSHI BAGHEL                 33888.  6001011130  6      PRABAL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33839.  6001006699  1      VIRENDRA KUMAR AHIRWAR           33889.  6001011157  9      ARPIT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33840.  6001006743  1      AMIT RAJ BAUDDH                  33890.  6001011174  6      SRAJAL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33841.  6001006792  1      PALLAVI                          33891.  6001011301  6      PUSHPENDRA LODHI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33842.  6001006798  6      OMPRAKASH                        33892.  6001011588  9      YASHASVI OJHA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33843.  6001006898  0      AKHILESH CHAUHAN                 33893.  6001011594  1      PRAGATI PANDOLE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33844.  6001006946  2      AJAYBAHADUR SINGH MARKO          33894.  6001011978  6      ALOK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33845.  6001007000  1      BHOOPENDRA SINGH SHAKYA          33895.  6001012077  6      DIKSHA DESHMUKH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33846.  6001007062  9      DEVENDRA CHATURVEDI              33896.  6001012078  9      PRAKASH KUMAR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33847.  6001007582  9      NARENDRA CHOUHAN                 33897.  6001012104  1      OJASV SAGORIYA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33848.  6001007584  0      VIKASH SHARMA                    33898.  6001012134  0      ANKUR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33849.  6001007754  1      SUBHASH RAJ                      33899.  6001012213  9      SATYAM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33850.  6001007785  0      ADITI RAJPUT                     33900.  6001012519  2      PREMCHAND BHIL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33901.  6001012577  1      AYUSH MEHRA                      33951.  6001016936  9      VIJAY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33902.  6001012588  0      MANVENDRA PRATAP SINGH           33952.  6001017135  6      NIKHIL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33903.  6001012620  0      NITIN SINGH BAGHEL               33953.  6001017190  0      ANKIT SOLANKI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33904.  6001012673  9      SHIVAM KOURAV                    33954.  6001017237  2      RAMKRISHNA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33905.  6001012729  0      YASH DIXIT                       33955.  6001017264  1      PRACHI KANTALE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33906.  6001012809  1      PRASHANT NINORIYA                33956.  6001017568  6      RICHA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33907.  6001012833  6      RISHI GOUR                       33957.  6001017630  0      ANKIT DIXIT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33908.  6001012900  9      VISHAL RAGHUWANSHI               33958.  6001017671  0      ADARSH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33909.  6001012918  6      ANAS QURESHI                     33959.  6001017683  0      VINAY KUMAR KAUSHIK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33910.  6001013114  1      SANDEEP KUMAR MANDAL             33960.  6001017830  1   4  DHEERAJ KUMAR INDORKAR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33911.  6001013116  9      SUSHANT SHARMA                   33961.  6001017938  6      SHARAD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33912.  6001013263  6      AKASH SONI                       33962.  6001017963  6      ARADHANA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33913.  6001013341  6      KAPIL KUMAR                      33963.  6001017993  6      NEELESH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33914.  6001013398  6      PRADHUMN KURMI                   33964.  6001018037  6      AJAY CHAUHAN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33915.  6001013423  6      VEERENDRA KUMAR RATHORE          33965.  6001018071  0      AAKANKSHA GUPTA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33916.  6001013457  9      RAJVEER SINGH                    33966.  6001018081  1      KAMLESH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33917.  6001013480  1      AMIT KUMAR NAWARIA               33967.  6001018142  6      SONAM CHANDRAWANSHI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33918.  6001013524  6      DEEPAK PATEL                     33968.  6001018220  6      RAMNIVAS TOMAR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33919.  6001013572  2      PRAFUL JASON MINZ                33969.  6001018254  9      SHIVANI ACHARYA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33920.  6001014140  0      HEMANT MEENA                     33970.  6001018257  1      KAPIL CHOWDHARY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33921.  6001014208  6      NITESH DANGI                     33971.  6001018269  9      SHUBHAM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33922.  6001014409  9      ROHIT KUMAR MISHRA               33972.  6001018275  6      PAWAN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33923.  6001014531  6      ANJALI PANCHAL                   33973.  6001018410  9      ASHISH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33924.  6001014692  0      SATYANSHU NAGAYACH               33974.  6001018572  6      ANKIT VISHWAKARMA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33925.  6001014835  1      MOHAN KUMAR JATAV                33975.  6001018777  9 3    JITENDRA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33926.  6001014839  1      SHIVAM                           33976.  6001018821  9      SHIVAM RAGHUWANSHI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33927.  6001014905  6      ABHIJEET RAI                     33977.  6001019073  1      SANKET GANGOLIYA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33928.  6001015011  6   5  MAHAK PATEL                      33978.  6001019105  6      NISHANT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33929.  6001015109  6      ANAS KHAN                        33979.  6001019288  9      KUNAL CHANDWANI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33930.  6001015233  1      JATIN OAD                        33980.  6001019568  2      SOURABH MOJALE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33931.  6001015242  1      ANMOL KUMAR PARIHAR              33981.  6001019697  9      MAYANK NAGARIYA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33932.  6001015281  1      CHANDAN KANNAUJIYA               33982.  6001019778  0      HARSH NAYAK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33933.  6001015335  6      AMAN SEN                         33983.  6001019974  6      ANURAGINI KUSHWAHA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33934.  6001015428  1      DEEPAK KUMAR KAMLE               33984.  6001019994  1      DEVENDRA KANNOJIYA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33935.  6001015826  2      ASHWINI RAIKWAR                  33985.  6001020038  6      PARDESHI SHASHANK KISHORE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33936.  6001015873  1      MOHIT JATAV                      33986.  6001020082  6      DURGESH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33937.  6001015989  0      ANKIT KUMAR                      33987.  6001020137  1      SHASHANK BHAISARE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33938.  6001016010  1      SHASHANK JAWALKAR                33988.  6001020161  0      ANIKITA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33939.  6001016184  6      POOJA CHOUHAN                    33989.  6001020209  9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33940.  6001016227  1      DEEPAK RAIDAS                    33990.  6001020642  6      SHIVANI SAHU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33941.  6001016331  6      YASHVARDHAN YADAV                33991.  6001020824  2      JAAGRAM SINDRAM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33942.  6001016349  9   5  ARYAN NIGAM                      33992.  6001020839  1      PANKAJ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33943.  6001016500  9   5  ANUSHA RINWA                     33993.  6001021045  1      SIDDHANT BALMIKI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33944.  6001016516  6 3    NARENDRA KUMAR                   33994.  6001021064  1      PREM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33945.  6001016547  6      RAJESH RAWAT                     33995.  6001021181  1      VIVEK KANADE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33946.  6001016590  6      PAVAN KUMAR PATEL                33996.  6001021256  6      ISHLAM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33947.  6001016630  6      ABHAY KATRE                      33997.  6001021266  0      CHANDAN SHANDILYA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33948.  6001016786  6      SHIVANI CHOUHAN                  33998.  6001021302  1      NEHA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33949.  6001016795  1      AKSHAY DANGE                     33999.  6001021374  0      ANKIT DUBEY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33950.  6001016932  1      ALOK KUMAR                       34000.  6001021463  6      MAHIMA CHOUREY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34001.  6001021616  6      RAVINDRA KUMAR SAHU              34051.  6001025900  6      KUMAR SAHAB PATEL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34002.  6001021682  6      ANKIT MEENA                      34052.  6001026024  1      KAILASH AHIRWAR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34003.  6001021752  6      HIMANSHU                         34053.  6001026035  6      HIMANSHU AWLESHIYA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34004.  6001021795  6      SACHIN PARMAR                    34054.  6001026105  6      GOURAV KUMAR DESHMUKH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34005.  6001021946  6 3    SRI KRISHAN                      34055.  6001026147  0      AMAN SINGH PAYAK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34006.  6001022436  0      JANARDAN SINGH TOMAR             34056.  6001026192  1  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34007.  6001022503  0      ABHISHEK BUKHARIYA               34057.  6001026210  0      MANAS BILGAIYA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34008.  6001022843  0      SUMIT CHAUBEY                    34058.  6001026271  6      PRATEEK BADME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34009.  6001022941  6 3    MUKESH KUMAR CHOUREY             34059.  6001026405  1      JITENDRA KUMAR SHILPI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34010.  6001023077  9      PRAVESH RAJPUT                   34060.  6001026588  0      SNEHIL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34011.  6001023094  9      SAHARSH NAMDEV                   34061.  6001026707  9      CHANDRADITYA SINGH CHAUHA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34012.  6001023095  6      ARVIND KUMAR SAHU                34062.  6001026751  6      RAJESH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34013.  6001023168  9      SUMIT SHARMA                     34063.  6001026874  9      KANHA RAGHUVANSHI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34014.  6001023283  6      ANAND PAL                        34064.  6001026909  1      HARIOM BISARIYA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34015.  6001023347  1      NARAYAN AHARWAR                  34065.  6001026918  9      AGRARAJ SINGH PARMAR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34016.  6001023349  6      AMAN VISHWAKARMA                 34066.  6001026920  9      NAYAN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34017.  6001023394  6      VINAY LODHI                      34067.  6001026971  6      DAVID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34018.  6001023527  9      SHIVAM DIGHE                     34068.  6001027120  6      NIKHIL SINGH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34019.  6001023598  2      HRIDAY RATNA TANWAR              34069.  6001027332  6      ATUL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34020.  6001023710  2      DEEPAK MANDLOI                   34070.  6001027357  0      NAVNEET MAHESHWARI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34021.  6001023747  6      ADITYA CHOUKSEY                  34071.  6001027366  1      NIKITA RAMKUCHE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34022.  6001023817  9      AMIT RAGHUWANSHI                 34072.  6001027451  6      VIKAS PURI GOSWAMI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34023.  6001023831  1      AKASH NAYAK                      34073.  6001027585  6      NILESH DHAKAD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34024.  6001023885  6      RAHUL KUSHWAHA                   34074.  6001027621  0      RAMMILAN PUROHIT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34025.  6001023893  1      MANISH SINGH SOLANKI             34075.  6001027676  0  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34026.  6001023995  0      PRIYESH GUPTA                    34076.  6001027745  6      SIDDHARATH PAWAR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34027.  6001024120  6      ANSHUL MANESHWAR                 34077.  6001027757  6      JOGENDRA RAJPOOT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34028.  6001024151  0      DUSHYANT TIWARI                  34078.  6001027894  1      ARUN KUMAR BUNKER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34029.  6001024171  1      ANJALI GHURE                     34079.  6001027912  6      NITIN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34030.  6001024232  0      PRATEEK AGRAWAL                  34080.  6001028174  1      JITENDRA PRATAP SINGH GAU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34031.  6001024250  1      MAYANK CHOUHAN                   34081.  6001028298  9      LUCKY BINDAL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34032.  6001024374  0      NISHANT SHARMA                   34082.  6001028388  6      PRAVESH CHOUHAN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34033.  6001024420  0      GAGAN DUBEY                      34083.  6001028574  9      HEMENDRA SINGH JHALA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34034.  6001024451  9      ABHINAV ASATI                    34084.  6001028584  6      DEVENDRA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34035.  6001024503  6      GURU PRASAD PANCHESHWAR          34085.  6001028684  9      AYUSH DHARWA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34036.  6001024528  1      NAMDEV                           34086.  6001028905  0      HEMANT BAGHEL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34037.  6001024620  6      ADARSH SAHU                      34087.  6001028922  9 3    RAJ 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34038.  6001024626  6      SUBHASH PATIDAR                  34088.  6001029067  6      NIRMAL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34039.  6001024668  6      TRIVESH BISEN                    34089.  6001029075  1      MANISH PARIHAR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34040.  6001024761  9      GAURAV SHARMA                    34090.  6001029082  6      AKSHAY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34041.  6001024797  6      MOKSH RATHORE                    34091.  6001029097  6      ABHISHEK PAWAR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34042.  6001024834  6      ARUN KUMAR MEENA                 34092.  6001029142  9 3    ANAND KUMAR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34043.  6001024944  6      SANJEEV KUMAR DHAKAD             34093.  6001029347  6      SHANTNU PATLE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34044.  6001024945  9   4  NEERAJ GUPTA                     34094.  6001029362  6      SHIVAM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34045.  6001025029  6      ANOOP SINGH YADAV                34095.  6001029366  0      NIKHIL JOSHI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34046.  6001025032  6      SANJEEV LAKSHAKAR                34096.  6001029554  6      ANKIT PALI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34047.  6001025218  0      PRANSUL SHUKLA                   34097.  6001029573  0      MAYANK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34048.  6001025360  1      SAURABH                          34098.  6001029593  6      ASHUTOSH NAGAR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34049.  6001025566  0      AMAN KUMAR                       34099.  6001029670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34050.  6001025646  6      SHIVANI GUPTA                    34100.  6001029684  0      JITENDRA KUMAR TIWARI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34101.  6001029697  0      ABHISHEK KUMAR                   34151.  6001033282  6      MAHIMA CHAUDHARY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34102.  6001029724  6      NARENDRA DHAKAD                  34152.  6001033290  6      MANOJ MARAN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34103.  6001029725  6      AKASH KUSHWAH                    34153.  6001033363  0      UTKARSH PARASHAR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34104.  6001029795  6      MOHD DANISH                      34154.  6001033383  6      RAJU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34105.  6001029802  1      SANDEEP MALVIYA                  34155.  6001033434  9      AARUSHI BAJAJ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34106.  6001030032  1      NEELESH JATAV                    34156.  6001033455  0      MANMOHAN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34107.  6001030137  6      ARTI RAY                         34157.  6001033461  6      SHUBHAM KUSHWAHA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34108.  6001030226  6      ANIL VERMA                       34158.  6001033493  6      HEMANT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34109.  6001030279  6      AISHWARYA RAI                    34159.  6001033573  6      BEDNARAYAN LODHI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34110.  6001030285  9      ANIKET SINGH SOLANKI             34160.  6001033577  0      KHUSHBOO  PRADHAN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34111.  6001030304  9      DEEPAK KUMAR YADUWANSHI          34161.  6001033627  0      AMAN JAIN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34112.  6001030420  6      ANKIT MEENA                      34162.  6001033720  0      SATYAM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34113.  6001030446  1      SHAILENDRA JATAV                 34163.  6001033732  0      SHRADDHA RAJPUT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34114.  6001030565  6      KAMLESH KUMAR PATEL              34164.  6001033771  6      ABHISHEK NAGAR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34115.  6001030700  2      YOGESH SINGH GOUD                34165.  6001033775  9      ANIMESH KATARE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34116.  6001031082  9      ABHISHEK JOSHI                   34166.  6001033962  6      DEEPAK SINGH THAKUR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34117.  6001031106  6      TANYA HARINKHEDE                 34167.  6001033969  6      MAYANK MAVAI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34118.  6001031158  6      MANALI PATIDAR                   34168.  6001034071  1      AKSHAY TARADE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34119.  6001031236  2      NITIN                            34169.  6001034104  9 3    MOHAMMAD IRSHAD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34120.  6001031274  1      SANJANA MEHRA                    34170.  6001034120  0      SHUBHAM SHRIVASTAVA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34121.  6001031334  2      GAURAV UIKEY                     34171.  6001034135  6      SHIVAM VISHWAKARMA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34122.  6001031455  6      BABITA DANGI                     34172.  6001034349  6      RITIK CHANDRAWANSHI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34123.  6001031569  6      ASHWIN KHARADIA                  34173.  6001034371  1      ANKIT MALVIYA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34124.  6001031589  0      HARSHITA MORJANI                 34174.  6001034417  2      DEEPAK DEWADE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34125.  6001031761  0      MOHIT SOLANKI                    34175.  6001034489  6      SHIVAM KUMAR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34126.  6001031785  6      BHAVISHYA RATHORE                34176.  6001034510  0      PRADEEP MAHESHWARI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34127.  6001031848  6      ARYAN RATHORE                    34177.  6001034561  6      PRAVINA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34128.  6001031904  6      HIMANSHU WALEKAR                 34178.  6001034564  1      ASHUTOSH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34129.  6001031961  0      PARSHAV JAIN                     34179.  6001034694  6      LUCKY PAWAR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34130.  6001031984  6      GAURAV VISHWAKARMA               34180.  6001034721  0      AADARSH SINGH RAJPOOT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34131.  6001032043  1      OSHO PATIL                       34181.  6001034823  6      SHARMEEN KHAN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34132.  6001032050  1      KESHAV SINGH                     34182.  6001034909  6      AJAY PARMAR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34133.  6001032254  6      AMAN SONI                        34183.  6001034932  6      AJAZ SHAH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34134.  6001032284  0      SANDEEP SINGH RAJPOOT            34184.  6001034955  6      ANJALI PATWA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34135.  6001032295  0      AKSHAY DWIVEDI                   34185.  6001035048  6      HARIOM NAGAR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34136.  6001032398  6      SHIKHA RANA                      34186.  6001035076  6      MAYANK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34137.  6001032418  6      DEEPENDRA RAJPUT                 34187.  6001035165  0      SUBHAM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34138.  6001032427  6      RAJESH KUMAR KURMI               34188.  6001035202  9      TARUN KUMAR KANANI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34139.  6001032457  6      AAKASH                           34189.  6001035207  0      SAKSHI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34140.  6001032516  6      ARPIT KOSHTI                     34190.  6001035252  6      SHIVANSH TAMARKAR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34141.  6001032605  6      NARENDRA KUMAR                   34191.  6001035322  1 3    MOHINDER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34142.  6001032607  9      ADITAYA KUMAR JAIN               34192.  6001035330  0      AYUSHI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34143.  6001032639  6      PRADEEP VISHWAKARMA              34193.  6001035333  9      YASHASVI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34144.  6001032661  0      HRITIK GUPTA                     34194.  6001035391  6      VARUN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34145.  6001032802  1      MONIKA JHARIYA                   34195.  6001035470  0      ASHOK MEWADA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34146.  6001032941  0      PRAKHAR JAIN                     34196.  6001035471  9   5  SANIL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34147.  6001032962  9      MAHESH MEWADA                    34197.  6001035472  0      VINAY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34148.  6001033116  9      MANISH KUMAR MEWADA              34198.  6001035496  0      SUPRIYA SINHA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34149.  6001033124  0      SHUBHAM JAIN                     34199.  6001035547  6      SATYAM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34150.  6001033206  6      ARVIND KUMAR PATEL               34200.  6001035554  6      PARITOSH SINGH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34201.  6001035606  0      RITIK KUMAR JAIN                 34251.  6001040028  1      ANANT VRAT GONEKAR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34202.  6001035635  6      RAVI YADAV                       34252.  6001040057  1      KU NEHA JHARBADE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34203.  6001035959  9      ANUSHKA MISHRA                   34253.  6001040117  9      HARI OM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34204.  6001036033  1      PRIYANSH NAGESH                  34254.  6001040201  0      SANKALP NAYAK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34205.  6001036329  0      AJAY SINGH RAGHU                 34255.  6001040285  6      BHISHM BHURE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34206.  6001036472  1      DIPAK                            34256.  6001040421  9      RITU JAT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34207.  6001036783  9      KULDEEP SINGH                    34257.  6001040474  6      SRUTHAKEERTHI 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34208.  6001036949  1      AMAN RATHORE                     34258.  6001040505  2      AILEEN KIMTHIANNGAK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34209.  6001036989  0      VISHAL SINGH SONGARA             34259.  6001040514  6      BHAWANA PATIDAR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34210.  6001037002  1      JITENDRA JATAV                   34260.  6001040523  9      SHIWANI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34211.  6001037073  0      DIKSHANSH SINGH                  34261.  6001040581  0      UNNATI KHATRI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34212.  6001037087  6      RAJNEESH NIRANJAN                34262.  6001040582  0      POOJA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34213.  6001037281  9      DEVYANI PANDEY                   34263.  6001040665  6      HARI OM DHAKAD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34214.  6001037563  0      HEMENDRA SHARMA                  34264.  6001040673  0      ADARSH KHARE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34215.  6001037613  0      SURAJ GUPTA                      34265.  6001040770  6      AMIT VISHWAKARMA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34216.  6001037619  6      RITIK DHAKAD                     34266.  6001040830  6      ROHIT DHAKER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34217.  6001037633  9      ADITYA KAURAV                    34267.  6001040903  9      NIKITA MANOREY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34218.  6001037917  6      ANKIT MALVIYA                    34268.  6001040995  1      RAHUL BIDLA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34219.  6001037936  1      BHAGWAT CHOUDHARY                34269.  6001041059  2      YASH GONNADE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34220.  6001037986  2      RAMKRISHNA DANGODE               34270.  6001041262  0      NILESH AACHARYA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34221.  6001038026  6      SWASTIK GOSWAMI                  34271.  6001041291  9      DHARMENDRA SINGH BAIS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34222.  6001038043  6      DISHA RAIKWAR                    34272.  6001041299  1      YASH AASRE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34223.  6001038086  6      SHAILENDRA DANGI                 34273.  6001041349  6      SHANTANU KUMAR CHOUKSEY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34224.  6001038149  1      RAJU JATAV                       34274.  6001041428  1      RAJKUMAR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34225.  6001038191  6      KRISHANKANT NIRANJAN             34275.  6001041477  1      DEEP CHAND AHIRWAL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34226.  6001038243  6      VARUN CHOURASHIYA                34276.  6001041569  1      JITENDRA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34227.  6001038263  1      NILESH JATAV                     34277.  6001041885  6      PRATEEK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34228.  6001038294  6      ABHISHEK DESHMUKH                34278.  6001041891  1   8  PRATEEK MANDVE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34229.  6001038515  9      SHIVENDRA SINGH                  34279.  6001041962  6      ANKUSH RAI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34230.  6001038602  9      ARTI THAKUR                      34280.  6001042062  1      ANIKET BELSARE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34231.  6001038626  1      AAYUSHI PASI                     34281.  6001042252  2      ROCKY PAIKRA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34232.  6001038711  9 3    RAJEEV SHARMA                    34282.  6001042253  9      ANIKET RAGHUWANSHI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34233.  6001038751  1      SHEKHAR NIRAPURE                 34283.  6001042255  9      JAYANT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34234.  6001038853  1      KISLAY RAJ                       34284.  6001042319  1      SHUBHAM RAIKWAR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34235.  6001038916  6      AJAYVEER SINGH                   34285.  6001042384  0      RAJENDRA SINGH TOMAR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34236.  6001038935  6      MAHESH PAL                       34286.  6001042386  6      LALIT JALODIYA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34237.  6001039043  2      PUSHPENDRA VERMA                 34287.  6001042455  6      SHIVAM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34238.  6001039094  6      ARYAN VISHWAKARMA                34288.  6001042717  6      SIMRAN CHIMANIYA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34239.  6001039106  2      ASHUTOSH EKKA                    34289.  6001042763  0      ANIMESH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34240.  6001039236  6      RAJPRIYA SAHU                    34290.  6001042791  9      AMIT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34241.  6001039250  9 3    AVINASH KUMAR                    34291.  6001042935  0      RANDHIR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34242.  6001039340  0      ANKIT TRIVEDI                    34292.  6001042986  9      RISHAV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34243.  6001039343  1      HARSHIT KUMAR MEHRA              34293.  6001043024  6      RITU SAHU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34244.  6001039391  6      MANOJ PARMAR                     34294.  6001043158  0      PRATIK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34245.  6001039412  1      RICHA MEHRA                      34295.  6001043221  0      BHUPENDRA SINGH RAJPOOT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34246.  6001039654  6 3    NIHAL CHANDRA SHARMA             34296.  6001043296  9      SACHIN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34247.  6001039748  9      ASHUTOSH BHADAURIA               34297.  6001043321  6      SANTOSH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34248.  6001039821  1      SUDHIR KUMAR                     34298.  6001043446  6  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34249.  6001039929  9      ARBAZ ALI KHAN                   34299.  6001043671  6      RAJUL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34250.  6001039984  6      VISHAL DHAKAD                    34300.  6001043718  6 3    VIJAY SINGH LODHI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34301.  6001043738  6      MAYANK BHANVARIYA                34351.  6001047961  0      PRASHANT MOHNANI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34302.  6001043803  6      VISHWAVIJAY SINGH                34352.  6001047967  1      NAYAN GARHWAL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34303.  6001043860  1      SANJAY SINGH                     34353.  6001047979  6      AMAN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34304.  6001043918  6      AMIT PATEL                       34354.  6001048015  9      AYUSH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34305.  6001043958  6      ANUJ PATEL                       34355.  6001048473  2      ASHOK CHOUHAN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34306.  6001044005  6      HEMANT PRAJAPATI                 34356.  6001048713  6      RAHIL PATHAN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34307.  6001044107  6      MEHUL SONI                       34357.  6001048775  0      HIMANSHU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34308.  6001044232  0      AYUSH SETH                       34358.  6001048879  0      AAYUSH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34309.  6001044402  6      NEERENDRA SAHU                   34359.  6001048891  0      NARENDRA KUMAR JOSHI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34310.  6001044425  9      PRANJAL GUPTA                    34360.  6001048915  1   4  KHEER SAGAR MEHRA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34311.  6001044433  0      HEMANT RAGHUWANSHI               34361.  6001049048  9      AYUSHI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34312.  6001044498  0      VIJAY SINGH KUSHWAH              34362.  6001049085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34313.  6001044571  9      MAYANK KUMAR GUPTA               34363.  6001049154  0      PREM KRIPLANI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34314.  6001044796  6      VAISHALI KUSHWAH                 34364.  6001049218  2      SATYAM RAJNEGI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34315.  6001044949  2      VAISHALI MEENA                   34365.  6001049267  2      KARAN DHURVE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34316.  6001044952  0      AMIT BISHNOI                     34366.  6001049271  6      HEMANT SEN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34317.  6001045030  1      JUGAL SALUNKE                    34367.  6001049439  9      ARPIT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34318.  6001045134  6      AKHIL KUMAR CHAURASIYA           34368.  6001049569  1      JAY DUNGARWAL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34319.  6001045158  0      PRINCE DUBEY                     34369.  6001049639  1      NIKHIL PANTHI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34320.  6001045202  6      DIVAKAR SINGH GURJAR             34370.  6001049662  0      KULDEEP KAUSHIK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34321.  6001045230  6      BHOGENDRA KUMAR NAHAK            34371.  6001049671  1      NITIN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34322.  6001045232  0      SOMYA AGRAWAL                    34372.  6001049715  6      ANIL KUMAR MAINA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34323.  6001045297  6      SHUBHAM MAURYA                   34373.  6001049759  6      ROOPAM BOPCHE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34324.  6001045316  6   4  SATYAVAN VERMA                   34374.  6001049877  6      UTKARSH SAHU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34325.  6001045477  1      ABHISHEK AHIRWAR                 34375.  6001049940  1      UPENDRA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34326.  6001045600  0      RAJ GUPTA                        34376.  6001049984  6      GOLU PARMAR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34327.  6001045603  9      ADITYA RAI                       34377.  6001049993  6      YASH VARDHAN RAJAK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34328.  6001045782  6      RAMBABU DANGI                    34378.  6001050094  9      ANIKET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34329.  6001045873  6      VISHAL PATEL                     34379.  6001050265  6      ANSHUL CHOURASIA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34330.  6001045925  0      NAMAN PUROHIT                    34380.  6001050288  1      MAYUR CHANDEL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34331.  6001045953  1      PRATIK GONDANE                   34381.  6001050330  6      SAHIL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34332.  6001045979  6      SURYA PRATAP YADAV               34382.  6001050383  0      HARNAM SINGH GOUR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34333.  6001046044  1      BHOOPENDRA AHIRWAR               34383.  6001050473  2      PRATEEK EVANEY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34334.  6001046128  0      RAM KUMAR CHAUDHARY              34384.  6001050500  6      MANOJ KUMAR RAHANGDALE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34335.  6001046132  6      KARISHMA DHAKAD                  34385.  6001050505  0      HEMANT SINGHAL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34336.  6001046139  6      HIMANSHU DAHARWAL                34386.  6001050562  0      NEERAJ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34337.  6001046196  9      NITIN PANCHOLI                   34387.  6001050652  6      YOGESH LODHI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34338.  6001046506  9      ANKIT BHATT                      34388.  6001050701  6      ARPIT NEMA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34339.  6001046530  1      DEEPAK KASHYAP KORI              34389.  6001050926  9      UPAGYA CHATURVEDI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34340.  6001046645  2      TOOMIT                           34390.  6001051047  1      RICHA SINGOTIYA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34341.  6001046758  1      PRASHANT DAMADE                  34391.  6001051062  9      GAURAV VYAS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34342.  6001046894  6      SONU KUMAR                       34392.  6001051156  6      DEEPAK DHAKAD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34343.  6001046916  1      RISHABH PARMAR                   34393.  6001051183  9      JATIN TENGURIYA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34344.  6001046988  9      MOHD MAROOF KHAN                 34394.  6001051186  6      VEERENDRA KUSHWAHA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34345.  6001047007  1      PRAVEEN AHIRWAR                  34395.  6001051308  1      VINOD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34346.  6001047130  6      AJAY YADAV                       34396.  6001051371  6      KUNAL GOUR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34347.  6001047254  6      AKSHAY RATHORE                   34397.  6001051405  0      ABHAY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34348.  6001047311  6      NEETESH DHAKAD                   34398.  6001051437  6      AJAY KUMAR PATEL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34349.  6001047399  6      DEEPAK                           34399.  6001051804  0      SHUBHANSHU GUPTA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34350.  6001047778  0      LOKENDRA TIWARI                  34400.  6001051871  0      DAVID JAIN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34401.  6001052099  6      SUSHEEL DESHMUKH                 34451.  6005001877  9      SHYAM SINGHAL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34402.  6001052131  6   7  PRADEEP VERMA                    34452.  6005001893  6      SHIVAM RAJPUT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34403.  6001052253  6      DEEKSHA PATEL                    34453.  6005001918  0      GHANSHYAM DUBEY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34404.  6001052277  1      RAHUL                            34454.  6005002008  9 3    RATNESH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34405.  6001052520  6      OVAISH QURESHI                   34455.  6005002048  6      DEEPAK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34406.  6001052732  6      VISHAL DESHMUKH                  34456.  6005002155  0      VIVEK PATHAK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34407.  6001052982  6      DEEPAK PATEL                     34457.  6005002165  0      MONU KUSHWAH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34408.  6001053099  9      DEVENDRA MEWADA                  34458.  6005002173  1      JITIN CHITTODIYA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34409.  6001053113  6      RUCHI VERMA                      34459.  6005002208  6      ANKIT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34410.  6001053210  6      SANJAY KUMAR PATEL               34460.  6005002227  1   4  RAVINDRA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34411.  6001053293  6      DIVYANSHU PATEL                  34461.  6005002298  0      ANKIT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34412.  6001053397  6      ANIKET THAKUR                    34462.  6005002319  0      ANKIT SINGH JADON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34413.  6001053469  1      ARVIND KUMAR AHIRWAR             34463.  6005002363  1      SHAILENDRA SINGH VIMAL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34414.  6001053508  0      AYUSH GOYAL                      34464.  6005002385  9   4  SURAJ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34415.  6001053745  9      AMIT SHARMA                      34465.  6005002393  6      PRASHANT SINGH LODHI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34416.  6001053984  6      ANKIT VERMA                      34466.  6005002464  0      SOURAV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34417.  6001054049  9      SONALI RAJPUT                    34467.  6005002473  9      SHEDEV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34418.  6001054203  9      PRASHANT KUMAR PANDEY            34468.  6005002693  1      VIKAS DHUPKARYA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34419.  6005000072  9      ABHAY SINGH THAKUR               34469.  6005002708  0      BHARAT MANGAL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34420.  6005000158  2      DILKHUSH MEENA                   34470.  6005002743  1      KHUSHABU CHAUBEY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34421.  6005000212  9 3    AVINASH KUMAR RAJHANS            34471.  6005002822  0      BHANUPRATAP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34422.  6005000272  0      HIMANSHI GUPTA                   34472.  6005003025  0      KARTAVYA SINGH JADOUN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34423.  6005000292  0      SAMAR KHAN                       34473.  6005003034  9      MADHAVI TOMAR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34424.  6005000312  0      DHEERAJ BANSAL                   34474.  6005003072  9   5  AMAN PARASHAR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34425.  6005000324  9 3 4  RAJ KUMAR SINGH                  34475.  6005003081  6      BRAJESH OJHA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34426.  6005000409  6 3    UDAY KUMAR                       34476.  6005003101  9      KAJAL CHAUDHARY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34427.  6005000443  6   4  KRISH YADAV                      34477.  6005003112  0      AJEET PARMAR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34428.  6005000547  1      AKASH KAUSHAL                    34478.  6005003115  6      DEEPENDRA SINGH RATHORE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34429.  6005000685  0      ANKITA DUBEY                     34479.  6005003202  9 3    RAGHAVENDRA SINGH TOMAR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34430.  6005000687  0      JATIN SHARMA                     34480.  6005003218  1      DIVYA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34431.  6005000719  6      HARSHIT CHAURASIYA               34481.  6005003224  6      HIMANSHU THAKUR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34432.  6005000721  0      YOGESH NAYAK                     34482.  6005003234  0      DEV NEEKHRA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34433.  6005000775  0      ASHUTOSH PARASHAR                34483.  6005003242  0      RADHA KRISHNA KATARE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34434.  6005000936  6      PRAGYA RAJPOOT                   34484.  6005003284  9      UMA TYAGI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34435.  6005001063  0      KARTIK SIKARWAR                  34485.  6005003293  9 3    SANJEEV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34436.  6005001105  0      VAISHNAVI SHARMA                 34486.  6005003356  9      GAJENDRA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34437.  6005001123  9      AMAN RATHORE                     34487.  6005003545  1      ASHISH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34438.  6005001174  0      HINDKUSH GUPTA                   34488.  6005003549  6      AKASH OJHA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34439.  6005001195  1      ANIKET RITHORIYA                 34489.  6005003633  6      SHUBHAM VISHWAKARMA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34440.  6005001231  0      ASHISH BHATNAGAR                 34490.  6005003655  9   5  RISHIKESH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34441.  6005001385  6      MANISH RAWAT                     34491.  6005003744  1      ASHUTOSH SOLANKI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34442.  6005001439  0      SAURABH SHARMA                   34492.  6005003844  6      VIKRAM RATHOR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34443.  6005001442  0      SHIVAM AGRAWAL                   34493.  6005003883  6      PAVAN RAJAK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34444.  6005001537  6      AAISHA KUSHWAH                   34494.  6005003945  6      VAISHNAVI RAJPUT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34445.  6005001560  1      SHUBHAM GARG                     34495.  6005004003  6      HARSH RAWAT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34446.  6005001621  0   5  AKASH SHRIVASTAV                 34496.  6005004055  6      NANCY MAJHI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34447.  6005001674  6      ASHISH KUMAR BAGWALE             34497.  6005004121  0      AARYAN MANGAL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34448.  6005001749  6      SACHIN BAGHEL                    34498.  6005004122  0      SATYAM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34449.  6005001769  1      BHUPENDRA SINGH                  34499.  6005004191  0      ABHISHEK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34450.  6005001818  6 3    PAPPU KUMAR                      34500.  6005004197  6 3    SUBODH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34501.  6005004233  0      ADITYA GUPTA                     34551.  6005006839  0      SHIV NEEKHRA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34502.  6005004343  0      ANKIT TYAGI                      34552.  6005006909  9      VIPIN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34503.  6005004373  1      VIVEK AHIRWAR                    34553.  6005006922  1      GIRJESH SHAKYA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34504.  6005004437  9   5  NAVAL KISHORE SHARMA             34554.  6005007027  9 3    PRAMOD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34505.  6005004453  6      KULDEEP BAGHEL                   34555.  6005007093  9 3    HARISH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34506.  6005004459  0      SHUBHAM RAJ                      34556.  6005007152  1      ANKIT PRAJAPATI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34507.  6005004462  9      PRIYANKA AGRAWAL                 34557.  6005007175  0      PRINCY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34508.  6005004469  6      ADITYA SONI                      34558.  6005007192  1      PARAS ARYA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34509.  6005004527  6      RAHUL RATHOR                     34559.  6005007236  6      RAVINDRA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34510.  6005004594  0      AGAM GUPTA                       34560.  6005007275  9      KRATI AGRAWAL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34511.  6005004645  9   8  GUNJA KUMARI                     34561.  6005007301  9 3    MANOJ KUMAR VISWAKARMA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34512.  6005004773  1      DEEPA AHIRWAR                    34562.  6005007318  0      SUMIT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34513.  6005004989  9      DHEERAJ SHARMA                   34563.  6005007358  9 3    RAJEEV KUSHAWAH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34514.  6005005002  1      NAMRATA                          34564.  6005007457  0      VIKASH SINGH BHADORIYA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34515.  6005005062  6      VIJENDRA SINGH KUSHWAH           34565.  6005007514  6 3    SURYA BHUSHAN BHARTI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34516.  6005005080  0      HARSH BHADORIYA                  34566.  6005007698  9   4  VIJAY KATARE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34517.  6005005367  1      VIJAY VERMA                      34567.  6005007779  0      KRISHANPAL SINGH TOMAR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34518.  6005005381  6   7  SANDEEP YADAV                    34568.  6005007852  6      ROHIT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34519.  6005005411  1      BOBBY RAJ                        34569.  6005007859  0      RAJAT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34520.  6005005499  9      MAKHAN SINGH                     34570.  6005007879  9 3    PREM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34521.  6005005569  9 3    SWARAJ KUMAR                     34571.  6005007904  6      NITESH SHRIVAS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34522.  6005005573  6      SHUBHAM YADAV                    34572.  6005007917  0      AKASH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34523.  6005005593  1      JITENDRA KUMAR BAMOTIYA          34573.  6005007933  9 3    DHARMRAJ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34524.  6005005600  6   4  GHANASHYAM PAL                   34574.  6005008060  0      ATUL AGRAWAL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34525.  6005005649  6   4  MOHAR SINGH                      34575.  6005008094  6      MUKUL CHOURASIYA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34526.  6005005736  6      JAVED SHAH                       34576.  6005008114  6      PRADHUM SINGH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34527.  6005005743  9      SONAM GUPTA                      34577.  6005008137  0      AMIT RAJAWAT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34528.  6005005787  0      YUGANK SINGH                     34578.  6005008255  0      MANAV BANWANI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34529.  6005005876  0      NISHANT SINGH PARMAR             34579.  6005008256  9      SIRZAN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34530.  6005005934  6      SACHIN RATHORE                   34580.  6005008302  6      SANJAY SINGH GHURAIYA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34531.  6005006077  6      GAURAV SINGH KUSHWAHA            34581.  6005008321  2      LOKESH SINGH KORKU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34532.  6005006114  0      HEMANT KUMAR SINGH               34582.  6005008362  0      SHIMRAN DUBEY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34533.  6005006162  9      DEEPAK SINGH BHADORIYA           34583.  6005008379  6      TARUN KUMAR RAIKWAR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34534.  6005006186  0      SHIVAM TYAGI                     34584.  6005008443  9      AKSHAY BHARGAVA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34535.  6005006188  6      DEVENDRA SINGH RAWAT             34585.  6005008601  0      UDAY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34536.  6005006296  0      VIKASH SHARMA                    34586.  6005008630  0 3    AMIT SINGH BHADOURIA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34537.  6005006321  0      AVNISH TOMAR                     34587.  6005008656  9      ABHISHEK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34538.  6005006371  1      SURAJ SINGH                      34588.  6005008744  1      JAY PRAKASH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34539.  6005006401  0      AMIT UPADHYAY                    34589.  6005008767  6      MOHAMMAD JUNED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34540.  6005006411  6      GAURAV DHAKAD                    34590.  6005008790  6      SHAILENDRA YADAV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34541.  6005006415  6      AMIT KUMAR                       34591.  6005008804  0      KHUSHBOO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34542.  6005006426  1      AAGMAN DANDOTIYA                 34592.  6005008805  6      SANJEEV KUSHWAH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34543.  6005006538  0      SHIVAM AGRAWAL                   34593.  6005008829  9      SAPNA JADOUN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34544.  6005006611  6   4  NITIN SONI                       34594.  6005008859  6      RAJA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34545.  6005006650  6      MAYANK SHIVHARE                  34595.  6005008943  0      ROHIT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34546.  6005006667  0      MOHINI GUPTA                     34596.  6005008946  9      SANSKAR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34547.  6005006720  0      HIMANSHU GUPTA                   34597.  6005008981  0      MAHIPAL SINGH TOMAR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34548.  6005006751  6   5  SHELENDRA SINGH                  34598.  6005009051  0      AKASH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34549.  6005006756  1      VIMAL SINGH                      34599.  6005009058  6      AYAZ AKHTAR HUSSAIN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34550.  6005006758  0      SOURABH DIXIT                    34600.  6005009086  1      NITIN KUMAR SHAKYA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34601.  6005009198  0      AYUSH SHUKLA                     34651.  6005012460  0      ANUJ SINGH SIKARWAR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34602.  6005009244  6   7  DHEERAJ SONI                     34652.  6005012503  9      ABHISHEK GOYAL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34603.  6005009266  1      NITIN ANANT                      34653.  6005012535  6   7  SEEMA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34604.  6005009339  6      RAHUL RATHORE                    34654.  6005012563  0      ARPIT SHRIVASTAVA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34605.  6005009407  9      MANSI MITTAL                     34655.  6005012582  6      KRISHN KANT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34606.  6005009438  6      GOVIND VISHWAKARMA               34656.  6005012686  0      CHITRANSH KHARE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34607.  6005009632  1      PRANAV VERMA                     34657.  6005012767  9      RAVI SINGH BHADORIYA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34608.  6005009720  6      RISHABH SAVITA                   34658.  6005012794  6      MANISHA LODHI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34609.  6005009885  1      KOMAL                            34659.  6005012830  0      SHIVAM MANGAL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34610.  6005009931  0      BOBY SHARMA                      34660.  6005012837  9      KUMAR MADHAV UDAINIYA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34611.  6005009943  9      ROHIT SINGH                      34661.  6005012846  6 3    AVANI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34612.  6005009964  0      AMAN SHARMA                      34662.  6005012919  1      SHUBHAM GOYAL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34613.  6005010008  9      SATYAM TRIVEDI                   34663.  6005012935  0      SHIVA SHRIVASTAVA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34614.  6005010086  6      ANKIT KUSHWAH                    34664.  6005012983  6      GAURAV DANGI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34615.  6005010161  0      DAMINI GUPTA                     34665.  6005012988  0      VISHAL SINGH TOMAR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34616.  6005010245  6   4  ARTI PAL                         34666.  6005012997  6      LOVELESH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34617.  6005010282  9      ANUJ MISHRA                      34667.  6005013000  1      ROCKY SHAKYA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34618.  6005010309  0      SHUBHAM SHARMA                   34668.  6005013069  0      SHUBHAM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34619.  6005010312  1      DILEEP KUMAR JATAV               34669.  6005013121  1      PANKAJ JAYANT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34620.  6005010432  0      ANAND SHARMA                     34670.  6005013125  1      PIYUSH AGRAIYA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34621.  6005010467  6      VIKRAM KUSHWAH                   34671.  6005013126  6      ABHILAKH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34622.  6005010537  0      AYUSH GUPTA                      34672.  6005013167  9      SANTOSH SINGH BHADOURIA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34623.  6005010600  9      VAIBHAV KUSHWAH                  34673.  6005013246  1      RAHUL JATAV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34624.  6005010647  0      VIKRANT BHADORIA                 34674.  6005013329  1      NAND KISHOR SHAKYA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34625.  6005010657  1      MUKESH PALIYA                    34675.  6005013520  0      SACHIN KAURAV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34626.  6005010683  6      APESH JHA                        34676.  6005013562  6      RAVISHARAN DANGI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34627.  6005010692  9 3    RAJEEV ROSHAN                    34677.  6005013574  0      SANDEEP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34628.  6005010701  6      SATYAM SAHU                      34678.  6005013630  0      ANKIT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34629.  6005010705  0      ADITYA JAIN                      34679.  6005013636  6      BHARTI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34630.  6005010741  0      KAPIL SINGH JADON                34680.  6005013692  6      NEELAM DHAKAD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34631.  6005010799  1      MANISHA GAUTAM                   34681.  6005013713  9      SHUBHANGI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34632.  6005010835  9      ANKIT GUPTA                      34682.  6005013829  1      SAGAR PAKSHWAR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34633.  6005010866  9      PIYUSH MEENA                     34683.  6005013952  1      HARMESH DINKAR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34634.  6005010923  9      ATUL PANDEY                      34684.  6005013953  6      DHANANJAY SONI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34635.  6005011023  0      MEGHA MANGAL                     34685.  6005013990  0      NEETESH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34636.  6005011058  9      GAURAV GUPTA                     34686.  6005014019  6      PINTU RATHORE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34637.  6005011143  6      AVDESH KUSHWAH                   34687.  6005014025  0      SATYAM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34638.  6005011191  1      KULDEEP ARGAL                    34688.  6005014105  0      DHEERAJ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34639.  6005011245  0      ANURAG GUPTA                     34689.  6005014134  6      VIVEK SHIVHARE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34640.  6005011248  6      MANISH SINGH RAWAT               34690.  6005014155  9      SANTOSH SINGH TOMAR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34641.  6005011317  6      VIVEK PRAJAPATI                  34691.  6005014178  9      BRIJMOHAN TIWARI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34642.  6005011742  6      ANUJ PAL                         34692.  6005014268  6   4  VIJAY RATHOR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34643.  6005011763  6      ARUN SONI                        34693.  6005014290  0      TRIVENI RAJAWAT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34644.  6005011784  9      KRISHNA PUROHIT                  34694.  6005014300  6      ABHISHEK PRAJAPATI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34645.  6005011830  9      AYUSHI NAYAK                     34695.  6005014371  0      SHIVANI GOSWAMI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34646.  6005011938  6      MAHENDRA KUSHWAH                 34696.  6005014384  6      BHEEKAM RATHOR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34647.  6005012208  6      MEENU RAJPUT                     34697.  6005014514  0      AKASH SINGH TOMAR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34648.  6005012285  1      HIMANSHU KHATIK                  34698.  6005014530  9      RACHIT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34649.  6005012324  6      KARISHMA SHIVHARE                34699.  6005014613  6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34650.  6005012377  0      UDDESHYA GUPTA                   34700.  6005014656  9 3    NIHAR RANJAN HOTTA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34701.  6005014769  0      KAPIL GUPTA                      34751.  6005017135  0      ROHIT SINGH PARMAR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34702.  6005014824  6   4  JITENDRA KUMAR                   34752.  6005017208  6      MANGAL DEEP DHAKAD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34703.  6005014931  6      VIVEK LODHI                      34753.  6005017210  6      SANDEEP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34704.  6005015102  6      AJAY DHAKAR                      34754.  6005017253  1      DARSHAN JATAV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34705.  6005015108  1      AKASH                            34755.  6005017341  1   5  NIHARIKA GAUTAM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34706.  6005015146  6      PEEYUSH SAHU                     34756.  6005017388  1      VIVEK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34707.  6005015163  6      SYAMU RAWAT                      34757.  6005017425  9      DIVYA CHATURVEDI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34708.  6005015323  0      PRASHANT KUMAR PARASHAR          34758.  6005017443  9 3    MUKESH SINGH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34709.  6005015333  0      VIKASH SINGHAL                   34759.  6005017454  0      PUSHKAR AGRAWAL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34710.  6005015347  0      ANUJ TIWARI                      34760.  6005017484  6      KIRAN PAL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34711.  6005015381  1      SHUBHAM PRAJAPATI                34761.  6005017556  0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34712.  6005015415  9      SAMEER SIKARWAR                  34762.  6005017601  0      VIVEK TOMAR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34713.  6005015460  6      MOHIT MODI                       34763.  6005017645  6      DEEPAK DHAKAD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34714.  6005015553  0      MANJESH SINGH RATHORE            34764.  6005017683  0      PRASHANT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34715.  6005015558  6      PANKAJ PAL                       34765.  6005017747  0      DUSHYANT VYAS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34716.  6005015559  1      MANISH SINGHAL                   34766.  6005017763  6      SHIVANI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34717.  6005015592  0      KRISHNA PAL SINGH BHADAUR        34767.  6005017841  0      ANKIT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34718.  6005015678  0      SHAILENDRA SINGH RANA            34768.  6005017935  0      MAHENDRA PRATAP SINGH BHA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34719.  6005015756  6   7  SOMYA YADAV                      34769.  6005017991  6      VIKRAM SINGH RAJPUT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34720.  6005015817  1      SAURABH RAY                      34770.  6005018006  6      RAVI RAJ PRAJAPATI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34721.  6005015885  0      AAYUSH SAMADHIYA                 34771.  6005018200  0      AKSHAT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34722.  6005015980  1      ASHISH AHIRWAR                   34772.  6005018311  6      NEELESH KUMAR JHA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34723.  6005016017  6      MANOJ KUSHWAHA                   34773.  6005018337  1      AYUSH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34724.  6005016132  9      SHAILENDRA DAIPURIYA             34774.  6005018369  6      RAHUL KUMAWAT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34725.  6005016160  1      HARISHCHANDRA JATAV              34775.  6005018372  0      ABHISHEK SINGH BHADAURIA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34726.  6005016161  6      GANESH JHA                       34776.  6005018450  6 3    CHOWDHARY BIJARAM KARNARA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34727.  6005016241  6      HIMANSHU SONI                    34777.  6005018615  9 3    ADARSH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34728.  6005016248  6      KULDEEP PRAJAPATI                34778.  6005018622  9      SHAILENDRA CHOUBEY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34729.  6005016326  6      RAJVEER YADAV                    34779.  6005018644  9      ASHUTOSH SINGH JADON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34730.  6005016419  6      ROHIT SINGH RAJPUT               34780.  6005018720  0      GAUTAM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34731.  6005016437  0      ANIKET TIWARI                    34781.  6005018747  6      TABISH MOHAMMAD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34732.  6005016466  9   5  ANKIT SHARMA                     34782.  6005018864  1      ARUN KUMAR CHAK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34733.  6005016473  6      NIKUNJ KARAN RAJPUT              34783.  6005018964  2      NARENDRA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34734.  6005016487  6      SHIVANGI GUPTA                   34784.  6005018975  6      ASIF QURESHI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34735.  6005016573  1      HIMANSHU ARYA                    34785.  6005018982  1      DAL SINGH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34736.  6005016574  9 3    PUSHPENDRA SINGH                 34786.  6005018984  0      ANIKET JADON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34737.  6005016618  0      RAHUL SINGH                      34787.  6005019027  9      ASHISH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34738.  6005016625  9      SHUBHAM JAIN                     34788.  6005019062  9      MANSI SHRIVASTAVA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34739.  6005016656  0      SHIVANI RANA                     34789.  6005019108  1      ABHAY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34740.  6005016666  1      MANOJ SETHI                      34790.  6005019148  6      NISHCHAL DHAMANIA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34741.  6005016699  6      AVDESH SINGH                     34791.  6005019175  2   7  SURESH CHAND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34742.  6005016702  0      VARUN JYOTI MITRA                34792.  6005019183  9      ANKITA MANGAL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34743.  6005016785  9      AKASH RANA                       34793.  6005019239  6   4  ATUL KUSHWAH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34744.  6005016893  6      AJIT KUMAR YADAV                 34794.  6005019271  9   7  VIKAS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34745.  6005016906  1      AJAY                             34795.  6005019332  6      NEHA KUSHWAH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34746.  6005016947  0      SAKSHI GUPTA                     34796.  6005019454  1      SANTOSH DONDERIYA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34747.  6005016959  9 3    JAGJEET SINGH                    34797.  6005019498  6      HARSH OJHA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34748.  6005017070  9      YOGESH KUSHWAH                   34798.  6005019561  6      SANDEEP RATHOR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34749.  6005017092  9 3    ROHIT RAWAT                      34799.  6005019569  9      YASHVARDHAN SHUKLA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34750.  6005017096  1      PRADEEP JATAV                    34800.  6005019644  1      AKASH ARYA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349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34801.  6005019646  9 3    RAVIRANJAN KUMAR SINGH           34851.  6005022361  0      NAMAN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34802.  6005019710  9      ANAND DUBEY                      34852.  6005022384  0      JYOTIRADITYA CHATURVEDI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34803.  6005019826  9      PANKAJ DANDOTIYA                 34853.  6005022482  9      SHASHANK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34804.  6005019869  9      SANSKRATI GOYAL                  34854.  6005022500  6      JITENDRA DHAKAD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34805.  6005019984  9   4  ABHISHEK                         34855.  6005022519  9   7  RAJ SHRIVASTAVA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34806.  6005020008  1      BAVLESH KUMAR                    34856.  6005022538  6      NARENDRA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34807.  6005020035  0      SACHIN TYAGI                     34857.  6005022574  0      SHAILENDRA BHADAURIA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34808.  6005020083  6      ROBIN SINGH GURJAR               34858.  6005022590  6      SACHIN RATHOR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34809.  6005020118  0      AMIT TYAGI                       34859.  6005022646  9      ROHIT SENGAR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34810.  6005020141  0      AYUSH JAIN                       34860.  6005022677  9 3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34811.  6005020149  1      HRADESH ASAIYA                   34861.  6005022747  1      MANISH KUMAR MOURYA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34812.  6005020164  9 3    SHIV KUMAR SHARMA                34862.  6005022801  9      AKANKSHA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34813.  6005020176  1      JITENDRA                         34863.  6005022848  0      GAURAV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34814.  6005020178  0      ASHUTOSH SINGH SENGAR            34864.  6005022893  6   4  DHARMENDRA RAWAT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34815.  6005020231  9      MAYANK SHARMA                    34865.  6005023034  6      HARGOVIND DHAKAR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34816.  6005020232  9      MANJU SHARMA                     34866.  6005023055  0      RAHUL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34817.  6005020239  6      PUSHPENDRA VERMA                 34867.  6005023080  6      BALVEER SINGH KUSHWAH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34818.  6005020272  6      RAMRAJ YADAV                     34868.  6005023106  0      ARUN PRATAP SINGH RAGHUVA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34819.  6005020436  1      NITESH PRAJAPATI                 34869.  6005023110  6      KHEMRAJ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34820.  6005020456  9   4  ANANTRAM SHARMA                  34870.  6005023138  0      ANIL SINGH CHOUHAN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34821.  6005020462  9      JATIN MITTAL                     34871.  6005023181  9      SYED SHUJA HUSSAIN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34822.  6005020491  1      YAMINEE NIRALA                   34872.  6005023302  6      RAJAT MAJHI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34823.  6005020604  0      MOHIT                            34873.  6005023406  0      SHAILESH DWIVEDI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34824.  6005020652  6   8  SHIVPAL SINGH RAJPOOT            34874.  6005023413  6 3    DHARMENDRA KUMAR PANDIT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34825.  6005020656  1      JAYANT KHANNA                    34875.  6005023420  2      RAMENDRA NAGESIYA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34826.  6005020718  0      NITIN JAIN                       34876.  6005023466  6      PUSHPENDRA SINGH RANA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34827.  6005020860  1      RAKSHITA KARMAWAT                34877.  6005023475  6      AKASH SINGH KUSHWAH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34828.  6005020899  0      ANSHUL PRATAP SINGH SIKAR        34878.  6005023481  6      NITIN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34829.  6005020905  6      RAKESH SINGH BAGHEL              34879.  6005023490  9 3    MUNINDRA NARAYAN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34830.  6005020960  6      TANISH SONI                      34880.  6005023492  9      AYUSH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34831.  6005021005  1      RITU SINGH                       34881.  6005023589  6 3    VIVEK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34832.  6005021260  1      VARTIKA KHOIYA                   34882.  6005023631  9      KAJOL WADHWANI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34833.  6005021285  0   5  HIMANSHU PANDEY                  34883.  6005023654  1      SAJAL DIWAKAR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34834.  6005021297  1      RAVIT KUMAR BOUDDH               34884.  6005023748  1      BHUPENDRA SINGH SAKWAR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34835.  6005021357  0      GAURAV SHARMA                    34885.  6005023758  0      VIPIN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34836.  6005021549  9 3    VIKAS KUMAR THAKUR               34886.  6005023768  1      TARUN KAUSHAL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34837.  6005021735  0      SAURABH DUBEY                    34887.  6005023795  6      MANOJ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34838.  6005021779  6      SURENDRAPAL DHAKAR               34888.  6005023822  6      INDRAJEET SINGH GURJAR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34839.  6005021824  9      ABHINAV CHATURVEDI               34889.  6005023848  9      TANYA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34840.  6005021908  6 3    DHANANJAY KUMAR                  34890.  6005023912  0      SHASHI PRAKASH TIWARI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34841.  6005021945  6      ANVESH SINGH RAJPUT              34891.  6005023933  6      MANOJ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34842.  6005022015  6      RAM KHATIYAR SINGH               34892.  6005023939  1      PRAMOD JATAV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34843.  6005022039  0      ROHIT SINGH JADON                34893.  6005024093  0      VISHWAJEET SINGH TOMAR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34844.  6005022042  6 3    MUKTINATH PRASAD                 34894.  6005024218  9      RISHAV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34845.  6005022044  1      SANDARSHAN PARIHAR               34895.  6005024242  9      GOLU RATHOUR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34846.  6005022050  6      NEETI PRAKASH MAURYA             34896.  6005024276  0      ABHISHEK TIWARI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34847.  6005022194  6      SURAJ KUSHWAH                    34897.  6005024391  1      SANKET MALAIYA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34848.  6005022201  1      AKASH SHAKYA                     34898.  6005024401  0      UTKARSH AGARWAL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34849.  6005022341  0      ABHISHEK PRATAP SINGH            34899.  6005024476  1      ROHIT BAKAR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34850.  6005022350  9 3    GANPATI SAHAY                    34900.  6005024478  0      POOJA TILWANI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34901.  6005024517  0      RAHUL BANSAL                     34951.  6006000189  1      KANHAIYA KANUDE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34902.  6005024524  0      SACHENDRA SINGH CHAUHAN          34952.  6006000230  2      LOKESH CHAND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34903.  6005024530  0      ARWAZ KHAN                       34953.  6006000351  0  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34904.  6005024535  0      ABHISHEK BANSAL                  34954.  6006000406  6      SHUBHAM SADUDIYA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34905.  6005024573  1      RITU KANNOJIYA                   34955.  6006000521  6      PAWAN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34906.  6005024756  6      ANKIT DHAKAD                     34956.  6006000706  0      RAHUL SINGH SENDHAV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34907.  6005024921  1      ANAND SINGH CHAURASIYA           34957.  6006000761  0   8  SANDEEP ASATI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34908.  6005025016  9      SAURABH DANDOTIYA                34958.  6006000901  6      RAKESH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34909.  6005025018  6      NIDHI RAWAT                      34959.  6006001046  0      SIDDHARTH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34910.  6005025112  6      VIKASH PRAJAPATI                 34960.  6006001127  6      SHIVENDRA SINGH PATEL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34911.  6005025152  1      VIKASH BITTAL                    34961.  6006001360  6      HARSH SAINI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34912.  6005025196  9      DEVESH GUPTA                     34962.  6006001393  6      SUMIT PATIL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34913.  6005025330  0      NANDINI SHRIVASTAVA              34963.  6006001581  0      MAYUR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34914.  6005025399  6      ABHISHEK DHAKAD                  34964.  6006001595  6      ITIKA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34915.  6005025464  6      KAJOAL YADAV                     34965.  6006001640  9      NEERAJ SINGH TOMAR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34916.  6005025496  9      AYUSH BHADORIA                   34966.  6006001656  6      RAJ PAL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34917.  6005025520  9 3    BHUPENDRA KUMAR SINGH            34967.  6006001714  6      VIVEK VERMA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34918.  6005025715  9      SHIVAM SINGH RAJAWAT             34968.  6006001913  9   5  SWANUBHAV JAIN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34919.  6005025730  0      UPMANYU SINGH TOMAR              34969.  6006002039  6      HARIOM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34920.  6005025765  1      SHIVANI AHIRWAR                  34970.  6006002048  6      SHIVANI PATEL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34921.  6005025818  6      PANKAJ RAJPUT                    34971.  6006002197  6      MOHIT PATIDAR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34922.  6005025837  1      VIKAS MAURYA                     34972.  6006002198  6      DEEPAK PARMAR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34923.  6005025861  1      AADITYA KALAWAT                  34973.  6006002237  9      AKSHAT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34924.  6005025882  9   7  AMAN AGRAWAL                     34974.  6006002286  6      AMAN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34925.  6005025908  0      TANU SHARMA                      34975.  6006002370  2      ANIL SOLANKI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34926.  6005025970  0      HARSH MANGAL                     34976.  6006002432  1      NIKITA SONER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34927.  6005025990  2      MAHENDRA KUMAR MEENA             34977.  6006002582  9      MAYANK JADHAV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34928.  6005026008  9      SHIVANI AGRAWAL                  34978.  6006002596  2      GULSHAN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34929.  6005026068  1 3 8  SHIVAM PRAJAPATI                 34979.  6006002597  6      ANKESH DHAKAD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34930.  6005026188  6      AMIT YADAV                       34980.  6006002724  0      MOHIT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34931.  6005026190  6      SACHIN SONI                      34981.  6006002776  6      VIKAS KUSHWAH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34932.  6005026477  0      ASHUTOSH SINGH                   34982.  6006002936  0      VIVEK GAUTAM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34933.  6005026569  6      ARUN                             34983.  6006002937  0      MAYUR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34934.  6005026640  9      DEEPAK RAGHUWANSHI               34984.  6006002995  6      PREETI PATIDAR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34935.  6005026681  9      SHUBHAM SINGH CHAUHAN            34985.  6006003042  9   7  KRISHNA PAL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34936.  6005026722  9 3    HEMENDRA SINGH SIKARWAR          34986.  6006003056  6      NIRANJAN CHOUHAN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34937.  6005026855  0      SUMIT SINGH TOMAR                34987.  6006003108  2      ANUSHKA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34938.  6005026873  9      PRABHAKAR UPADHYAY               34988.  6006003133  6      SONAL CARPENTAR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34939.  6005026892  6      KUNAL PRAJAPATI                  34989.  6006003154  2      DEEPENDRA NIGWAL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34940.  6005026964  0      ABHISHEK JAIN                    34990.  6006003169  6      PRIYANKA PRIYADARSHINI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34941.  6005027044  6      AKASH RAJPUT                     34991.  6006003186  6   4  ANIKET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34942.  6005027057  0      PRANJALI GUPTA                   34992.  6006003294  9      YASHI JAIN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34943.  6005027239  1      SARITA CHAUBEY                   34993.  6006003594  9      SAKSHI ASATI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34944.  6005027304  9 3    MOHAMMED ANISH                   34994.  6006003635  2      ANKIT SISODIYA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34945.  6005027311  6      SAPNA DHAKAD                     34995.  6006003669  6      BHUPENDRA PRAKASH RAJPOOT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34946.  6005027433  0      ABHIJEET SINGH                   34996.  6006003773  9      AMAN SOMVANSHI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34947.  6005027448  0      JAY SINGHAL                      34997.  6006003803  6      SACHIN DHAKAD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34948.  6005027457  6 3    KAILASH KUMAR                    34998.  6006003860  0      PRASANN KUMAR JAIN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34949.  6005027501  1      VIKAS KADAM                      34999.  6006004094  1      ASHISH MEWADA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34950.  6005027511  0   5  VIJAY TYAGI                      35000.  6006004163  1      VANDANA PARMAR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35001.  6006004262  1      AARTI MEHRA                      35051.  6006009325  0      ANKIT DIXIT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35002.  6006004268  6      KRISHNA CHOUHAN                  35052.  6006009430  0      ASHUTOSH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35003.  6006004281  1      SANTOSH SUNHARE                  35053.  6006009439  2      NITIN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35004.  6006004561  2   4  DEVENDRA KUMAR MEENA             35054.  6006009462  0      NEETESH BANSAL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35005.  6006004639  6      HARSH SONI                       35055.  6006009566  6      SHRIRAM SAHANI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35006.  6006004860  0      HARSH GOYAL                      35056.  6006009920  1      ANAND AHIRWAR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35007.  6006004965  2      KARANSINGH ALAWA                 35057.  6006010150  6      SUMIT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35008.  6006005006  1      AJAY ARYA                        35058.  6006010326  2   4  YOGESH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35009.  6006005010  0      HARSHIT AWASTHI                  35059.  6006010368  0      HARPAL SINGH SONGARA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35010.  6006005129  9      ABHIMANYU BHADORIA               35060.  6006010433  0      SACHIN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35011.  6006005185  6      RAM BHARAT NAGAR                 35061.  6006010580  6      RADHA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35012.  6006005206  2      MANGILAL MUJALDE                 35062.  6006010748  6      SIDDHARTH YADAV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35013.  6006005339  9      ARPAN RAGHUWANSHI                35063.  6006010799  6      MOHAMMED SAIF QURESHI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35014.  6006005471  9      PRIYA TIWARI                     35064.  6006010850  9      ANKITA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35015.  6006005493  6      NIRAMA DHAKAR                    35065.  6006011003  2      ANKIT ASKE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35016.  6006005618  9   4  SHIVANSHAM DIXIT                 35066.  6006011014  6      SAVITA KHATRI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35017.  6006005630  2      SANJAY OSARI                     35067.  6006011020  1      KANCHAN JAITPURI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35018.  6006005826  1      RASHMI SINGH                     35068.  6006011477  6 3    ROHIT RATHORE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35019.  6006006328  6      ANSHUL RAI                       35069.  6006011649  6      NIKHIL DEVADA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35020.  6006006394  9      PUSHPRAJ SINGH CHOUHAN           35070.  6006011717  6   4  SANDIP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35021.  6006006463  0      SWAPNIL JAIN                     35071.  6006011743  0      SAKSHI KHEMARIYA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35022.  6006006572  6      ADITYA PATEL                     35072.  6006011751  6      NITIN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35023.  6006006662  9   7  BABEETA GAUR                     35073.  6006011774  0      SHUBHI TOMAR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35024.  6006007120  1      TARUNA DHUPKARIYA                35074.  6006011781  0      SANSKAR JAIN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35025.  6006007126  6      ANURAG SONI                      35075.  6006011827  6      SATYA NARAYAN DANGI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35026.  6006007177  0      GAUTAM JAT                       35076.  6006011880  9      MAYANK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35027.  6006007196  9   8  SHUBHRA MODI                     35077.  6006011938  6      SIDDHARTH PATIDAR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35028.  6006007197  0      KAMATA PRASAD TIWARI             35078.  6006012089  0      MAYANK JAIN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35029.  6006007224  9      LOKENDRA SINGH BHADORIYA         35079.  6006012580  6      CHANDRA SHEKHAR BIJGAVNE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35030.  6006007348  6      PRIYA AMDAVDIYA                  35080.  6006012687  6      VISHAL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35031.  6006007491  1      IMRAT KUMAR BIHUNYA              35081.  6006012711  0      RAJ KISHOR TRIPATHI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35032.  6006007542  9      SHASHANK SHRIVASTAVA             35082.  6006012723  1      ARPIT SUMAN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35033.  6006007669  1      RAJKUMAR                         35083.  6006012729  2      KULDEEP SINGH SOLANKI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35034.  6006007779  6      MANOJ MEENA                      35084.  6006012851  6      SHAILESH RATHORE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35035.  6006007851  9      NANCY RAGHUWANSHI                35085.  6006013021  6      VIVEK DHAKAD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35036.  6006007927  6      KUSHAL DANGI                     35086.  6006013052  2      JAYANT DAWAR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35037.  6006007937  1      HEMANT KUMAR MANDRAI             35087.  6006013275  6      HARIOM GOSWAMI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35038.  6006008100  2      SANTOSH BAGHEL                   35088.  6006013457  6      NEHA TAHARIYA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35039.  6006008298  0      SAHIL DIXIT                      35089.  6006013630  6      AKASH CHOUHAN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35040.  6006008336  6      MURAD KHAN                       35090.  6006013650  1      JITENDRA KUMAR SOLANKI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35041.  6006008387  0      CHAYAN DUBEY                     35091.  6006013679  2      PRADEEP ACHALE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35042.  6006008461  0      RADHIKA GUPTA                    35092.  6006013716  9      RADHESHYAM BISHNOI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35043.  6006008558  6      AJAY SINGH RATHORE               35093.  6006013722  6      AMIT PATIDAR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35044.  6006008660  1      PRIYANKA SEROKE                  35094.  6006013763  9      PRACHI SENDHAV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35045.  6006008673  1      MADHAVI VAID                     35095.  6006013866  1      ABHISHEK TANTUWAY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35046.  6006008742  6      ANIVESH CHOUDHARY                35096.  6006013888  9      DIVYANSHI TIWARI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35047.  6006008778  1      SUPRIYA BAGRI                    35097.  6006013937  6      SWATI NAMDEV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35048.  6006009031  6      SAWAN PATIDAR                    35098.  6006013978  1      RAJESHWARI RAO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35049.  6006009117  0      ABDUL ANAS FOUJDAR               35099.  6006014008  9      ARUN SINGH CHANDEL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35050.  6006009136  6      PRIYANK PATIDAR                  35100.  6006014020  6      SOYAB MANSURI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35101.  6006014318  6      PANKAJ                           35151.  6006018393  1      RAJARVIND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35102.  6006014412  0      NEHA GUPTA                       35152.  6006018443  9      TANISHKA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35103.  6006014450  9      SHUBHAM TRIPATHI                 35153.  6006018449  6      SANJAY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35104.  6006014463  6      KAMLESH YADAV                    35154.  6006018664  6      VAIBHAV SONI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35105.  6006014551  6      AJAY SHARMA                      35155.  6006018762  2      MONIKA BADERA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35106.  6006014624  1      SANDEEP SINGH                    35156.  6006018969  6      PUNIT SHILPI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35107.  6006014712  1      VAISHALI DHIMAN                  35157.  6006018973  6      AKASH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35108.  6006014813  6      RAHUL PATIDAR                    35158.  6006019052  6   4  DEV KUMAR PAL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35109.  6006014836  6      SAKSHI KHERONIYA                 35159.  6006019056  6   8  RAJ CHOUDHARY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35110.  6006015056  1      ANKIT JHALA                      35160.  6006019067  9   4  YASHRAJ SINGH BHADOURIA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35111.  6006015228  6      YASH BARASKER                    35161.  6006019070  0      SURENDRA SINGH BHATI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35112.  6006015415  0      HEMANT GOTAM                     35162.  6006019086  6      AAYUSHI SURYAWANSHI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35113.  6006015423  0      SWARNIMA RAGHUWANSHI             35163.  6006019104  0      KAPIL MAHESHWARI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35114.  6006015434  9      VIPUL MANI TRIPATHI              35164.  6006019114  6      KUSUM LATA KUMAWAT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35115.  6006015564  2      MOHIT KUMAR JEPH                 35165.  6006019130  6      JYOTI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35116.  6006015704  2      MITHUN SOLANKI                   35166.  6006019156  9 3 5  VED VIJAY PANDEY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35117.  6006015887  6      JAYPRAKASH KHADE                 35167.  6006019163  9      ALAAP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35118.  6006015893  6      GOURAV YADAV                     35168.  6006019210  9 3    KHEM SINGH TOMAR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35119.  6006015934  6      AMIT PATEL                       35169.  6006019284  0      SALONI BADOLE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35120.  6006015949  6      ANKIT PARMAR                     35170.  6006019395  9      PUSHPRAJ SINGH RAJPOOT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35121.  6006016103  1      KUNAL RAJALWAL                   35171.  6006019472  1      MANU SONKAR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35122.  6006016231  2      SOHAN BARMAN                     35172.  6006019503  0      SUMIT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35123.  6006016267  6      KAMLESH                          35173.  6006019534  9      RASHI GOYAL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35124.  6006016561  9      ASHUTOSH GAUR                    35174.  6006019554  6      BHARAT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35125.  6006016649  6      SALONI MEENA                     35175.  6006019742  0      SONAM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35126.  6006016790  9      ABHISHEK GUPTA                   35176.  6006019821  9      AMAN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35127.  6006016794  6      SHAILY BOPCHE                    35177.  6006019975  9      ANJALI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35128.  6006016909  0      AMIT PRADHAN                     35178.  6006019986  6      RAHUL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35129.  6006017224  2      RAJESH BHILALA                   35179.  6006020137  1      AJEET VIMAL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35130.  6006017249  0      VIVEK UPADHYAY                   35180.  6006020150  6      DEEPANSHI NAMDEV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35131.  6006017261  6      ANIKET DEVDE                     35181.  6006020254  6      SHALINI BOPCHE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35132.  6006017324  1      BIJENDRA SINGH BISMIL            35182.  6006020322  6      SHREYA SONI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35133.  6006017351  2      PRATIKSHA KANDULNA               35183.  6006020601  6      RITIKA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35134.  6006017397  9      RENUKA AGRAWAL                   35184.  6006020732  0      NIKHIL TYAGI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35135.  6006017417  6      ARUN KARMA                       35185.  6006020756  1      AMAN BHARTI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35136.  6006017529  6      JUGAL KISHOR GURJAR              35186.  6006020769  6      RAJNI BAGHEL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35137.  6006017633  6      NILESH                           35187.  6006020797  6      MONIKA RANA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35138.  6006017671  0      NIKHIL BIJANI                    35188.  6006020801  0      ABHISHEK AGARWAL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35139.  6006017723  0      AYUSHI AGRAWAL                   35189.  6006020923  2      ANKITA KUJUR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35140.  6006017755  6   7  AMIT KUMAR                       35190.  6006020924  2      SANTOSH TILGAM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35141.  6006017776  6   7  SATISH ASHOK MANGALWEDHE         35191.  6006020965  1      KULDEEP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35142.  6006017861  9      PRADUMN PANDEY                   35192.  6006020976  9      NISHANT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35143.  6006017880  9      SHUBHAM BAGORA                   35193.  6006021071  1      DEEPAK BADONIYA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35144.  6006018002  6      MAYANK PATEL                     35194.  6006021203  9      KULDEEP SINGH RAGHUWANSHI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35145.  6006018018  6      NITIN PATIDAR                    35195.  6006021471  1      MEGHA KAJRE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35146.  6006018022  0      KHEM SINGH TOMAR                 35196.  6006021816  6      JAYDEEP VERMA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35147.  6006018150  6      DEEPAK LOHAR                     35197.  6006021990  9      RAKESH SINGH CHOUHAN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35148.  6006018170  0      KOMAL MANDLIYA                   35198.  6006022044  1      SHUBHAM MOURYA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35149.  6006018229  1      UJJAWAL NAVIN                    35199.  6006022076  6      DEEPAK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35150.  6006018297  0      PULKIT MISHRA                    35200.  6006022264  6      SANDHYA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35201.  6006022335  9      ANUPAMA SINGH                    35251.  6006029021  6      PAWAN KUMAR DANGI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35202.  6006022337  0      RAMPAL RAJPUT                    35252.  6006029044  0      SATYAM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35203.  6006022862  9      SIDDHANT SINGH SOLANKEY          35253.  6006029055  9      UMANSH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35204.  6006023035  6      MEENAKSHI PATIDAR                35254.  6006029149  9      AMAN RAGHUWANSHI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35205.  6006023151  6      JAYESH MAHAJAN                   35255.  6007000396  1      NEELAY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35206.  6006023154  6      RITIK MUKATI                     35256.  6007000429  1      PUSHPENDRA AHIRWAL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35207.  6006023172  9      POORVI JAIN                      35257.  6007000757  6      SHUBHAM AGARIYA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35208.  6006023209  6      SATISH BHATI                     35258.  6007001184  6   4  ADITYA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35209.  6006023213  0      SARTHAK TIWARI                   35259.  6007001187  0      SHREYA SHRIVASTAVA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35210.  6006023288  6      AKASH PATEL                      35260.  6007001193  0      SIDDHANT SHRIVASTAVA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35211.  6006023488  0      PRATEEKSHA DIXIT                 35261.  6007001212  2      SUMAN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35212.  6006023893  6      AMAY SOLANKI                     35262.  6007001633  0      ANMOL RATAN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35213.  6006024116  9      AKASH VYAS                       35263.  6007001729  9      SATYANDRA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35214.  6006024416  6      SHIVAM SEN                       35264.  6007001740  9 3    DHARMENDRA KUMAR SINGH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35215.  6006024443  1      SHIVANEE NANDAGOULI              35265.  6007001846  1      PRASHANT SOMKUWAR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35216.  6006024655  6      SHAILESH RATHORE                 35266.  6007001856  6      SOURABH THAKUR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35217.  6006024659  1      AJAY KUMAR                       35267.  6007001933  6      ARPAN NAMDEO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35218.  6006024787  1      DHARMENDRA DIWAKAR               35268.  6007001973  1      VAIBHAV KORI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35219.  6006024968  0      ANIKET SHARMA                    35269.  6007002086  1      MEHUL DEHARIYA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35220.  6006024969  6      AYUSH PAL                        35270.  6007002187  1      AKSHAY NAGLE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35221.  6006025026  6      SURAJ KUMBHAKAR                  35271.  6007002303  0      BABITA GURUNG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35222.  6006025044  6      SOURABH DHAKAD                   35272.  6007002399  6 3    KALIKA PRASAD YADAV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35223.  6006025096  6   4  HEMANT MANDLOI                   35273.  6007002422  9      SIDDHANT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35224.  6006025116  0      ATUL MODI                        35274.  6007002628  6      ABHISHEK KUMAR PATEL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35225.  6006025183  6      SEEMA DANGI                      35275.  6007002642  9 3    GAJENDRA KUMAR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35226.  6006025257  9      PIYUSH AGRAWAL                   35276.  6007002860  1      PRADEEP  CHOUDHARY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35227.  6006025341  2      NISHA THAKUR                     35277.  6007003129  6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35228.  6006025536  0   4  PRATAP SINGH                     35278.  6007003183  6      RISHABH PATLE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35229.  6006025699  6      RAHUL KUMAR PATIDAR              35279.  6007003407  1      NIKHIL MOURYA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35230.  6006026160  1      LARIKA SHKYAWAR                  35280.  6007003494  0      SHUBHAM SHRIVASTAVA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35231.  6006026578  6      SRAJAN SONI                      35281.  6007003587  0      AASHI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35232.  6006026879  6      SIMRAN BANO                      35282.  6007003703  0      JYOTI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35233.  6006026920  6      HARIOM DANGI                     35283.  6007003716  1      MEGHA ATHIYA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35234.  6006026932  9      SANJAY KUMAR                     35284.  6007003747  6      ABHIRAJ SAURAV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35235.  6006026945  0      AVANEESH TIWARI                  35285.  6007004180  6      AMAR PATEL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35236.  6006026981  6      PRIYA PATEL                      35286.  6007004295  2      SHUBHAM MEENA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35237.  6006027108  0      MADHUR GUPTA                     35287.  6007004567  6      ASHUTOSH  PATEL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35238.  6006027130  6      SACHIN                           35288.  6007004601  6      MD SOHAIL MANSOORI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35239.  6006027191  9      PRASHANT RAGHUWANSHI             35289.  6007004684  6      SHRIMANT SONI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35240.  6006027293  1      NARENDRA DUTT                    35290.  6007004722  1      MAYANK NAGESH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35241.  6006027669  0      SHALINEE SINGH TIWARI            35291.  6007004723  9      ADARSH YADNIK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35242.  6006027714  1      HARSHDITYA SHINDE                35292.  6007005124  6      PARIVESH DUBEY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35243.  6006027761  6      PRAGYA CHOUDHARY                 35293.  6007005220  6      RAVI RANJAN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35244.  6006027776  1      SATYAM BAGRI                     35294.  6007005323  0      ANSHUL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35245.  6006027797  6      NAVNEET PATIDAR                  35295.  6007005495  1      SHASHANK GOOJAR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35246.  6006027829  6      CHETANDAS                        35296.  6007005541  0      RAVI KUMAR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35247.  6006027975  6      ROHIT KALMODIYA                  35297.  6007005550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35248.  6006028025  1      AKASH SHERE                      35298.  6007006151  6      SHIVANI GOLE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35249.  6006028621  1      SHASHANK BHARKE                  35299.  6007006246  0      ADARSH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35250.  6006028891  9      YUVRAJ SINGH BAGHEL              35300.  6007006292  1      NISHANT PRAJAPATI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35301.  6007006386  0      KAMATA NATH GUPTA                35351.  6007011683  1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35302.  6007006433  0      UNNATI MISHRA                    35352.  6007012005  6      NIDHI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35303.  6007006498  6      MANU SAHU                        35353.  6007012053  0      NIKHIL SARRAPH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35304.  6007006533  0      YOGESH DWIVEDI                   35354.  6007012491  0      JATIN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35305.  6007007175  0      SANSKAR KESHARWANI               35355.  6007012492  0      SATYAM PANDEY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35306.  6007007223  1      SHASHVAT PATIL                   35356.  6007012816  6   8  SHIVAM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35307.  6007007226  6      ANKIT PATEL                      35357.  6007012886  6 3    SIYARAM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35308.  6007007352  6      DEEPAK PATEL                     35358.  6007013084  0      HARIOM UPADHYAY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35309.  6007007623  6      AKASH THAKUR                     35359.  6007013321  9      SIDDHARTH KURARIYA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35310.  6007007812  6      AKRATI KUSHWAHA                  35360.  6007013495  9      VIVEK DUBEY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35311.  6007007942  9      ANANYA GUPTA                     35361.  6007013584  6      MADHU JAISWAL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35312.  6007008034  9      RISHABH PARASHAR                 35362.  6007013666  1      ASHVIN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35313.  6007008041  1      JYOTI                            35363.  6007013925  1      MONIKA MANDRAH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35314.  6007008083  0      SWEETY MANGAL                    35364.  6007013938  0      ABHIJEET SHUKLA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35315.  6007008147  6      YOGESH PATEL                     35365.  6007013976  9      AASTHA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35316.  6007008445  1      VARUN PAGARE                     35366.  6007014018  6      ABHISHEK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35317.  6007008760  0      GOURAV HAZARI                    35367.  6007014299  6   4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35318.  6007008835  1      PUSHPENDRA SINGH KANJAR          35368.  6007014518  0      SHIVANSHU AGRAWAL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35319.  6007008984  6      RAVI VERMA                       35369.  6007014557  0      AMIT PAROHA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35320.  6007009048  6      RHITIK GUPTA                     35370.  6007014583  1      DEEPAK JHARIYA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35321.  6007009050  1      CHATRIYA SRI KRISHNA             35371.  6007014588  9      PEEYUSH BAGHEL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35322.  6007009140  0      PRAKHAR SHUKLA                   35372.  6007014591  1   4  GAURAV KUMAR PASI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35323.  6007009166  1      HITANSH BUNKAR                   35373.  6007014723  1      VISHNU PRAJAPATI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35324.  6007009194  0      CHANCHAL AGRAWAL                 35374.  6007014797  9 3    HIMANSHU VERSHNEY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35325.  6007009199  1      SOURABH MEHRA                    35375.  6007014837  1      NIKHIL MAHOBIA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35326.  6007009226  1      RAJNISH SINGH                    35376.  6007014917  0      PRIYANSHU DIXIT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35327.  6007009504  6      ABHINAV KOSTI                    35377.  6007015199  9      ABHINAV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35328.  6007009514  0      NIDHI GUPTA                      35378.  6007015270  6      SAHIL NAMDEV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35329.  6007009618  6      VIKRANT GHOSHI                   35379.  6007015500  6      SUSHIL KUMAR NATH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35330.  6007009664  0      SANSKAR SHRIVASTAVA              35380.  6007015519  9      PRANJAL SHRIVASTAV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35331.  6007009701  1      SAMAR PRATAP SINGH               35381.  6007015523  6      SAURABHA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35332.  6007009837  9      RITU RAJ SINGH                   35382.  6007015625  6      YASHWANT RAJAK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35333.  6007009973  6      SHRUTI YADAV                     35383.  6007015626  1      VAISHALI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35334.  6007009989  6      RAHUL PATEL                      35384.  6007015681  6      RAMKUMAR LODHI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35335.  6007010079  6      POOJA CHOUDHARY                  35385.  6007015786  0      ANAND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35336.  6007010117  9      PIYUSH JAIN                      35386.  6007015870  2      JASRAM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35337.  6007010211  6      ASHISH KUMAR GUPTA               35387.  6007016062  9      SIDDHANT INGOLE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35338.  6007010671  6      SHUBHAM JAISWAL                  35388.  6007016080  0      PEEYUSH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35339.  6007010709  9      SHIVAM TRIPATHI                  35389.  6007016201  0      POOJA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35340.  6007010792  1      SANGEETA AHIRWAR                 35390.  6007016246  6      VASU SAHU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35341.  6007010844  6      NITIN KUMAR PATEL                35391.  6007016273  0      AKSHAY AANAND AGRAWAL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35342.  6007010914  1      NISHANT NAGVANSHI                35392.  6007016301  6      ANUPAM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35343.  6007011015  1      JAY PRAKASH RAIDAS               35393.  6007016527  6      JAYA MEENA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35344.  6007011059  0      SHAKTI KUMAR PANDEY              35394.  6007016576  0      HARSHIT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35345.  6007011288  6      DHARMENDR LODH                   35395.  6007016641  2      ANIKET THAKUR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35346.  6007011360  9      AMRIT SINGH ANAND                35396.  6007017055  9      PRAKHAR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35347.  6007011417  6      MANOJ KUMAR                      35397.  6007017136  9      ADITI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35348.  6007011469  0      SANDEEP KUMAR GAUTAM             35398.  6007017772  6      RAHUL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35349.  6007011639  6   5  DEVENDRA SINGH                   35399.  6007017981  9      RITESH GIRI GOSWAMI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35350.  6007011649  6      LAXMAN MEENA                     35400.  6007018146  1      MUN KUMAR KUREEL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35401.  6007018214  0      ARYAN TRIPATHI                   35451.  6007025399  1      SRAJAL KUMAR SHAKYA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35402.  6007018259  6      ANSHIKA JAISWAL                  35452.  6007025458  6      ANURAG KUSHWAHA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35403.  6007019040  0      SAKSHI UPADHYAY                  35453.  6007025996  6      ANWAR AFRIDI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35404.  6007019063  6      SANJAY PATEL                     35454.  6007026470  6      RICHA SAHU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35405.  6007019397  9      AAYUSH SEN                       35455.  6007026648  1      GOPAL KORI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35406.  6007020138  9   4  YASH THAKUR                      35456.  6007026706  1      BINDESHWARI BAGRI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35407.  6007020144  9      NITIN VISHWAKARMA                35457.  6007026880  9      SAMARTH JESWANI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35408.  6007020266  0      PUSHPENDRA GUPTA                 35458.  6007026912  6      DIKSHA BARMAN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35409.  6007020363  0      SOHAN RAJPUT                     35459.  6007027020  6      AZHAR KHAN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35410.  6007020682  6      SUBHAS KUMAR JAISWAL             35460.  6007027104  6      SOURABH LODHI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35411.  6007020690  1      YOGENDRA SINGH CHOUDHARY         35461.  6007027302  6      JITESH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35412.  6007020698  2      AJAY SINGH MARKO                 35462.  6007027497  9      SAURABH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35413.  6007020816  1      AMIT KUMAR JHARIYA               35463.  6007027498  0      BRIJNEET KAUR RAKHRA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35414.  6007020835  0      NIKHIL RAGHUWANI                 35464.  6007027728  0      SHUBHANSHU DIXIT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35415.  6007020855  6      AVINASH PAWAR                    35465.  6007027865  0      MUSKAN DUBEY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35416.  6007020897  6      RAO NEETESH KUMAR LODHI          35466.  6007028087  0      AAKASH TIWARI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35417.  6007020961  0 3    ASHISH KUMAR PANDEY              35467.  6007028266  9      SANDESH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35418.  6007021514  0      SHUBHAM KUMAR GUPTA              35468.  6007028560  6      LAKSHMAN LODHI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35419.  6007021552  6      ANJALI KUSHWAHA                  35469.  6007028777  0      JUZER BOHRA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35420.  6007021724  0      PRITY KUMARI                     35470.  6007028828  1      DURGESH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35421.  6007021742  0      AMAN KESHARI                     35471.  6007028831  0      SRAJAN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35422.  6007021813  1      YOGESH AHIRWAR                   35472.  6007028833  9      HARSHIT SINGH MEHROLIA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35423.  6007022032  1      AYUSH KUMAR SINGH                35473.  6014000085  6      ARADHANA SHIVHARE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35424.  6007022197  0      ANJALI DUBEY                     35474.  6014000272  0      AMAN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35425.  6007022220  1      SUMITA CHOUDHARY                 35475.  6014000578  0      VIVEK KUMAR DWIVEDI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35426.  6007022381  0      TARUN BAGHEL                     35476.  6014000582  9      UPMANYU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35427.  6007022392  9      SHOBHIT KAWDE                    35477.  6014000880  0      SAHARSH SHRIVASTAVA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35428.  6007022409  6      KSHITIJ NARTAM                   35478.  6014000951  9      SAMARTH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35429.  6007022418  6      ABHISHEK KUMAR                   35479.  6014001143  6      SURAJ YADAV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35430.  6007022646  2      RAJENDRA MEENA                   35480.  6014001206  0      SHUBHAM KUMAR TRIPATHI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35431.  6007022822  1      RAHUL AHIRWAR                    35481.  6014001276  0      KULDEEP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35432.  6007022881  6      DIWAKAR SINGH THAKUR             35482.  6014001404  9      RAMKRISHNA MISHRA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35433.  6007023243  9      HARDIK SHRIVASTAVA               35483.  6014001491  6      VINOD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35434.  6007023298  9      HARSH DIXIT                      35484.  6014001537  9      ASHISH KUMAR SHUKLA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35435.  6007023634  6      NOMESH SAHU                      35485.  6014001563  0      ANOOP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35436.  6007023704  0   7  ASTIK TIWARI                     35486.  6014001910  9      GAURAV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35437.  6007023749  0      NITISH KUMAR                     35487.  6014001925  0      VEDANT KHARE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35438.  6007023813  6   4  ASHEESH KUMAR BADAI              35488.  6014002001  1      ALOK KUMAR DONGRE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35439.  6007023817  6      ANIVESH SAHU                     35489.  6014002021  0      DIWAKAR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35440.  6007023931  0      POORNIMA TIWARI                  35490.  6014002161  0      ABHISHEK KUMAR MISHRA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35441.  6007024065  6      VIPIN KUMAR HALDKAR              35491.  6014002194  6      ROHIT SEN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35442.  6007024164  6      DIVYA KUSHWAHA                   35492.  6014002221  0      KEVENDRA CHANDEL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35443.  6007024201  1      SHUBHAM GHURELE                  35493.  6014002316  9      SANSKAR RAJ LALAN TRIPATH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35444.  6007024203  6      DIWAKAR SHRIVAS                  35494.  6014002626  9      MANOJ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35445.  6007024352  6      ATUL                             35495.  6014002936  9      ATUL KUMAR TIWARI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35446.  6007024471  6      ABHAY KUMAR RAJAK                35496.  6014002963  9      NIKHIL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35447.  6007024602  6      SHIVAM KUMAR                     35497.  6014002999  6      AJEET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35448.  6007024629  9      DEEPAK KUMAR MISHRA              35498.  6014003003  0      SHIVAM TRIPATHI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35449.  6007024835  6      TIKARAM PATEL                    35499.  6014003018  6      SANDEEP KUSHWAHA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35450.  6007025157  1      ASHUTOSH JAWAR                   35500.  6014003097  0      SURMANGLAM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35501.  6014003114  6      KARTIKEY VERMAN                  35551.  6014007064  6      ANKIT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35502.  6014003116  0      VIKASH SHUKLA                    35552.  6014007149  6      HARISHCHANDRA KUSHWAHA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35503.  6014003126  0      PUSHP RAJENDRA TRIPATHI          35553.  6014007160  1      NAGENDRA SINGH BAGRI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35504.  6014003173  6      ROHIT PATEL                      35554.  6014007172  6      BHAVNA LAKHERA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35505.  6014003183  6   4  SAMRESH ANAND                    35555.  6014007381  1      SACHIN SAKET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35506.  6014003298  6 3    ARUN JAISWAL                     35556.  6014007391  0      SHUBHAM MISHRA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35507.  6014003691  6      SACHIN VISHWAKARMA               35557.  6014007417  0      ANUJ TIWARI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35508.  6014003761  9      SACHIN SINGH CHAUHAN             35558.  6014007575  9   5  ROSHAN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35509.  6014003770  9      LOKENDRA MISHRA                  35559.  6014007582  6      PRAKASH SONI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35510.  6014003879  0      RITWIK SINGH                     35560.  6014007611  9      PRIYANKA RANI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35511.  6014003887  0      PRACHI SINGH PARIHAR             35561.  6014007652  6      DHARMENDRA CHAURASIYA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35512.  6014003889  9      SHIVAM SHRIVASTAVA               35562.  6014007944  9   7  SUBHASH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35513.  6014003932  0      PRASHANT KUMAR PANDEY            35563.  6014008095  0      DILENDRA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35514.  6014003943  0      AYUSH MISHRA                     35564.  6014008135  6      SHIV SHANKAR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35515.  6014003991  9 3 8  SAURABH GAUTAM                   35565.  6014008271  0      GYANENDRA BHAIYA AGRAHARI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35516.  6014004246  6      ANIL PATEL                       35566.  6014008308  0      VIKRANT SINGH BAGHEL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35517.  6014004249  0      ANURAG TRIPATHI                  35567.  6014008431  0      ASHI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35518.  6014004341  0      SHUBHAM SHARMA                   35568.  6014008619  6      ANJALI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35519.  6014004445  9      RUCHI MISHRA                     35569.  6014008700  0      SHIVANSH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35520.  6014004503  6      SHUBHAM RAJAK                    35570.  6014008941  9      NEELESH KUMAR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35521.  6014004516  9      PIYUSH GAUTAM                    35571.  6014008954  9      NIKITA AGRAWAL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35522.  6014004526  0      VIDYA SAGAR PAYASI               35572.  6014009179  1      PRIYANSHU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35523.  6014004570  9      PRAGYA GUPTA                     35573.  6014009240  9      NEERAJ KUMAR TRIPATHI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35524.  6014004637  0      HIMANSHU AGRAHARI                35574.  6014009330  9   8  KRISHN PRATAP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35525.  6014004712  0      DHARMENDRA MISHRA                35575.  6014009345  9      RAMA SHANKAR PANDEY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35526.  6014004725  0      KANHA CHOUBEY                    35576.  6014009445  9      PIYUSH SINGH CHAUHAN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35527.  6014004737  0      SHUBHAM GUPTA                    35577.  6014009666  9      ANJALI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35528.  6014004952  9      AMAN KUMAR MISHRA                35578.  6014009667  6      ANURAG SINGH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35529.  6014005069  9      VIBHA THAKUR                     35579.  6014009739  9      ANAND DUBEY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35530.  6014005075  6      SHUBHAM NAMDEO                   35580.  6014009847  0      VINOD KUMAR SHRIVASTAVA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35531.  6014005144  6      NEETA VISHWAKARMA                35581.  6014009878  9      VASU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35532.  6014005189  0      SHIVAM KUMAR PANDEY              35582.  6014009993  0      KIRTI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35533.  6014005205  6      SHIVAM SINGH                     35583.  6014010225  0      HIMANSHU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35534.  6014005514  2      SANDEEP KUMAR RAWAT              35584.  6014010280  9      SHATANSHU SHUKLA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35535.  6014005526  1      KARAN AHIRWAR                    35585.  6014010306  0      SANDEEP KUMAR MISHRA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35536.  6014005704  0      SHIVAM GARG                      35586.  6014010547  6      JYOTI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35537.  6014005864  6      KAUSHAL SAHU                     35587.  6014010577  6      AKASH SONI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35538.  6014006037  0      ANURAG SINGH PARIHAR             35588.  6014010598  0      SAURABH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35539.  6014006150  9      SHUBHAM TRIVEDI                  35589.  6014010652  0      UDAY PRATAP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35540.  6014006182  6      AVINASH SONI                     35590.  6014010687  0      AMBUJ SINGH KARCHULI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35541.  6014006387  1      AJAY SATNAMI                     35591.  6014010744  6      PRASHANT KUMAR SONI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35542.  6014006444  1      RAJESH KUMAR AHIRWAR             35592.  6014010878  9      RISHABH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35543.  6014006590  6      SHIVAM SINGH                     35593.  6014010940  0      ANUSHKA TIWARI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35544.  6014006827  0      ADITYA PRATAP SINGH              35594.  6014010989  0      ANTIMA TRIVEDI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35545.  6014006908  6      NISHA SAHU                       35595.  6014011075  6      PHOOL CHANDRA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35546.  6014006970  0      SHAILENDRA AGRAWAL               35596.  6014011118  9      RADHE SHYAM TIWARI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35547.  6014006971  0      BALENDRA TIWARI                  35597.  6014011136  9      UTTAM SHUKLA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35548.  6014006995  6      RAVENDRA KUMAR SONI              35598.  6014011454  9      ABHAY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35549.  6014007009  9      DEEPAK PANDEY                    35599.  6014011478  0   4  VIVEK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35550.  6014007017  0      SHIVANSH MANI SHUKLA             35600.  6014011533  0      PRASHANT SINGH BAGHEL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35601.  6014011557  6      SOHIT KUMAR VERMA                35651.  6016004872  6      GAURAV JAISWAL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35602.  6014011565  9      AMBUJ PANDEY                     35652.  6016005235  1      HEMLATA SUNHARE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35603.  6014011699  1      SHARAD KUMAR SAKET               35653.  6016006234  6   4  BRAJ MOHAN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35604.  6014011808  0      PRADEEP KUMAR DUBEY              35654.  6016006634  1      ADITYA BAKURE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35605.  6014011993  6      RAM CHANDRA SAHU                 35655.  6016006808  0      HIMANSHU GARG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35606.  6014012149  2      SAURABH AADIWASI                 35656.  6016006883  9      MRUTUNJAI SAHANI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35607.  6014012463  6      JYOTI CHAURASIA                  35657.  6016007246  0      KIRAN CHOUDHARY JAT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35608.  6014012505  9   4  SHIV RAJ PANDEY                  35658.  6016007761  6      JITENDRA CHOHAN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35609.  6014012609  0      SATYAM DWIVEDI                   35659.  6016007889  6   8  HARIOM SANKHALA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35610.  6014012629  9      RAHUL KUMAR DUBEY                35660.  6016008414  0      CHANDRA PRAKASH SHARMA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35611.  6014012648  9      ADWAIT MISHRA                    35661.  6016008461  2      DEEPAK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35612.  6014012664  0      SHALINI DWIVEDI                  35662.  6016008513  0      RAJESH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35613.  6014012748  1      SANDEEP AHIRWAR                  35663.  6016008627  9 3    NILESH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35614.  6014012993  6      AKHILESH KUMAR SAHU              35664.  6016008810  6      DEEPESH KUSHWAHA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35615.  6014013020  9      VIKASH SHUKLA                    35665.  6016008820  9      AKASH TYAGI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35616.  6014013086  9      SHALINI DWIVEDI                  35666.  6016009096  6      KUMUD RANJAN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35617.  6014013349  1      SEJAL KHATEEK                    35667.  6016009503  6      PRIYANKA JHADAS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35618.  6014013400  0      SHAKTI JEET TIWARI               35668.  6016009568  1      ANIL PARMAR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35619.  6016000333  9 3    RAM PRASAD SHARMA                35669.  6016009687  1      SOURABH GEHLOT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35620.  6016000516  9      SANJAY SINGH SHAKTAWAT           35670.  6016009835  6      SHUBHAM CHAWDA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35621.  6016000673  1      JITMAL                           35671.  6016010272  1      PRAVEEN JHALA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35622.  6016000951  1      HARSHITA NAGWANSHI               35672.  6016010458  9      ADITYA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35623.  6016001147  6      SHRUTI PATIDAR                   35673.  6016010572  0      JEEVAN SINGH CHANDRAWAT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35624.  6016001205  1      ARPIT KUMAR                      35674.  6016010896  6      ABHISHEK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35625.  6016001212  9      JAYESH KUMAR RUNWAL              35675.  6016011300  6      MANOJ PATEL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35626.  6016001310  9      GOURAV SINGH BHADORIA            35676.  6202000778  9      HIMANSHU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35627.  6016001513  2      APOORVA RAWAT                    35677.  6202000812  9      PRANJAL ANUJA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35628.  6016001567  6 3    ABHINAV LASHKARI                 35678.  6202001013  1      SUSHMITA RATRE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35629.  6016001590  6      VISHAL JAT                       35679.  6202001124  6      GEDDA NAVEEN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35630.  6016001640  1      MOHIT KUMAR                      35680.  6202001495  6   4  HIMANSHU YADAV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35631.  6016001661  1      POOJA PANWAR                     35681.  6202001833  1      RAJENDRA KUMAR NARANG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35632.  6016001685  6      YASHWANT KUMAR PAL               35682.  6202002055  6   8  KAMAL KUMAR SAHU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35633.  6016001915  1      AMIT BALONIYA                    35683.  6202003408  2      SAMAY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35634.  6016001934  2      RAMESHWAR MEENA                  35684.  6202003759  9      ABHISHEK BAJPAI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35635.  6016002105  9      HARSHWARDHAN PAWAR               35685.  6202003834  2      TANUJA PAINKRA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35636.  6016002287  9      ANUP RAI                         35686.  6202003868  9 3    SHASHEEKANT PRADHAN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35637.  6016002861  6      AMIT KUMAR LODHA                 35687.  6202004010  0      VINAY PRATAP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35638.  6016002980  6      VICKY                            35688.  6202004606  9      PUSHKAR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35639.  6016003071  1      ABHISHEK PARMAR                  35689.  6202005108  6   8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35640.  6016003225  1      DUSHYANT JATAV                   35690.  6202006074  6      VEDPRAKASH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35641.  6016003514  1      KUNAL BAURASI                    35691.  6202006251  6      DHANANJAY RATHOUR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35642.  6016003723  6 3    DINESH JALWAL                    35692.  6202006921  9      SHWETA GIRI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35643.  6016003814  9      CHIRAG PATHAK                    35693.  6202006959  1      PIYALI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35644.  6016004061  6      PRIYANSHI MOHRIYA                35694.  6202007471  6      SHEKHAR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35645.  6016004090  1      JAKESH GOYAL                     35695.  6202007834  6      DEVENDRA KUMAR SAHU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35646.  6016004168  0      AYUSH PORWAL                     35696.  6202008800  9      SHIVAM GURJAR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35647.  6016004424  9 3    YOGESH SINGH CHAUHAN             35697.  6202008889  9      ABHISHES CHATURVEDI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35648.  6016004723  0      JAY JOSHI                        35698.  6202009776  1      PRABHAT KUMAR NIRMAL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35649.  6016004736  9      HARSH RAGHUWANSHI                35699.  6202010227  2      SUPRIYA TOPPO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35650.  6016004829  6      KAPIL                            35700.  6202010331  2      KAMAL SINGH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35701.  6202010756  2      DIPESH KUMAR MEENA               35751.  6204014618  1      RITESH BAG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35702.  6202010907  1      VIPLAV HALDER                    35752.  6204015174  2      AVINASH KUMAR RAJ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35703.  6202010935  0      MONU KUMAR                       35753.  6204015182  0      RAHUL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35704.  6202011483  6      RUPESH PRAJAPATI                 35754.  6204015501  6      ASHVAMEDH CHANDRA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35705.  6202011542  9      KIRANVIJAY KAR                   35755.  6204016192  0      AKASH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35706.  6202012363  2      HIMANSHU MEENA                   35756.  6204016259  6      AARTI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35707.  6202012529  0      OM PRAKASH GUPTA                 35757.  6204016359  2      SOMNATH URAM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35708.  6202012746  2      MOHINDRA SUBHOJ URAON            35758.  6204016428  2      SAURABH BHAGAT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35709.  6202012804  1   5  NIKESH PRASAD                    35759.  6204016639  6      MANJEET YADAV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35710.  6202013632  6   5  SANDEEP KUMAR SONI               35760.  6204016766  0      DUSHYANT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35711.  6202013840  9   5  ALPNA DWIVEDI                    35761.  6204017034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35712.  6202014195  6   8  NAVNEET KUMAR DEWANGAN           35762.  6204017092  2      MANMOHAN RATHIA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35713.  6202016312  0   5  PRIYANSH TIWARI                  35763.  6204017857  9      SUYASH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35714.  6204000800  2      PANKAJ PANCHARE                  35764.  6204018070  9  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35715.  6204001008  0      RACHANA K                        35765.  6204018271  0      SOURABH TRIPATHI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35716.  6204001111  6 3    BENUDHAR PATEL                   35766.  6204018912  9      SHREYASH SHARMA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35717.  6204001694  2      AMAN PRASAD                      35767.  6204019155  6      GAUTAM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35718.  6204002464  9      BHAVESH TIWARI                   35768.  6204019383  0      NEHA FATNANI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35719.  6204002472  6      SHRAVAN RATHORE                  35769.  6204019617  2      SAPNA MARAVI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35720.  6204002642  6      VIKRAM                           35770.  6204019674  9      PRIYANSH PANDEY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35721.  6204003141  6      SOURAV KUMAR BHOI                35771.  6204019836  2      RENUKA NETAM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35722.  6204003162  6      AKASH CHOUDHARY                  35772.  6204019893  0      DILESH PANIGRAHI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35723.  6204003196  1      RAHUL HIRKANE                    35773.  6204020731  9      BABLOO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35724.  6204004795  9      SHREYAS CHOPDA                   35774.  6204020995  6      DHIRAJ KUMAR PATEL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35725.  6204004891  2      NEHA BYADWAL                     35775.  6204021324  6      KAMAL KANT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35726.  6204005137  9 3    KESHAV KUMAR THAKUR              35776.  6204022140  6      BHAVESH KUMAR SAHU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35727.  6204005267  2      RAHUL KUNJAM                     35777.  6204022160  6      DIVY SHETYE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35728.  6204005990  6      CHIRAYU KALE                     35778.  6204022546  9      ANIRBAN CHATTERJEE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35729.  6204007944  1      HITESH BHARDWAJ                  35779.  6204023052  9      SAPPATI PARUL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35730.  6204008291  6      ASHWARY YEDE                     35780.  6204023224  9 3    RANDHIR KUMAR CHAUBEY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35731.  6204008778  1      PRAFULL KUMAR TANDON             35781.  6204023270  9      SATYAM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35732.  6204009337  2      SUMIT KUMAR SHAW                 35782.  6204023772  1      ANJALI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35733.  6204009811  9      LEELADHAR                        35783.  6204023888  6 3    RAVINDRA KUMAR SAHU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35734.  6204010183  1      MANINDER SINGH BARVE             35784.  6204024002  6      TARUN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35735.  6204010260  6 3    PRADEEP KUMAR YADAV              35785.  6204025069  6      SAMEER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35736.  6204010599  6      BHELESH DEWANGAN                 35786.  6204025573  6      KULDEEP KUMAR PATEL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35737.  6204010891  2      DIVYA BHAGAT                     35787.  6204025646  0      SATYAM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35738.  6204011037  9      SURAJ KUMAR MURTY                35788.  6204025803  9      AMAN MALL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35739.  6204011044  9      VEDANT TRIVEDI                   35789.  6204026623  6      NEERAJ PATEL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35740.  6204011395  9   5  NAVIN KUMAR                      35790.  6204027307  2      CHANDRA MOHAN PENDRO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35741.  6204011643  0      SURAJ ASSIJANI                   35791.  6204027469  1      MANJEET SINGH BARVE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35742.  6204012271  1      ANKITA BOMBARDE                  35792.  6204027484  6      ABHAY KUMAR DEWANGAN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35743.  6204012616  6 3    RANDHIR KUMAR SINGH              35793.  6204027559  9      SUBHAM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35744.  6204012707  9 3    RAVINDRA SINGH NEGI              35794.  6204028178  0      CHINTU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35745.  6204012842  6      SHIVAM GOSWAMI                   35795.  6204028584  1      BABU DEWANAND KURREY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35746.  6204013190  6 3    SATISH KUMAR                     35796.  6204029734  9      UDDESHYA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35747.  6204013624  0      PRAKHAR TIWARI                   35797.  6205000551  2      CHHABI KUMAR DHRUW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35748.  6204014064  2      SUMIT TIRKEY                     35798.  6205001559  9      K HARSH SHIVAM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35749.  6204014302  9      NEHA PANDEY                      35799.  6205002242  9 3    T PRAKASH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35750.  6204014380  2      BHARTI NAG                       35800.  6205002510  6      HARSH CHANDRAKAR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359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35801.  6205002536  6 3    TEKENDRA KUMAR                   35851.  6205016422  9 3    M VINOD RAO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35802.  6205002635  6      BALVANT KUMAR                    35852.  6205016648  2      KARAN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35803.  6205002682  9      ROHIT KUMAR SHARMA               35853.  6205016759  9      NAVNEET PARIHAR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35804.  6205003028  9      PRANJALI DALAL                   35854.  6205017385  6      SWAPNIL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35805.  6205003458  6      ABHINAV CHANDRAKAR               35855.  7001000049  0      HEMANT DHILLON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35806.  6205004547  9      IRFAN ALI                        35856.  7001000140  1      KORI NARENDRA SHOBHNATH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35807.  6205004759  9      AKSHAT JAIN                      35857.  7001000262  6      SURENDRA KULHARI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35808.  6205004775  9 3    MOHAMMAD RAFIK                   35858.  7001000411  1      MAKWANA DIPAK JAYNTIBHAI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35809.  6205005006  0 3    SATENDRA PRAKASH SHARMA          35859.  7001000424  0      PATHAN TAUSIFAHEMAD HABIB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35810.  6205005661  9      ABHISHEK SINGH                   35860.  7001000526  9      AMAN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35811.  6205005722  0      ANUKUL SINGH RAJPOOT             35861.  7001000542  6      MANMOHAN LODHA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35812.  6205005818  6      ABHISHEK CHANDRA                 35862.  7001000690  0      SATYAM KUMAR TRIPATHI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35813.  6205006490  2      ABHIJEET KINDO                   35863.  7001001037  1      SAKSENA DHAVALKUMAR KANUB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35814.  6205007048  2      VIVEK NAIK                       35864.  7001001133  6      GIRI ATUL VINODKUMAR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35815.  6205007264  6      SOURABH SINHA                    35865.  7001001157  1      HASMUKHBHAI MAKWANA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35816.  6205007314  9      ANKITA GHATAK                    35866.  7001001167  1      MAKWANA JAIMINKUMAR BABUB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35817.  6205007939  1      MOHIT MESHRAM                    35867.  7001001171  1      SAURABH CHAUDHRI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35818.  6205007950  2      MANISHA                          35868.  7001001246  6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35819.  6205008987  6      KEDAR NATH SAHU                  35869.  7001001374  0      SAURAVKUMAR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35820.  6205009077  6      YASH BADATIYA                    35870.  7001001414  9      ATUL TOMAR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35821.  6205009266  9 3    BAL KRISHNA RAO                  35871.  7001001424  6      DESAI NAIMISH KARAMASHIBH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35822.  6205009503  6      MANISH CHOUHAN                   35872.  7001001439  9 3    CHAUPDAR RAVI SAVARMAL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35823.  6205009654  6      ANAND KUMAR YADAV                35873.  7001001510  0      SURESH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35824.  6205009753  9      CHARANDEEP SINGH                 35874.  7001001555  1      ZALA MANTHAN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35825.  6205010300  6 3    REVA RAM                         35875.  7001001588  6 3    PINKU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35826.  6205010486  6 3    PRABHAKANT BHARDWAJ              35876.  7001001704  1      SHRIMALI SAGARKUMAR JASHV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35827.  6205010694  6 3    CHATRAPAL                        35877.  7001002130  1      SUNAINA BHAKODIA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35828.  6205010716  9      CHETANYA KUMAR SAHU              35878.  7001002471  0      AKASH DUBEY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35829.  6205010724  0      VANDANA GUPTA                    35879.  7001002627  2      SONAWANE JAYESH KISHOR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35830.  6205011243  6 3    DEVENDRA KUMAR DEWANGAN          35880.  7001002694  1      DIWAN MILANKUMAR RAJNIKAN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35831.  6205011321  9   4  SONU                             35881.  7001002763  1      PARMAR PRIYANK RAMESHCHAN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35832.  6205011561  6      BHARAT KUMAR SAHU                35882.  7001002857  1  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35833.  6205012147  6      CHITRAKANT SAHU                  35883.  7001002933  1      GOHIL HEMAL PARSOTTAMBHAI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35834.  6205013190  0      CHHABINATH PANDEY                35884.  7001002953  0      SUHAGIYA HARSHAD VINUBHAI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35835.  6205013195  6      SHUBHAM YADAV                    35885.  7001002985  9      KURMI SIDDHARTH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35836.  6205013355  6      JEEVESH KUMAR                    35886.  7001003050  1      PARESHKUMAR SENDHAV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35837.  6205013744  6      TOSHIKA CHANDRAKAR               35887.  7001003078  9      ROHIT KUMAR BHUPENDRA KUM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35838.  6205013754  6 3    DUDHNATH PRAJAPATI               35888.  7001003130  1      MAKWANA KIRANKUMAR KHUSHA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35839.  6205013765  1 3    AMIT KUMAR                       35889.  7001003205  2      GIRRAJ PRASAD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35840.  6205014087  6      SATYAM DESHMUKH                  35890.  7001003227  1      MALHOTRA RISHABHKUMAR ASH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35841.  6205014612  2      TOMESH KUMAR THAKUR              35891.  7001003298  9      AAKASH DHANWANI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35842.  6205014706  9 3    K BAL MURLI KRISHNA              35892.  7001003549  6      PARVEEN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35843.  6205014734  9 3    YESHWANT KUMAR                   35893.  7001003603  6      SATYENDR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35844.  6205015003  6 3    THAN SINGH                       35894.  7001003832  1      KUDIYA KALPESHBHAI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35845.  6205015050  6      YASHPAL                          35895.  7001003844  1      HIREN JAYANTIBHAI SOMAIYA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35846.  6205015199  6      PAWAN KUMAR                      35896.  7001004090  1      KANBI HIRENKUMAR GIRISHBH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35847.  6205015309  6 3    V RAMA RAO                       35897.  7001004128  1      MAKWANA SAMEEP HIMMATBHAI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35848.  6205015534  9      ARPIT KUMAR PANDAY               35898.  7001004495  6      SUJEET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35849.  6205016050  9      PIYUSH PATIL                     35899.  7001004764  1      PARMAR KOMALBEN NATWARBHA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35850.  6205016241  9      RAHUL DHALI                      35900.  7001004860  6      SIDDHARTHA KUMAR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35901.  7001004924  9   5  RAJEEV KUMAR PANDEY              35951.  7001008883  1      CHAUHAN HEMAL MANOJKUMAR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35902.  7001004930  1      CHAUHAN NIYATI UMESHKUMAR        35952.  7001008931  9      PRATIK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35903.  7001004966  2      GAMIT PIYUSHBHAI MANUBHAI        35953.  7001009062  9 3    AMRENDRA KUMAR PANDEY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35904.  7001005305  1      NAYAN PUNJABHAI VALA             35954.  7001009113  6      ANJALI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35905.  7001005406  9      SHREEDHU KRISHNAN NAMPOOT        35955.  7001009199  0      ABHISHEK PATHAK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35906.  7001005492  1      PARNAK BHARATKUMAR SOLANK        35956.  7001009254  9      AMIT DHANKHAR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35907.  7001005507  1      CHAVDA AKASH                     35957.  7001009394  0      ASHUTOSH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35908.  7001005757  6      PRAKASH KUMAR MAHTO              35958.  7001009561  1      LEUVA AXIT NAVINBHAI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35909.  7001005999  0      ABHINAV KUMAR CHOUDHARY          35959.  7001009901  9 3    MANIAR ANKIT HARISHKUMAR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35910.  7001006002  1      PRASHANT KUMAR                   35960.  7001010207  6 3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35911.  7001006057  9      AKASH TIWARI                     35961.  7001010272  1      RAJANI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35912.  7001006086  0      SUBHASH KUMAR                    35962.  7001010334  9 3    RAVAL NIRAJKUMAR RAJENDRA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35913.  7001006143  6      NAVEEN KUMAR DOGNE               35963.  7001010398  6 3    JITENDRA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35914.  7001006224  1   4  AJIT KUMAR                       35964.  7001010406  9   5  PRAGATI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35915.  7001006227  6      DHRUVI AGRAVAT                   35965.  7001010818  9      MUNISH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35916.  7001006259  0      SAURABH  KUMAR                   35966.  7001010827  1      PARMAR KISHAN KANUBHAI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35917.  7001006326  1      PURUSHOTTAM                      35967.  7001010933  1      VAGHELA RAHULKUMAR PRAVIN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35918.  7001006371  6      ANAND KUMAR                      35968.  7001010960  1      RATHOD VAIBHAV LALITBHAI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35919.  7001006384  1      MALI KHANJANKUMAR BAKULKU        35969.  7001011112  1      JADAV SACHIN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35920.  7001006404  1      PRIYADARSHI RAHUL KANTIBH        35970.  7001011130  1      SAURABH CHOUHAN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35921.  7001006463  9      MUKESH KUMAR THAKUR              35971.  7001011356  6      KAMLESH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35922.  7001006619  1      CHAVDA VISHWAJEET RAJNIKA        35972.  7001011456  6      PRAJAPAT JITENDRAKUMAR BA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35923.  7001006680  9 3    YAMUNA PRASAD                    35973.  7001011469  6      LALIT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35924.  7001006711  9 3    SATISH KUMAR VERMA               35974.  7001011659  6      SHUBHAM CHOUDHARY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35925.  7001006800  1      PARMAR VAIBHAVKUMAR RAMES        35975.  7001011685  0      VIKAS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35926.  7001006856  6      RATHOD YASH MANISHBHAI           35976.  7001011814  9      DEBDATTA GHOSH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35927.  7001006887  1      MENDHE JAY PRADIP                35977.  7001011844  9 3    SUSHIL KUMAR SUKLA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35928.  7001006892  1      VERMA NIRAJ HASMUKHBHAI          35978.  7001011855  9 3 4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35929.  7001007097  6      SANDEEP KUMAR                    35979.  7001011868  6      HITLER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35930.  7001007113  1      BHAVIN MAHESHBHAI CHAVDA         35980.  7001011921  1      RATHOD BIRJU HARSUKHLAL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35931.  7001007150  0      ABHISHEK RAI                     35981.  7001011964  1      CHAUHAN HARSHKUMAR BALDEV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35932.  7001007217  9      SHARMA ASHUTOSH SHREESUBH        35982.  7001012102  1      DODIYA KUSHALKUMAR DINESH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35933.  7001007227  1      AGRAWAL HELLY MANISHBHAI         35983.  7001012107  1      SUTARIYA JIGNESH KAMLESHB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35934.  7001007422  6      HIMANSHU RAJ                     35984.  7001012234  9   8  VIJAY SURESHBHAI JOSHI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35935.  7001007464  0      AKSHAY GUPTA                     35985.  7001012531  1      CHAVDA MAYANKKUMAR PANKAJ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35936.  7001007552  9      MOHIT                            35986.  7001012764  1      SOLANKI HARDIKKUMAR PIYUS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35937.  7001007558  9      THENGDI RAHULKUMAR CHETAN        35987.  7001012853  1      PARMAR VISHALKUMAR ISHWAR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35938.  7001007740  1   4  SHAH HIMALAY HIMATLAL            35988.  7001012878  9 3    BATH RUPENDRASINGH RANJEE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35939.  7001007771  6      TARA CHAND KUMAWAT               35989.  7001013000  1      AKHIL RAMMAIYA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35940.  7001007773  1      PARMAR TUSHAR KANTIBHAI          35990.  7001013065  1      SUTARIYA VINAYKUMAR MAHEN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35941.  7001008061  1      KAPADIYA KASHYAP                 35991.  7001013067  9 3    SANAT KUMAR TRIPATHY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35942.  7001008268  0      LALKRISHAN AGARWAL               35992.  7001013116  9      PRUTHVIRAJ S VANAAR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35943.  7001008453  1      SOLANKI DHAVALKUMAR BHAGV        35993.  7002000083  2      RISHI RAJ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35944.  7001008552  1      HIMANSHU PALJIBHAI MARU          35994.  7002000181  1      AJIT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35945.  7001008587  2      GAUD SATYENDRA RAJKISHOR         35995.  7002000308  6 3    RAVIKUMAR MURRU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35946.  7001008645  1      RASHTRAPAL ASHISH BODHIRA        35996.  7002000372  0      HARSH KUMAR RAUSHAN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35947.  7001008692  1      GOHIL ASHWINKUMAR DHARMEN        35997.  7002000384  9 3    SACHINDRA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35948.  7001008693  1      PARMAR DHAVAL AMRITBHAI          35998.  7002000413  9 3    SOLANKI ARPITKUMAR PHILIP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35949.  7001008698  9      VERMA PRIYANKA KAILASHKUM        35999.  7002000526  6 3    RATAN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35950.  7001008724  1      RAMENDER SINGH                   36000.  7002000550  6      PAL SAURABH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36001.  7002000568  9      ASHUTOSH KUMAR                   36051.  7002005647  9   4  SIHAG SUMISH SHISHRAM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36002.  7002000597  9      MALIK NEELAM JAGJEETSINGH        36052.  7002005711  6      DUDHESHWAR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36003.  7002000630  1      SUBHASH KASOT                    36053.  7002005815  0      RAJEEV RANJAN KUMAR SINGH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36004.  7002000819  9 3    PRATAP KUMAR BAL                 36054.  7002005862  6 3    RAJEEV RANJAN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36005.  7002000849  0      SHUDHANSHU JHA                   36055.  7002005872  9 3    PRASHANT KRISHNA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36006.  7002000909  9 3    KRISHNA JEE CHOUDHARY            36056.  7002005928  1      YOGESH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36007.  7002000992  1      LALIT KUMAR SINGH                36057.  7002005941  9 3    MIRTUNJAY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36008.  7002001015  6      RAHUL                            36058.  7002005981  0      KRISHNA MURARI CHOUDHARY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36009.  7002001028  9 3    RAVI SHANKAR                     36059.  7002006054  1      AMBULKAR MUKUL ANILKUMAR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36010.  7002001256  6 3    HARENDRA SINGH                   36060.  7006000442  9      NITISH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36011.  7002001257  6      SITA SAINI                       36061.  7006000495  9 3    VAGHELA PRATIPALSINH DHAR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36012.  7002001289  9 3    VINOD PRASAD                     36062.  7006000618  9      HITESH BABULAL CHAUHAN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36013.  7002001429  6 3    VIJAY ANAND                      36063.  7006000912  9 3    KIRSHAN PAL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36014.  7002001755  9      AKSHAY BHARGAV                   36064.  7006001197  9 3    VINOD UPADHYAY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36015.  7002001976  6      DINBANDHU KUMAR                  36065.  7006001232  1      DAFADA DHAVAL SHAMJEEBHAI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36016.  7002002116  9 3    RAJU KUMAR                       36066.  7006001250  0      SHUBHAM SAKLANI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36017.  7002002267  1      URVISH SARIN                     36067.  7006001276  9 3    ABHINANDAN SHARMA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36018.  7002002332  1      DEEPAK KUMAR                     36068.  7006002040  1      JADAV MAYUR DAHYALAL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36019.  7002002373  2      MEDA SANJAY SHRIKANNA            36069.  7006002130  1      DODIYA SANJAY DINESHBHAI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36020.  7002002402  1      VAGHELA VISHALKUMAR DINES        36070.  7006002426  9 3    AMEET NARAYAN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36021.  7002002723  9      GHANSHYAM LALPURWALA             36071.  7006002506  2      KARAMATA KULDEEP VEJABHAI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36022.  7002002751  6      DHANOSHMA SUTHAR                 36072.  7006002882  6      PARTH AMBALIYA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36023.  7002002820  1      GAURAV KUMAR                     36073.  7006002954  1      BAGADA NIRAVKUMAR MANUBHA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36024.  7002002830  9      ANKUR SINGH                      36074.  7006003143  6      PRAKASH BAGARIA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36025.  7002002923  9 3    DINESH KUMAR SINGH               36075.  7006003150  9 3    ASHUTOSH BARANWAL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36026.  7002003126  1      KARELIYA VISHAL JAGDISHBH        36076.  7006003256  9      RAJDEV HEMALI HITESHBHAI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36027.  7002003127  9      MOHIT                            36077.  7006003264  2      VIVEK KUMAR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36028.  7002003135  9 3    AVINASH KUMAR SINHA              36078.  7006003302  6 3    MUKESH PRASAD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36029.  7002003361  6 3    SHIV KUMAR BHARTI                36079.  7006003536  6  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36030.  7002003464  1      RADHAKRISHAN                     36080.  7006003804  6      VAGHELA VRUNDA DILIPBHAI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36031.  7002003581  6      PAPPU KUMAR                      36081.  7006003898  6 3    RAJESH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36032.  7002003775  2      PATEL VAIBHAVKUMAR NATWAR        36082.  7006004413  9 3    JANARDAN PATHAK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36033.  7002003842  6 3    ABHAY KUMAR                      36083.  7006004507  6 3    NARAYAN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36034.  7002003894  9 3    CHETAN PRAKASH                   36084.  7006004543  6      ANURAG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36035.  7002003995  9 3    KULVERDHAN SAINI                 36085.  7006004646  9 3    BRAJESH KUMAR TIWARI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36036.  7002004067  9 3    RAJESH KUMAR                     36086.  7006005133  9 3    GANESH THAPA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36037.  7002004107  9 3    VIVEK SINGH                      36087.  7006005817  0 3    PANARA NAYAN KUMAR BATUKB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36038.  7002004110  9      SAYANTAN SETT                    36088.  7006005876  9 3  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36039.  7002004341  2      SANGEETAKUMARI MEENA             36089.  7006006386  9 3    SUDHANSU SEKHAR PRADHAN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36040.  7002004366  6 3    ASHWINI KUMAR YADAV              36090.  7006006699  9 3    SUMAN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36041.  7002004467  9 3    RAM GOPAL SHARMA                 36091.  7006007006  0      RAJUKUMAR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36042.  7002004595  9 3    AMBRISH KUMAR SINGH              36092.  7006007047  9      SUYASH DWIVEDI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36043.  7002004646  6 3    PREM RANJAN KUMAR                36093.  7006007141  0      DAVE NISHIT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36044.  7002004762  0      ABHITEJ SRIVASTAVA               36094.  7006007347  9      BHAVSAAR JAYESH MAHESH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36045.  7002004868  1      VISHAL KUMAR                     36095.  7006007478  0      SUCHAK DEVANSHI SANJAYBHA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36046.  7002004889  9 3    RAGHAVENDRA PRATAP SINGH         36096.  7006008106  6      AMIT GOSWAMI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36047.  7002005245  6      YADAV RAHUL SUDHAKAR             36097.  7006008311  9      VARMA ANITA DINDYAL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36048.  7002005282  6 3    DEEPAK KUMAR                     36098.  7006008348  6 3    SOSHIL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36049.  7002005352  9      DHARMESH KUMAR                   36099.  7006008417  1      SAMAT DEVASIBHAI SOLANKI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36050.  7002005490  6      CHUNARA UMANGKUMAR DIPAKB        36100.  7006009375  1      MARU JAYDIP KANAIYALAL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36101.  7007000067  1      AJEET KUMAR                      36151.  7007004601  1   5  PARMAR HARDIKKUMAR BABUBH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36102.  7007000120  6      MAURYA SHIVAM RAVINDRA           36152.  7007004770  6      ROHAN PARMAR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36103.  7007000123  9   8  BAID SHIKHAKUMARI                36153.  7007004795  9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36104.  7007000207  6      SONDAGAR DHAVALKUMAR RAJE        36154.  7007004859  9      AKHIL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36105.  7007000354  1      SURATI AISHWARYABEN KANTI        36155.  7007004901  6      ANGAD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36106.  7007000412  2      THAKUR DIVYESH PANDURANG         36156.  7007004999  6      SAQUIB JAWED ANSARI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36107.  7007000446  0      SENDHI ABBAS KHOZEMBHAI          36157.  7007005094  2      GAMIT VIRALKUMAR LACHHIYA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36108.  7007000491  0      PAWAN KUMAR DUBEY                36158.  7007005232  1      SOURABH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36109.  7007000612  0   5  KRUNALBHAI SHYAMBHAI MANW        36159.  7007005639  9      RAUNAK K JAIN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36110.  7007000689  9      GIRI DEEPAK VIRENDRA             36160.  7007005651  9      SAURABH METHI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36111.  7007000864  2      PATEL TEJAS VENILAL              36161.  7007005661  1      NIMISHA PRITAM SINGH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36112.  7007000912  9   4  AKASH MATADINSING RAJPUT         36162.  7007005763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36113.  7007001057  1      KATARIYA SUCHIT                  36163.  7007005866  9   4  KANHAIYA LAL CHOURASIA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36114.  7007001185  0      BHAVSAR ROHAN SATISHBHAI         36164.  7007005950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36115.  7007001263  2      DURGESH PARSHURAM KHURKUT        36165.  7007005972  9      VIKAS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36116.  7007001383  6      KOMAL SONI                       36166.  7007006132  0      RAMLALA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36117.  7007001426  6      SARITA                           36167.  7007006136  9      VARMA HEMANTKUMAR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36118.  7007001626  6      AJIT KUMAR PATEL                 36168.  7007006244  2      MEENA DEEPAK SITARAM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36119.  7007001672  6   4  PATIL BHAVIK KANHAIYALAL         36169.  7007006303  2      GIRRAJ PRASAD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36120.  7007001832  6      PATEL KINJALKUMAR DHANSUK        36170.  7007006506  9      SHUKLA PRITI KAUSHAL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36121.  7007001932  6      SATISH KUMAR                     36171.  7007006527  6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36122.  7007001949  6      PATEL MAHARSHIKUMAR KALID        36172.  7007006602  1      RAJANI VILASRAO PAGARE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36123.  7007002124  1      RATHOD KEYUR MANHARBHAI          36173.  7007006608  2      ANUPAM MARMAT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36124.  7007002134  6      ADITYA PURI                      36174.  7007006734  9      JITENDRA GUPTA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36125.  7007002167  6 3    GAUTAM SAGAR                     36175.  7007006886  2      KRISHAN KANT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36126.  7007002214  9      SIMRAN GUPTA                     36176.  7007006963  2      SONAVALE KEYUR ASHOKKUMAR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36127.  7007002265  9      CHAURASIYA SURAJ GANGADHA        36177.  7007006982  1      ANJARA  DHARMESH NARANBHA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36128.  7007002483  9 3    NIMESH KUMAR TANDEL              36178.  7012000017  1   5  SOLANKI CHIRAGKUMAR AMRUT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36129.  7007002511  9   8  PATIL DEVIDAS PRAKASH            36179.  7012000215  1      HARSH MAHESH TAPODHAN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36130.  7007002569  0      ROBINSH KUMAR KARN               36180.  7012000372  2      PATEL JAINEESH HEMANTBHAI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36131.  7007002789  6      GAUD ARUNKUMAR GHANSHYAM         36181.  7012000422  9      NAIR SURAJ RAMAKRISHNAN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36132.  7007002808  6      PAL PRAVEEN AMARBAHADUR          36182.  7012000467  1      ASODIYA ABHISHEK PRADIPKU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36133.  7007002831  6      PALSANAWALA SHAILESH RAJE        36183.  7012000531  9 3    PRAKASH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36134.  7007002844  6      ASHISH KUMAR                     36184.  7012000603  2      GAURAV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36135.  7007002855  1      AHIRE VIRAL RATAN                36185.  7012000678  6 3    MD SHAMSHAD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36136.  7007002858  6 3    PREM KUMAR SINGH                 36186.  7012000944  9 3    RUDRA NARAYAN SUKLA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36137.  7007002960  6      AJAY NISHAD                      36187.  7012001028  1      BHAVI ASHOKKUMAR SHAH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36138.  7007003003  0      JHA MISHA BHARTI DIWAKANT        36188.  7012001081  0      POOJA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36139.  7007003110  0      MANISH KUMAR SINGH               36189.  7012001119  9      NIRAV SURENDRAKUMAR BHATT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36140.  7007003123  1      UMARIYA DIVYESH ASHVINBHA        36190.  7012001161  1      PARTH JASKAR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36141.  7007003411  0      NAVEEN GAUTTAM                   36191.  7012001287  9 3    RANAJEET KUMAR TRIPATHY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36142.  7007003511  9      SOFIYA SHABBIR KHAN              36192.  7012001397  1      HASMUKHKUMAR RATABHAI PAR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36143.  7007003523  6      ROSHAN KUMAR                     36193.  7012001900  1      SHASHTRI JAY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36144.  7007003529  1      BHAVESHKUMAR DAHYABHAI PA        36194.  7012001914  1      MAYUR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36145.  7007003813  0      HARSHIT DUBEY SANJAY             36195.  7012002211  1      RAHUL P TUSAWRA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36146.  7007003921  0      CHHATRANI HARSHKUMAR RAVI        36196.  7012002472  1      SHUVAM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36147.  7007004076  2      PATEL GAURAV SUMANBHAI           36197.  7012002548  2      MEENA SANJALI MOHANLAL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36148.  7007004220  1      PANKAJ KUMAR PANWAL              36198.  7012003005  0      AGRAWAL ANKITA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36149.  7007004397  6      CHAUDHARY DINESHCHANDRA T        36199.  7012003092  9 3    KOTTALA CHATRAPATHI SIVAJ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36150.  7007004432  6      JINJALA RAKESHBHAI SHAMJI        36200.  7012003183  6 3    PANKAJ KUMAR YADAV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36201.  7012003235  9 3    MANISH KUMAR VERMA               36251.  7201002729  1      LAHUPACHANG SWABHIMAN SUB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36202.  7012003244  0      ADITYA GARG                      36252.  7201002884  1      GOPNARAYAN ANAND CHANDRAK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36203.  7012003248  0      CHITRANJAN KUMAR JHA             36253.  7201003758  6      GOSAVI VISHAL LAXMANGIR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36204.  7012003355  9 3    GAURAV AGRAWAL                   36254.  7201003811  6      ARCHIS BHOYAR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36205.  7012003438  1      KAPADIA JAIMIN DINESHBHAI        36255.  7201003818  6      GOVIND GAJANAN NALE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36206.  7012003446  9 3    PRIYATAM KUMAR PRIYADARSH        36256.  7201003873  1      DEWARE PRAVIN RAMDAS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36207.  7012003641  9      YADAV PREMSINGH VIJAYKUMA        36257.  7201004297  6      SHUBHAM SADASHIV SHIVANKA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36208.  7012004187  2      SOMENDRA SINGH MEENA             36258.  7201004454  1      RAJAS SHASHIKANT SONONE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36209.  7012004401  1      PARMAR NIKHIL BALDEVBHAI         36259.  7201004547  1      HELODE SAGAR SHREERAM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36210.  7012004431  2      GAMETI HARSH BABULAL             36260.  7201005226  6      RAJA KUMAR VERMA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36211.  7012004475  1      PARMAR SANJAYKUMAR JAYANT        36261.  7201005587  1      GADE PRAFUL WAMANRAO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36212.  7012004668  9 3    SAPAN KUMAR ROY                  36262.  7201005619  1      MUL VASUBANDHU HARSHADAS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36213.  7012004767  6 3    NITESH                           36263.  7201005941  1      PAWAR BHAGYASHRI DAYARAMJ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36214.  7012004892  6      DESAI ROHITBHAI HEMRAJBHA        36264.  7201006136  1      ISHWARI CHAPKE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36215.  7012005035  2      MEENA ANILKUMAR JAINARAYA        36265.  7201006450  1      SHAHARE ANKIT BHARAT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36216.  7012005211  1      CHIRAGKUMAR RAMESHBHAI RA        36266.  7201006594  6      MAYUR BALKRISHNA DHANI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36217.  7012005386  1      RATHOD MILAP KISHORKUMAR         36267.  7201006641  1      WANKHADE AKSHAY LAXMAN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36218.  7012005419  1      MAJMUDAR MAALAV HARSHAD K        36268.  7201006926  6      TEKALE SUNIL DILIP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36219.  7012005433  9 3    KARTIKA CHANDRA SWAIN            36269.  7201007104  1      VISHAL SHALIGRAM RAUT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36220.  7012005540  1      SHUBHAMKUMAR VINODCHANDRA        36270.  7201007300  1      PATIL PRASHANT FAKIRA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36221.  7012005706  1      ZALA GAURAV KANTILAL             36271.  7201007321  1      MESHRAM SANDESH NAGORAO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36222.  7013000999  6      ARBIND KUMAR RAY                 36272.  7201007474  2      CHAVAN CHINMAY GAJANAN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36223.  7013001047  1      MAKWANA KIPUR PUNAMCHAND         36273.  7201008108  1      TAYADE DNYANDEEP MOHAN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36224.  7013001187  1      PARMAR HIRENKUMAR PRAVINB        36274.  7201008176  6      MOHOKAR VAISHNAVI PANDURA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36225.  7013001595  1      JATIN SUNILKUMAR PARMAR          36275.  7201008302  6 3    GIRI SHUBHAM WAMAN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36226.  7013001780  0      PATEL BHAVYA JAYESHKUMAR         36276.  7201008494  1   4  WADEKAR HARSHAL NARENDRA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36227.  7013001877  1      PARMAR KUNAL RAMESHBHAI          36277.  7201008542  1      MESHRAM AJINKYA PRAMOD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36228.  7013002131  0      PATEL RUTVIK BABUBHAI            36278.  7201009631  1      KHANDARE DARSHAN MOHANRAO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36229.  7013002531  6      AKHIL CHOUDHARY                  36279.  7201009656  1      RAMTEKE SHUBHAM MORESHWAR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36230.  7013003448  2   5  MOHIT SINGH                      36280.  7201009940  1      KOKANE SACHIN SANDIP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36231.  7013003611  1      CHAVADA NAYANKUMAR DIVYAK        36281.  7201010243  1      GHATE YOGESH VASANT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36232.  7013003725  1      PARIKH NIKHILKUMAR SURESH        36282.  7201010446  1      DHOKANE ANKIT SURESHRAO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36233.  7013003889  6      MAHIPAL KUMAR KUMAWAT            36283.  7201010594  1      NISHAD ASHOK WANKHADE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36234.  7013003935  6      SOURAV KUMAR                     36284.  7201010626  1      MALKHEDE SHUBHAM RAJKUMAR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36235.  7013003949  2      MEENA SATYENDRA BHAGWANSA        36285.  7201010752  1      MANOHARE ASHISHKUMAR GAJA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36236.  7013004503  1      PARMAR HARESHKUMAR AMRUTB        36286.  7201010803  2      SUMIT VISHWASRAO KINWATKA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36237.  7013004570  9      NIKHIL SOMANI                    36287.  7201011827  6      DHAMANDE KUNAL RAJENDRARA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36238.  7013004586  6   5  NESA KUMARI PATEL                36288.  7201011831  1      LAVRAJ MESHRAM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36239.  7013005026  6      NIRANJAN KUMAR                   36289.  7201012284  1      ANIKET SADASHIV WARGHAT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36240.  7013005340  9      SHAKTI SINGH                     36290.  7201012417  6      GULHANE NITIN HIRAMAN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36241.  7013005588  1      DESHBANDHU DIPEN ASHOKKUM        36291.  7201012489  1      MANOHAR BHAVANA SHRIKRUSH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36242.  7201000291  6   4  ABHIJIT RAVINDRA NACHANKA        36292.  7201013303  1      SAHIL PUNAMCHAND BAGDE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36243.  7201000454  1      AKSHAY ARUN KHANDARE             36293.  7201013469  1      WANKHADE VAIBHAV KAILAS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36244.  7201000639  1      DANGE KISHOR RAMKRUSHNA          36294.  7201013572  1      OJASWI PANJABRAO MANWARE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36245.  7201000657  1      KARTIK DAHAT                     36295.  7201013647  1      MANGESH GAJANAN CHARHATE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36246.  7201001079  6      THAWARE CHETAN SAHEBRAO          36296.  7201013689  6      GAWANDE HARSHAL RAVINDRAR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36247.  7201001639  1      DHUMALE RAHUL MANOHAR            36297.  7201013917  1   7  MESHRAM VAIBHAV DIPAKRAO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36248.  7201001947  1      DONGARDIVE KAPIL VIJAY           36298.  7201014012  1      PANKAJ RAMKISAN DHOKE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36249.  7201002390  1      RITIK PRABHAKAR DATAR            36299.  7201014095  1      GADGE NIKHIL SANJAY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36250.  7201002543  1      MATRE VIKRAM PANJABRAO           36300.  7201014108  1      INGOLE JYOTSNA BHARAT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36301.  7201014267  1      KHADSE PRITESH VISHNUJI          36351.  7202010153  1   5  MORE SHUBHAM SUDHAKAR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36302.  7201014788  1      MAGAR VISHAL DADARAO             36352.  7202010606  1      GADPAYLE WRUSHABH OHAMDAS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36303.  7201014937  1      WASNIK SUMEDH MOTIRAM            36353.  7202010962  0      AUTE DEEPAK VISHNU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36304.  7201015011  6      MADANKAR RAHUL SUBHASH           36354.  7202011638  0      GORADE PUNDLIK SANTOSH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36305.  7201015113  1      WANKHADE KSHITIJA NALIN          36355.  7202012214  1 3    BAIJ NATH RAJAK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36306.  7201015590  1      SHUBHAM NITNAVRE                 36356.  7202012339  0      MHASKE RAVINDRA SOPAN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36307.  7201015740  1      KAJOL GAJANAN TAYADE             36357.  7202013097  9   4  NAIKWADE ANIL SURESH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36308.  7201016129  1      PURUSHOTTAM DEVESH WAMAN         36358.  7202013142  6   5  GAWADE SACHIN PARAJI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36309.  7202000079  6 3    PAWAR DHANARAJ NIMBA             36359.  7202013685  9 3    NAGARAJU KESANA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36310.  7202000126  6   5  MERAT MAHESH SAHEBRAO            36360.  7202014050  1      JAWALE PRANEET PARMESHWAR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36311.  7202000170  1      GAIKWAD ASHISH BALASAHEB         36361.  7202014069  1   5  RAMMAIYA PRATIK DEEPAK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36312.  7202000231  9   5  SAURABH NAGESH PIMPARKAR         36362.  7202014399  2      BALRAM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36313.  7202000706  6      MAHER AKSHAY AJABSING            36363.  7203000239  6      HONOLE AKSHAY AJIT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36314.  7202001222  1      MANMOHAN                         36364.  7203000437  0      KADAM TUSHAR SUDHAKAR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36315.  7202001247  0      KULKARNI CHINMAY SUDHIR          36365.  7203000872  2      LOKESH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36316.  7202002195  1      ZOTE BHARAT PRADIP               36366.  7203000889  9      PAWAR GAJANAN NARESH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36317.  7202002218  9 3    SHUKLA SHASHANK BHASKAR          36367.  7203000947  9   4  ABHIJEET SHANKAR KALE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36318.  7202002372  1   7  SANTOSH POPAT DIWARE             36368.  7203000988  1      OMKAR SANJAY SHINDE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36319.  7202002564  1      KHILLARE SAGAR VIJAYRAO          36369.  7203001018  1      NEETA MARUTI AWALE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36320.  7202003371  0      DESHPANDE ABHIJEET SURESH        36370.  7203001142  6      KUMBHAR VAIBHAV PRAKASH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36321.  7202003670  0      DAWALKAR ATHARVA NARAYAN         36371.  7203001219  6      JUWERIYA MUBARAK MOMIN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36322.  7202003767  1      SAVALE KIRAN SURESH              36372.  7203001618  0      DESHMUKH NUTAN BABASO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36323.  7202003917  6      VAIRALKAR DHIRAJ SOPAN           36373.  7203001756  0      BAKSHI MUKUL GIRISH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36324.  7202004203  9   4  KULKARNI SANKET SHIVAJI          36374.  7203001766  0      ONKAR BASAPPA HARAGE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36325.  7202005332  9   4  KARHALE TEJAS SANJAY             36375.  7203002076  6   4  DHERE AKSHAY ANANDA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36326.  7202005502  6      DEVKAR DINESH VITTHAL            36376.  7203002226  9      PRANITA PRAKASH MOHITE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36327.  7202005606  9 3    SREENUVASARAO VECHALAPU          36377.  7203002292  0      PATIL ONKAR SADASHIV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36328.  7202005764  6   8  AMOL PANDURANG PALVE             36378.  7203002325  0      SHITOLE SUJIT SANDIP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36329.  7202005792  6 3    MANOJ KUMAR                      36379.  7203002347  0      OMKAR SANJAY LAMANE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36330.  7202005992  6   4  SAMEEKSHA SANJAY KUMAWAT         36380.  7203003402  1      KAMBLE TUSHAR VISHNU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36331.  7202006261  9      ABHAY TIWARI                     36381.  7203003741  6      POTDAR ANUJKUMAR JAYWANT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36332.  7202006347  1      GAIKWAD SHUBHAM TEJRAO           36382.  7203003864  1      KAMBLE MILIND MOHAN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36333.  7202006418  6   8  MERAT PAVAN DEVRAO               36383.  7203004047  9   4  CHIRMURKAR YOGESH MARUTI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36334.  7202006627  1      GANGAWANE PRAVIN SHALIKRA        36384.  7203004055  1      AKASH SAMANT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36335.  7202006709  1      INGALE RAM KHUSHAL               36385.  7203004163  6   8  MAHESH MURALIDHAR VIBHUTE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36336.  7202007105  9      ANKIT SINGH                      36386.  7203004269  6      RAJAGE RHISHIKESH BABASAH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36337.  7202008187  9      RAJNISH KUMAR MISHRA             36387.  7203004437  0      SATHE AKSHAY TANAJIRAO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36338.  7202008496  6      MHASKE AMOL PANDURANG            36388.  7203004461  9      KHUSPE MAITHILI MAHESH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36339.  7202008646  1      MAHENDRA GAIKWAD                 36389.  7203004484  0      MANE KAUSTUBH HEMANT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36340.  7202008709  1      WAGH SANDIP EKNATH               36390.  7203004562  6   4  BUCHADE MANOJ ASHOK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36341.  7202008813  1      CHATRE AKSHAY KISHOR             36391.  7203005109  1      PRATIK LAXMAN GAIKWAD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36342.  7202008852  0      PHUKE SAGAR BHIKAN               36392.  7203005215  1      KAMBLE PRATEEK DEEPAK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36343.  7202008893  1      UNDIRWADE PRASHIK PRAKASH        36393.  7203005797  6      BHUSHAN MADAN KHEDKAR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36344.  7202008939  0      SABALE SACHIN JALINDAR           36394.  7203006111  0      SACHIN VITTHAL CHAVAN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36345.  7202009228  6      VISHWASRAO PRATIK RAMKISH        36395.  7203006129  2      VIKASH MEENA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36346.  7202009394  6   4  DHANDE ASHVINI NANA              36396.  7203006209  9      GUNDALE HARSHAWARDHAN RAJ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36347.  7202009858  9 3    V RAVIVARMA SYPARAJU             36397.  7203006329  9      GHORPADE VISHVAJEET SHIVA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36348.  7202009931  6      NAROTE SHUBHAM VISHNU            36398.  7203006700  0      ROHAN KESHAV JADHAV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36349.  7202009933  1      HARSHAL ANIL INGLE               36399.  7203007104  1      VINAY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36350.  7202009938  9 3    AJINATH SHIVAJI DUKARE           36400.  7203007117  9      KAJAL   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36401.  7203007118  2      NILESHKUMAR IRANNA PAIDAK        36451.  7204003001  0      SINGH PRACHI RAKESH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36402.  7203007167  1      RAVIDAS GOPICHAND RATHOD         36452.  7204003009  6      ASHUTOSH KUMAR SHARMA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36403.  7203007343  6 3    PRANAV GURAV                     36453.  7204003114  6      RAJNI KANT CHOUDHARY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36404.  7203007460  0      POWAR ASHISH SURESH              36454.  7204003193  9      SINGH KOMALKUMARI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36405.  7203007581  0 3    PATIL SANTOSH HINDURAO           36455.  7204003239  1   5  SUDHAKAR UDAY JAYKAR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36406.  7203007657  0      SUSHANT MOHAN CHINDAGE           36456.  7204003253  9      SAYED ALI RAZA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36407.  7203007810  9      PATIL HRISHIKESH SURYAKAN        36457.  7204003257  6   4  CHAUHAN ANIL LALCHAND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36408.  7203007921  0      PAWAN KUMAR SHUBHAM              36458.  7204003322  1      RAIKAR AKASH VIJAY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36409.  7204000076  9      VAIBHAV LAKHCHOURA               36459.  7204003474  9   8  SHREENEEL SANJAY MANGAONK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36410.  7204000118  0      RISHABH GUPTA                    36460.  7204003812  1      GAWALI AAROHI VILAS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36411.  7204000215  6      ABHISHEK KUMAR                   36461.  7204003866  6      YADAV ROHIT KUMAR BRIJNAT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36412.  7204000320  1      SONAL CHAUDHARY                  36462.  7204003977  6  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36413.  7204000387  6      ANKIT VISHWAKARMA                36463.  7204004384  0      RAMENDRA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36414.  7204000517  1      HIRE SIDDHARTH RAMESH            36464.  7204004434  1      KAMBLE AKSHAY PRAKASH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36415.  7204000729  0      SAURABH SUMAN PANDEY             36465.  7204004452  6      ANAND KUMAR GUPTA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36416.  7204000894  9      SHUBHAM MANGALHARA               36466.  7204004480  9   7  BORAGE UMESH PRAKASH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36417.  7204001064  9 3    VIVEK KUMAR SINGH                36467.  7204004667  1      JAISWAR SHUBHAM RAVINDRA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36418.  7204001081  1   8  ANAND KUMAR                      36468.  7204004730  9      SANSARE SHIVAM ARVIND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36419.  7204001120  9      RAJNISH KUMAR                    36469.  7204004825  6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36420.  7204001130  6      ABDUL NAEEM                      36470.  7204004921  6      PANKAJ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36421.  7204001146  6      DHANANJAY KUMAR SINGH            36471.  7204004956  6      BHASKE RISHIKESH BALIRAM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36422.  7204001158  9      ANKIT AMAN SINHA                 36472.  7204004985  1      SINGH RITIKA GYAN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36423.  7204001196  9 3    PADMALOCHAN PANDA                36473.  7204004989  6   4  PARDESHI SURAJ MACHHINDRA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36424.  7204001457  1      AKASH GAJANAN TAYADE             36474.  7204005105  9      SWAPNIL KOSHTA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36425.  7204001483  1      GEDAM ASHWIN RAJESH              36475.  7204005149  1      SWETA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36426.  7204001514  9 3    SAKET KUMAR PANDEY               36476.  7204005209  9      ABIRAL BARAHPURIA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36427.  7204001530  9      AAKASH DEV NEGI                  36477.  7204005215  1      SATHE SHUBHAM RAVINDRA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36428.  7204001538  6 3    ANIL KUMAR MAURAY                36478.  7204005262  6      HEMANSHU VINAYAK DHANAWAD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36429.  7204001598  6      SHYAM LAL                        36479.  7204005283  2      KRISHNA S MEENA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36430.  7204001754  1      RAJESH KUMAR                     36480.  7204005305  6 3    AMRENDRA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36431.  7204001867  9      GUPTA HARSHAD SURESH             36481.  7204005409  9      BORSE UMESH NARAYAN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36432.  7204001950  9      PRASAD PIYUSHKUMAR SUNIL         36482.  7204005456  1      GAIKWAD ROHAN DEEPAK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36433.  7204002068  9      NITIN BHARMORIA                  36483.  7204005650  9 3    SHETTY RAJKIRAN RAGHURAM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36434.  7204002179  1      JAMTHE PRANJALI VIJAY            36484.  7204005810  2      TUSHAR MAROTI SHIRSAT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36435.  7204002308  1      NITIN DABI                       36485.  7204005862  9   8  SINGH ROHIT RAKESH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36436.  7204002390  6 3    MOHIT KUMAR                      36486.  7204005901  9   5  HIRAY PRANAV BALASAHEB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36437.  7204002413  1      KAMBLE PRAMOD ASHOK              36487.  7204005907  9      KURUP ABHIJITH ASHOKA KUM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36438.  7204002423  9      AAKASH PILLAI                    36488.  7204005933  6      RAVI KANT PATEL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36439.  7204002427  9      HARISH SUDHANSHU SINGH           36489.  7204006013  9   5  CHENNA SANDHYA VENKATESH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36440.  7204002502  6      YADAV SANJANA VIJAYSHANKA        36490.  7204006219  1      AMOL YUVRAJ BACHHAO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36441.  7204002520  6      MOHAMMAD SHADAB                  36491.  7204006270  0      AMAN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36442.  7204002565  2      AMIT SUNIL ASHTIKAR              36492.  7204006328  2      SAMAY SINGH MEENA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36443.  7204002597  6      HARSHIT YADAV                    36493.  7204006329  1      PASI ANIKET KRISHNPAL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36444.  7204002598  6      ANJANI KUMAR VERMA               36494.  7204006333  0      AANCHAL KUMARI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36445.  7204002673  9      SUMIT SHARMA                     36495.  7204006346  0      AYUSH SAXENA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36446.  7204002700  1      VICKY                            36496.  7204006466  1   4  PRANIT PANKAJ ADAKMOL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36447.  7204002709  0      SHAILESH DUBEY                   36497.  7204006472  0      TRIPATHI SHUBHAM MITHILES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36448.  7204002711  2      SHINDE GORAKSHANATH GANPA        36498.  7204006514  9   5  SHEO SHANKAR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36449.  7204002766  0      SINGH SACHIN NAGENDRA PRA        36499.  7204006762  6      MAITRI SHUBHAM GAJANAN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36450.  7204002825  6      INDRAJEET BHISE                  36500.  7204006770  0      PRASHANT KUMAR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36501.  7204006801  9      SINGH SUNNY SURESH               36551.  7204011627  6      MAURYA GOVIND KUMAR SURES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36502.  7204007010  6      BAL KHANDEY YADAV                36552.  7204011704  6      YADAV KUNDAN LALBAHADUR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36503.  7204007096  6      ANKIT KUMAR UMRAO                36553.  7204011716  0      JHA PRITESH PRAMOD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36504.  7204007153  9      YADAV ABHISHEK RAJENDRA          36554.  7204011728  1      VINEET VIJAY BADEKAR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36505.  7204007207  6      SIDHANT BADIWAL                  36555.  7204011839  1      MOHOD VIVEK SHANKARRAO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36506.  7204007230  2      HARKESH MEENA                    36556.  7204011887  1      DIKSHA VERMA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36507.  7204007477  6      ABHISHEK PRASAD                  36557.  7204011913  1      SIDDHANT SURESH GAWAI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36508.  7204007553  0      JAY KRISHNA DWIVEDI              36558.  7204011927  2      PANDHARE LAXMAN SUBHASH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36509.  7204007558  6      ANKIT KUMAR                      36559.  7204012065  6 3    NAVIN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36510.  7204007576  0      ABHISHEK SINGH                   36560.  7204012103  0      RUPESH SRIVASTAV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36511.  7204008073  6 3    SHIV PRAKASH                     36561.  7204012386  1      SUDINKUMAR MANE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36512.  7204008357  9      SAWANT PRATHAMESH LILESH         36562.  7204012431  9      MANDEWAR DHIRAJ VIJAY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36513.  7204008580  6      SOURAV KUMAR                     36563.  7204012453  6      ATUL GUPTA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36514.  7204008883  1      LAXMAN RAM MEGHWAL               36564.  7204012713  6 3    ASHOK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36515.  7204009129  0      SHUKLA SUNIL SUBHASHCHAND        36565.  7204012761  0      NEHA SHARMA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36516.  7204009196  9      CHALL PINAKI TAPAS               36566.  7204012945  9 3    MANMOHAN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36517.  7204009303  0      NITESH TRIPATHI                  36567.  7204012997  1      AHIWALE PAVAN RAMESH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36518.  7204009319  9 3    BHOJANE VILAS VASANT             36568.  7204013042  6      PARITOSH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36519.  7204009366  1      SHOUGAIJAM KEVENDISH SING        36569.  7204013054  2      LAKHAN SINGH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36520.  7204009440  9      RAJAN SRIVASTAVA                 36570.  7204013066  1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36521.  7204009524  6      SANKET SUSHIL SHEJWAL            36571.  7204013384  1      SUNARIWAL VIJAY KUMAR DHI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36522.  7204009525  9      MANISH MISHRA                    36572.  7204013433  6      VINAY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36523.  7204009796  6 3    RAVINDRA KUMAR SAH               36573.  7204013434  6 3    SACHIN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36524.  7204009943  1      SHRI CHAND                       36574.  7204013616  6      YADAV ROHIT RAKESH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36525.  7204010039  2      KAMLESH KUMAR MEENA              36575.  7204013962  9      TRIPATHI SUMIT MITHILESH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36526.  7204010063  6      SUNNY RAJ                        36576.  7204013996  6      VAIBHAV PANKAJ KUROTHE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36527.  7204010117  6      ROHIT KUMAR                      36577.  7204014219  0      JATIN TIWARI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36528.  7204010167  6      CHOWDHARY SARVESH BHOUSHA        36578.  7204014366  9      UMANG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36529.  7204010179  6      PINTU                            36579.  7204014406  6      SANAP MAYUR MANGESH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36530.  7204010191  9      SAKPAL DEVYANI SANTOSH           36580.  7204014502  1      ANUBHAV SUDHAKAR ATHAWALE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36531.  7204010245  6      DHARMENDRA KUMAR                 36581.  7204014775  0      AASHU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36532.  7204010336  1      MAUSAM DINESH PASSI              36582.  7204014892  2      NADEKAR RITESH BHASKAR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36533.  7204010382  1      NITESH BHAGAVAN KAMBALE          36583.  7204014978  9      SANDEEPAN MANNA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36534.  7204010397  6      PAL TARUN HINDSITARE             36584.  7204015089  6      VIJAY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36535.  7204010421  6      RADHA KUMARI                     36585.  7204015199  6      UGHADE AKSHAY RAMESH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36536.  7204010485  9   8  YASH GUPTA                       36586.  7204015271  6   8  AMIT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36537.  7204010651  6      NITESH KUMAR                     36587.  7204015380  1      SANDEEP SONGARA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36538.  7204010710  1      SOURABH BALU SHILWANT            36588.  7204015437  6      AKASH SHIVHARE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36539.  7204010733  9      VISHAL GUPTA                     36589.  7204015439  6      HRITIK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36540.  7204010974  1      RAJAT CHANDEL                    36590.  7204015483  6      OMPRAKASH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36541.  7204011125  1      YOGESH KUMAR MAHAWAR             36591.  7204015625  1      SHUBHAM SINGHANIYA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36542.  7204011153  6      AMRISH CHOUDHARY                 36592.  7204015696  1      DIVYA OMPRAKASH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36543.  7204011187  9      SOUMYADEEP BANERJEE              36593.  7204015892  0      AKASH PANDEY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36544.  7204011195  0      MAHENDRA BHANURAM PUROHIT        36594.  7204015995  0      AMAN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36545.  7204011267  1      RAMTEKE NAGESHWARI YUVARA        36595.  7204016004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36546.  7204011313  6 3    SHASHI RANJAN KUMAR              36596.  7204016046  1      UGALE SHUBHANGI GANESH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36547.  7204011363  0      HARISH KUMAR                     36597.  7204016058  6      SHENDE AMIT ARUN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36548.  7204011392  6      VIKASH KUMAR                     36598.  7204016099  1 3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36549.  7204011458  1      GOYAL AKASH SUGHAR SINGH         36599.  7204016140  6      ANIL BAGARIA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36550.  7204011549  0      YOGESH KUMAR BOHRA               36600.  7204016194  6 3    BRAJENDRA KUMAR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36601.  7204016451  1      JAY BAHADUR KUMAR                36651.  7204019897  6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36602.  7204016539  1      RAVI KUMAR VERMA                 36652.  7204019976  9      VIVEK MUKESH MISHRA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36603.  7204016555  9      AMAN KUMAR DUBEY                 36653.  7204020108  9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36604.  7204016601  6      MAURYA MAMTA TEJBHAN             36654.  7204020232  6      SANDEEP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36605.  7204016686  9      VAIBHAVI WARADE                  36655.  7204020248  9 3    KAVISH LAL NIRALA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36606.  7204016700  6      RAVI KUMAR                       36656.  7204020271  6      VERMA RAMAKANT SHIVKUMAR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36607.  7204016803  1      RENU SINGH                       36657.  7204020284  6 3    MALAKH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36608.  7204016813  6      ABHISHEK KUMAR YADAV             36658.  7204020376  6      DEEPAK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36609.  7204016867  6      AMIT KUMAR                       36659.  7204020391  6      SANDEEP 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36610.  7204016915  9      ABHINAV RATHORE                  36660.  7204020513  9      DESAI SEJAL SADANAND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36611.  7204017036  9      DUBEY NITIN INDRAMANI            36661.  7204020548  9      SHARMA HEMLATA PAPINDRA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36612.  7204017045  9      MISHRA KUNDAN PASHUPATI          36662.  7204020722  9      DHIRAJ PREMCHAND YADAV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36613.  7204017152  9      KANIKA NEGI                      36663.  7204020756  2      KARAN MEENA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36614.  7204017172  6      KAVITA TRILOKINATH PRAJAP        36664.  7204020768  2      MAHENDRA KUMAR MEENA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36615.  7204017239  9      AMIT KUMAR                       36665.  7204021141  1      RANJIT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36616.  7204017295  1      SAURABH MADHUKAR KAWADE          36666.  7204021278  0      UJJAWAL PRAKASH RANJAN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36617.  7204017343  9      RAHUL RAJAK                      36667.  7204021296  1      SONAWANE PRANAY YASHWANT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36618.  7204017483  1      CHUNA RAM                        36668.  7204021325  6      NARENDER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36619.  7204017573  1      SANGRAM BHASKAR NETARE           36669.  7204021381  6      ARVIND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36620.  7204017669  1      PATALPURE GANESH MADHUKAR        36670.  7204021414  9 3    ANOOP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36621.  7204017705  6      NITISH KUMAR                     36671.  7204021621  1      NIKALJE MUKESH RAMESH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36622.  7204017720  1      DONGARE SANI VINAYAK             36672.  7204021733  6      SHARWAN KUMAR PRAJAPAT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36623.  7204017881  1      GOPAL RAJAK                      36673.  7204021841  1      VIVEK BHARTI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36624.  7204017956  0      AMAN KUMAR DUBEY                 36674.  7204022169  1      JADHAV SWAPNIL JEEVAK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36625.  7204018048  0      RUDRA PRATAP SINGH               36675.  7204022196  6      DURGA SHANKAR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36626.  7204018107  9 3    ANAND MISHRA                     36676.  7204022281  6      SHAILENDRA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36627.  7204018165  6      MAHORE AKSHAY ANILRAO            36677.  7204022323  0      AKASH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36628.  7204018223  9      AGARWAL SACHIT PRAVEEN           36678.  7204022500  9      MURDNAR AKSHITA PRAVIN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36629.  7204018246  6      ISADKAR SHUBHAM MALLIKARJ        36679.  7204022553  6  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36630.  7204018282  9 3    VIKASH KUMAR                     36680.  7204022616  9      SHUBHAM NARWAL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36631.  7204018302  6      YADAV RAVIPRAKASH SURENDR        36681.  7204022716  6      CHANDAN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36632.  7204018313  2      MONIKA MEENA                     36682.  7204022821  9      RAJVENDRA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36633.  7204018502  0      ANUJ TIWARI                      36683.  7204023111  6      RANDHEER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36634.  7204018506  9      PARESH CHANDRA                   36684.  7204023145  0      SUBHAJIT BERA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36635.  7204018658  9      JATIN KUMAR                      36685.  7204023147  6      TARONE VAISHNAV SINDEVRAO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36636.  7204018661  6      DILSAD ANSARI                    36686.  7204023298  9      DIVYA VISHNU NEHARE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36637.  7204018676  9      KALAL VIJAY DINESH               36687.  7204023307  6      SANTRAM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36638.  7204018686  6      NEERAJ KUMAR                     36688.  7204023419  9   7  KAMTHE SHUBHAM DNYANDEV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36639.  7204018822  0      SHUBHAM SINGH                    36689.  7204023499  1      AMIT NARWARIA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36640.  7204018969  6      GUPTA ASHISH DINANATH            36690.  7204023547  6 3    VINAY KUMAR CHAURASIA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36641.  7204018995  9   5  ABHISHEK TIWARI                  36691.  7204023596  0      BHOSALE GAURAV DATTATRAY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36642.  7204019058  1      SUSHANT WANKHADE                 36692.  7204023903  0      NEEL KAMAL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36643.  7204019260  6      DEVESHKUMAR PAL                  36693.  7204023948  0      VINAY PRATAP SINGH RATHOR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36644.  7204019357  6      PRIYANKA CHOUHAN                 36694.  7204023965  9 3    SANDEEP SINGH SIKARWAR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36645.  7204019371  2      MEENA ANILKUMAR PEETAMCHA        36695.  7204023969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36646.  7204019501  1      INDU SUMAN                       36696.  7204023984  6      ANAND KUMAR BAIRAGI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36647.  7204019535  1      NAYAK NIKITA SATISH KUMAR        36697.  7204024012  9   7  CHAVAN SUNIL RAMESH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36648.  7204019773  2      DEEPAK MEENA                     36698.  7204024152  9      SHIRLEY ANN GEORGE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36649.  7204019802  1      NANDGAVKAR SATIKSHA RAJEN        36699.  7204024245  1      HIWARALE ASHWINI MADHUKAR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36650.  7204019842  6      VIKEE KUMAR                      36700.  7204024323  9 3    MUNGEKAR MONESH BHASKAR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36701.  7204024328  9 3    SHATRUGHNA KUMAR SINGH           36751.  7205002008  6      SHUBHAM SHAM HAJARE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36702.  7204024377  6      PIYUSH                           36752.  7205002080  6      ANAND BABU PATEL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36703.  7204024564  1      ROHIT KUMAR                      36753.  7205002410  1   7  FULZELE AKSHAY DIWAKAR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36704.  7204024585  9      DEEPAK                           36754.  7205002546  1      SAKHARE ANKURKUMAR TEKCHA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36705.  7204024866  0      GAURAV KUMAR                     36755.  7205002754  1      PAYAL ANAND GONDANE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36706.  7204024884  2      AVINASH KUMAR MEENA              36756.  7205002940  9 3    DHARMENDER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36707.  7204024955  1      DAS ABHISHEK KUMAR VED PR        36757.  7205003108  1      SHEFALI VIJAY CHAVHAN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36708.  7204024957  6      RAHUL KUMAR                      36758.  7205003251  2      JAYANT KUMBHRE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36709.  7204025083  6   8  PAPPU KUMAR                      36759.  7205003270  1      GAWALI SAWVIDHAN DILIP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36710.  7204025089  1      SWATI MAHADEVA                   36760.  7205003496  1      MESHRAM GAURAV ASHOK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36711.  7204025136  0      SUJEET KUMAR                     36761.  7205003844  1      JAMBHULKAR NIRAJ SURESH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36712.  7204025159  9      HARIOM KUMAR                     36762.  7205003864  1      MAHESHWAR SUSHIL DEORAO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36713.  7204025429  6      YOGESH KUMAR                     36763.  7205004099  9   5  PRATEEK RAVINDRAKUMAR TIW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36714.  7204025438  6      KESKAR SHAILESH RAMCHANDR        36764.  7205004172  1      POOJA BHUPESH PUNEKAR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36715.  7204025588  1      GUJARE SAGAR SANJAY              36765.  7205004302  6      BATULWAR SAURABH WAMAN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36716.  7204025604  1      VISHAL                           36766.  7205004309  1      CHANDAN PRATIK HARI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36717.  7204025905  1      BHOYAR AMIT BABURAO              36767.  7205004312  1      TUSHAR RAJESH LANJEWAR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36718.  7204026114  6      SUBHASH KUMAR                    36768.  7205004360  1      LANDGE SHUBHAM DHANLAL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36719.  7204026124  1      KSHITIZ GANGWAL                  36769.  7205004367  1      GOTE ARPIT PRAKASH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36720.  7204026128  9      PRABHAT KUMAR PATEL              36770.  7205004384  1      SOMKUWAR CHETAN DILIP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36721.  7204026154  1      BARVE RITESH SANJAY              36771.  7205004386  6      SWATI RAMLAL MORE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36722.  7204026353  6      SUNIL BIND                       36772.  7205004477  6      KALSARPE BHARAT MOTIRAM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36723.  7204026384  0      RAVISHANKAR CHOUDHARY            36773.  7205004702  0      MONU KESHARWANI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36724.  7204026389  9 3    PANKAJ LAL DARSENA               36774.  7205004782  1      PATIL PRAVIN KAWADU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36725.  7204026440  1      KUNAL JAGDISH SOMAIYA            36775.  7205004939  1      DANGE SNEHAL ANIL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36726.  7204026459  0      ADARSH SINGH                     36776.  7205004957  9      RUNNI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36727.  7204026545  9      ANKIT PANWAR                     36777.  7205005348  1      SOMKUWAR RITESH NARESH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36728.  7204026668  6      YADAV RANJEET RAMASARE           36778.  7205005415  1      TRISHNA MESHRAM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36729.  7204026745  6      MANISH KUMAR                     36779.  7205005492  1      VIPUL SANJAY UMARE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36730.  7205000088  9      KISHAN KUMAR KESHARI             36780.  7205005516  1      HIMANSHU BHOJRAJ SHENDE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36731.  7205000203  1      CHIWANDE MAYURI RAMESH           36781.  7205005829  1      CHANDRAKALA RAJGOPAL GOWD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36732.  7205000222  1      AVISHRUT  LABHANE                36782.  7205005983  1      GAIKWAD KAJAL RAMESH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36733.  7205000234  6      DESHKAR ANKIT NAMDEO             36783.  7205006034  1      MANTHANWAR YASHODA YASHWA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36734.  7205000263  9   8  DEVBRATH SINGH BISHT             36784.  7205006043  6      RAUT SHANTANU PRAMOD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36735.  7205000284  6      RAGHORTE AMIT YOGESHWAR          36785.  7205006120  6      KURHEKAR BADAL PRAMOD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36736.  7205000373  1      RAMTEKE AMIT PRADIP              36786.  7205006475  2      SURAJ KAWADU VARATHI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36737.  7205000433  1      AMBADE MANGESH GOPICHAND         36787.  7205006486  1   7  MANGESH TEJRAM BAGDE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36738.  7205000473  1      KRUTIKA RATNAKAR DUPARE          36788.  7205006610  1      RITESH KANAKRAJ GAJGHATE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36739.  7205000507  1   8  AMARDEEP ASHOK FULZELE           36789.  7205006654  1      SURENDRA  ARUNRAO TAKSAND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36740.  7205000549  0      RISHABH KUMAR                    36790.  7205006695  1      UKEY ANMOL DEODAS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36741.  7205000634  1      WASNIK HEMANT MANIKRAO           36791.  7205006767  0      DHANANJAY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36742.  7205000841  1      AKHILESH RAMTEKE                 36792.  7205007068  9      MANINDER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36743.  7205001006  1      BORKAR ROHIT RAJU                36793.  7205007169  1      SHENDE ABHISHEK JAYKUMAR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36744.  7205001064  1      NIKHIL NANDESHWAR                36794.  7205007181  0      MOHAMMAD AYAZ KHAN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36745.  7205001201  2      HANWATE LOKESH GAUTAM            36795.  7205007208  1      SINGH NEHA HARINANDAN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36746.  7205001217  9   5  MITALI DESHMUKH                  36796.  7205007366  1      WAGHMARE SANKET SWARAJ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36747.  7205001508  9      KARTIK ASHOK JADHAV              36797.  7205007440  9   5  RADHIKA  BHATTACHARYA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36748.  7205001658  9      MELADATH LINCE KURIAN            36798.  7205007553  6      DESHKAR TUSHAR RAVISHANKA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36749.  7205001727  6      KRISHNA SUBHASH BHANDARKA        36799.  7205007597  6      BHURE ARTI BALKRUSHNA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36750.  7205001848  6      VIKAS YADAV                      36800.  7205007698  1      CHAWARE MEGHA DURYODHAN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369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36801.  7205007873  6      SAUMYA KESHRI                    36851.  7205014180  1      PRASAD PRADEEPKUMAR RAMLO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36802.  7205007913  9      BISEN MOHINI ROOPKISHOR          36852.  7205014193  1      ANIKET RAJENDRA BHASKAR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36803.  7205007920  1      MANWAR SACHIN ARUN               36853.  7205014334  2      KIRSAN YOGESH HIVRAJ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36804.  7205008114  6      BHAGAT SHUBHAM KESHAV            36854.  7205014382  9 3    VIJAY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36805.  7205008133  9      MOHAMMAD SALMAN AZMI             36855.  7205014413  1      MESHRAM AZAD ANIL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36806.  7205008155  0      AMIT KUMAR                       36856.  7205014448  1      PRINSHU INDURKAR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36807.  7205008464  6      RAUT SHREYAS KHUSHAL             36857.  7205014698  2      RAJANHIRE YOGESH DADAJI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36808.  7205008562  1      SWAPNEEL DHANLAL LANDGE          36858.  7205014725  1      CHAHARE ASHUTOSH ASHOK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36809.  7205008603  9      BOKADE JOGENDRA GANESH           36859.  7205014777  6      RUPESH SAHU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36810.  7205008715  1      DABHANE PRIYANKA SURESH          36860.  7205014832  1      DUDHE ASHWINI RAJENDRA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36811.  7205009093  1      BORKAR RAJ DUDHRAM               36861.  7205014834  1      JAMBHULKAR SNEHA YOGINATH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36812.  7205009365  1      DIPTI DILIP BANSOD               36862.  7205015098  1      INDURKAR UMAKANT RAJKUMAR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36813.  7205009390  1      ROHIT DHANANJAY DHARGAVE         36863.  7205015158  6      PRAFUL KOTHEKAR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36814.  7205009397  1      GURBHELE HIMANSHU VINOD          36864.  7205015200  1      NIKHIL SANTOSH DONGRE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36815.  7205009632  1      KHOBRAGADE ATISH GOPICHAN        36865.  7205015311  1      PATIL MAYURI DHYANESHWAR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36816.  7205009730  6      SANYUKTA MOHAN KARNEWAR          36866.  7205015420  1      SAHIL BHUJADE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36817.  7205009989  1      SANDESH VIJAY KARMARKAR          36867.  7205015587  1      INGLE ABHIJIT KISHOR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36818.  7205010146  6      NITESH NANDKISHOR YADAV          36868.  7205015730  6      VISHAL MATHYA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36819.  7205010178  1      SUPRIYA SOMKUWAR                 36869.  7205015796  9      HARIKUMAR P NAIR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36820.  7205010436  6      SUSHIL KUSHWAH                   36870.  7205015884  6      LENDE KULDIP SURAJLAL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36821.  7205010509  1   7  KARANDEEP ASHOK SOMKUWAR         36871.  7205016215  6      KAWALE SRUSHTI SURESH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36822.  7205010528  9      SUNNY RAO                        36872.  7205016268  1      KAMBLE SHUBHAM DEVANAND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36823.  7205010693  2      KOYCHADE ANIKET BHASHKAR         36873.  7205016311  1      SHENDE ROHIT SURESH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36824.  7205010818  1      MESHRAM ARPIT RAJANAND           36874.  7205016470  0      GUNJAN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36825.  7205010857  9      TIWARI ASHISH ARVIND             36875.  7205016566  1      ROHAN DEEPAK BAGDE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36826.  7205011134  6      ANIKET NANDKISHORE INGLE         36876.  7205016586  6      KUMBHE NIKESH GANESH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36827.  7205011256  6      KORE SAURABH DILIP               36877.  7205016793  1      MESHRAM PRATIK ANAND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36828.  7205011372  1      LOKHANDE MOHINI RADHESHYA        36878.  7205017147  6      SUDARSHAN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36829.  7205011624  1      BENDE AKASH DEVANAND             36879.  7205017303  1      SHRUNGARE TUSHAR TUKARAMJ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36830.  7205011647  1      KANFADE ABHISH PRAKASH           36880.  7205017432  1      RAMTEKE MONISH BHIMRAO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36831.  7205011867  9 3    NEELAM KUMAR DHEPE               36881.  7205017447  1      BHOYAR MANGESH ASHOK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36832.  7205011868  6      MAYUR RAMESH URKUDE              36882.  7205017681  1      SIDDHARTH PRADEEP BAGDE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36833.  7205011992  9      SAHIL SALIM CHAVAN               36883.  7205017725  1      ANIKET TAYDE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36834.  7205012379  1      KOTANGALE SHUBHAM ALIF           36884.  7205017951  0      SHIVANI GUPTA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36835.  7205012384  2   4  LOKESH JAYANT NAGOSE             36885.  7205017968  1      RAUT AKSHAY ARUN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36836.  7205012434  2      APEKSHA VIKAS SALAME             36886.  7205018012  1      VIKAS ARUN BANSOD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36837.  7205012503  6      SWAPNIL KRISHNA DHAPODKAR        36887.  7205018062  6      LINA ASHOK SANGRAME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36838.  7205012598  6      JEEVESH GANGAPURWAR              36888.  7205018100  6      BHANDARKAR ASHISH NAGORAO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36839.  7205012612  1      DHAWALE ANKUSH ANIL              36889.  7205018350  6      BOBDE ADESH RAVINDRA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36840.  7205012655  6      SANTOSH KUMAR                    36890.  7205018368  1      ANKIT MANOJ NAGRARE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36841.  7205012677  1      RAHUL CHAUHAN                    36891.  7205018522  1      NARNAWARE SURAJ VINOD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36842.  7205012708  6   5  WAGHMARE ANKIT SUNIL             36892.  7205018532  1      SUMEDH GHANSHYAM SHAMBHAR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36843.  7205012775  6      WAGH RITESH UDDHAORAO            36893.  7205018534  9      YASHRAJ SINGH MANDLOI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36844.  7205013096  1      SAMYAK RAVI MESHRAM              36894.  7205018584  1      PATIL SHUBHAM DILIP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36845.  7205013120  6      REWATKAR SURAJ RAMMURTI          36895.  7205018611  1   7  VIBHA SIKANDAR MAHORKAR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36846.  7205013204  1      SHUBHAM SUNILRAO KAMBLE          36896.  7205018623  1      AJAY MADKE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36847.  7205013303  1      BAGDE GAURAV VIJAY               36897.  7205018796  0      OMPRAKASH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36848.  7205013423  1      GAJBHIYE BADAL PANDURANG         36898.  7205018830  0      AMANSH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36849.  7205013594  1      FOPARE UTKARSH MILIND            36899.  7205018853  1      MESHRAM KASHYAP NAVNIT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36850.  7205013935  1      SHRIKANT NILKANTH WANDUDH        36900.  7205019161  6      MOUNDEKAR PRANALI MANIK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36901.  7205019183  2      KIRSAN JATIN YUVRAJ              36951.  7205023860  6      BHUSHAN JAUNJAL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36902.  7205019234  1      SAKHARE ANURAG AVINASH           36952.  7205024033  6      GIRI ASHISH SANTOSH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36903.  7205019316  1      WASNIK ANIKET BALKRISHNA         36953.  7205024039  6      SACHIN PATHE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36904.  7205019333  1      SURWADE VAIBHAV ASHOKRAO         36954.  7205024153  9      GOKHALE AKSHAY RAJU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36905.  7205019455  9 3    DUVVURU REDDI RAM MOHAN          36955.  7205024159  6   7  NIKURE MITHUN DIWAKAR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36906.  7205019474  1      SOMKUWAR PARAG RAJENDRA          36956.  7205024236  1      MESHRAM  NEELAM  ASHOK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36907.  7205019504  6      YASH DILIPRAO MAKDE              36957.  7205024302  1      BORKAR MANTHAN NILESH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36908.  7205019553  1      SAKSHI  RANGARI                  36958.  7205024371  1      KHOBRAGADE SAHIL WASUDEO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36909.  7205019620  1      PAZARE NIRAJ SHANKARRAO          36959.  7205024596  6      RAKSHAT JAISWAL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36910.  7205019626  1      BAWANE ANIKET HEERASINGH         36960.  7205024829  2      NIRAJ GOPALRAO RANDAI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36911.  7205019668  6      SAURAV RAVIKANT DHOLE            36961.  7205024861  6      PRAJWAL ARVIND KALE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36912.  7205019705  9      SHIVANSHU SINGH                  36962.  7205024958  6      BADAL KSHIRSAGAR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36913.  7205019733  1      ABHISHEK ARJUN SANKALE           36963.  7205025011  1      BORKAR KOMAL MAHENDRA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36914.  7205019804  1      JAMBHULKAR SONAM RAVINDRA        36964.  7205025389  1      DOIFODE DIXIKA NAVIN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36915.  7205019914  1      RAUT SANJANA JYOTSINGH           36965.  7205025482  6      ANKUSH KUMAR BAREWAR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36916.  7205020014  1      KOTANGALE DIMPAL ASHOK           36966.  7205025523  0      ADITYA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36917.  7205020166  9      THAKUR ARTI VINOD                36967.  7205025608  1      AGALAWE PUNAM PARMESHWARA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36918.  7205020246  1      MENDHE SANCHITA SUDESH           36968.  7205025920  1      ROHAN ANIL MANKAR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36919.  7205020275  6      SAKHARKAR DHANASHRI AJAY         36969.  7205025921  2      MADAVI PRASHANT TULSHIRAM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36920.  7205020290  0      ANKUR RAKESH PANDEY              36970.  7205025954  1      RAHUL MOHAN MESHRAM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36921.  7205020341  9      NUTANLAL DINDAYAL NAGPURE        36971.  7205025955  1      ROHIT PRUTHVIRAJ SHAHARE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36922.  7205020888  1      CHAWARE PRAKASH UTTAM            36972.  7205025984  1      DHAMGAYE AKSHAY NARESH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36923.  7205020890  6      GADRIYE ANKIT RAJKUMAR           36973.  7205026399  1      KHOBRAGADE ANKIT ASHOKRAO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36924.  7205021093  2      DIVYANSH MAROTI PURAM            36974.  7205026431  1      RAUT NEHA  AVINASH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36925.  7205021140  6      PANKAJ KUMAR                     36975.  7205026659  1      SPANDAN ANIL CHAVAN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36926.  7205021184  2      ATRAM HARSH MAHENDRA             36976.  7205026780  6   4  MANEKAR LILADHAR DNYANESH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36927.  7205021275  2      KATLAM AVINASH RAMRAO            36977.  7205026970  6      ARJUN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36928.  7205021357  6      BORKAR JAGDISH WASUDEO           36978.  7205026987  6   7  ZANZAD ABHILASHA VILAS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36929.  7205021405  1      WAGHMARE VRUSHABH RAIBHAN        36979.  7205027060  1      DATEY KARAN VIJAY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36930.  7205021415  1      CHANDEKAR NEHAL SANDESH          36980.  7205027210  1      RAJDEEP RATAN NITNAWARE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36931.  7205021484  1      TIRPUDE SANDEEP BHOJRAM          36981.  7205027258  1      PRIYADARSHANI FULZELE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36932.  7205021526  1      PRAVIN WAMANRAO BHIMATE          36982.  7205027259  6      WARUDKAR NITIN RAMBHAU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36933.  7205021591  1      CHANDRAMORE ABHIJEET ASHO        36983.  7205027455  1      BAWANGADE SHUBHAM SANJAY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36934.  7205021821  6      MANDAOKAR SHUBHAM SURESHR        36984.  7205027517  1      UKEY URVASHI ASHUPAL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36935.  7205021881  9 3    TEJ SINGH JATAN                  36985.  7205027647  6      DAWARE SANKET SUDHIR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36936.  7205021914  1      JAMBHULKAR MANGESH BABURA        36986.  7205027851  1      BORKAR GAURAV MADAN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36937.  7205021946  6      YASH BAWISTALE                   36987.  7205027929  6      ASWAR CHAITANYA PADMAKAR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36938.  7205022024  1      RANGARI PRASHIK SAHENDRA         36988.  7205028072  1      RAKTIM PRAKASH SARKAR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36939.  7205022142  9   4  SONKUSARE NANDKISHOR SUKH        36989.  7205028097  6      KACHORE NINAD ANKUSH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36940.  7205022200  1      SWATI SHALIKRAM GEDAM            36990.  7205028216  6   8  KINDARLE SANDIPKUMAR DAYA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36941.  7205022440  1      PATIL MAYUR RAJENDRA             36991.  7205028248  6      UKEY PRATHMESH BHAURAO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36942.  7205022666  1      GAWALI DIKSHA DILIP              36992.  7205028355  6      KATRE RAHUL MEGHARAJ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36943.  7205022696  1      MESHRAM DHAWAL PARASRAM          36993.  7205028499  6      DONGARWAR ANJALI WASUDEO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36944.  7205022713  6      PRAJAPATI POOJA SUNDERLAL        36994.  7205028740  6      BHOYAR AAYUSH DEORAJ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36945.  7205023028  1      ASHWINI DAULATRAO PATIL          36995.  7205028762  1      LADE SYAMAL GYANESHWAR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36946.  7205023079  1      THOOL SAJESH SUDHIR              36996.  7205028909  1      MESHRAM PRANAL ANAND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36947.  7205023130  9      SAKSHI PRASAD                    36997.  7205028917  2      HIMANSHU DIGAMBAR RANDIVE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36948.  7205023629  1      DHEERAJ KESHAV GAJBHIYE          36998.  7205028936  1      SHAILESHKUMAR PYARELAL 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36949.  7205023687  1      DHOK MANISH GAUTAM               36999.  7205028946  6      PINTU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36950.  7205023854  1      PATIL AKSHAY SURYABHAN           37000.  7205029188  1      GHARDE SANKET WAMAN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37001.  7205029219  1      VIVEN RAJESH BAGDE               37051.  7208002629  9   5  GUND VRUSHALI SHRIKANT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37002.  7205029394  6      ROHIT TEJLAL BISEN               37052.  7208002649  6      YOGESH PRIYADARSHI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37003.  7205029672  0      ASTHA SHUKLA                     37053.  7208002694  1      THAKARE SAURABH PANDURANG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37004.  7205029805  9      GAURKAR NIKHIL SURESH            37054.  7208003116  0      NIKHIL AWASTHI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37005.  7205029918  1      RAHATE GAURAV DILIP              37055.  7208003372  6      GHANWAT TEJAS GORAKH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37006.  7205029975  2      JAMBHULE SOHAN SHRIDHAR          37056.  7208003616  0   4  RUSHIKESH VINOD BODKE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37007.  7205029997  1      WANDRE CHAHAT SHIVCHANDRA        37057.  7208003822  6   7  KISHAN ASHOK AHIRE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37008.  7205030174  2      KUKDE PAVAN PRAKASH              37058.  7208004230  6      KANDEKAR KETAN NARAYAN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37009.  7205030182  1      WASNIK PRIYANSHU DEVANAND        37059.  7208004471  1      AMIT PRABHAKAR VEER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37010.  7205030616  1      MAYUR ANIL JAMBHULKAR            37060.  7208004569  9 3    SUNIL KUMAR TRIPATHI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37011.  7206000288  1   4  KHILLARE PRADEEP PRAKASH         37061.  7208004654  9   8  SABLE HRUSHIKESH MAHENDRA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37012.  7206000724  2      YAMALWAD SHILPA SHIVAJI          37062.  7208004892  0      PRASHANT PRAKASH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37013.  7206000999  2      SAIKIRAN RAMRAO TOTAWAR          37063.  7208004965  1      CHETAN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37014.  7206001250  2      LAKRA SAMIR CHRISTOPHER          37064.  7208005170  1      GAIKWAD KIRTISEN RAJENDRA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37015.  7206002739  0      MANE SANJIVANI SHIVAJI           37065.  7208005204  9 3    SUDHIR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37016.  7206002786  9      JADHAV RAJAN RAMCHANDRA          37066.  7208005215  0      KENJALE NIKHIL GANPAT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37017.  7206002939  6 3    MUNDHE RAJKUMAR BHASKAR          37067.  7208005311  1 3    AJAY KUMAR AHIRWAR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37018.  7206003204  1      BHALERAO NIRANJAN GANESHR        37068.  7208005353  1      KETAN CHEEMA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37019.  7206004308  1      THORAT KISHOR BHIMRAO            37069.  7208005358  6      MUJALGE PRANAV HANMANTRAO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37020.  7206004937  6      YEDUSHRESHTH RAOSAHEB YEI        37070.  7208005580  6 3    PATIL NARESH RAGHUNATH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37021.  7206005390  0      KHANDARE ANIL RAMESHRAO          37071.  7208005599  6      HEMANT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37022.  7206006017  1      KAMBLE TAKSHAK SURYAKANT         37072.  7208005618  6      KULDEEP SINGH BAGHEL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37023.  7206006052  1      NAWGHADE ROHIT CHANDRAKAN        37073.  7208005738  9 3    RADHA RAMAN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37024.  7206006079  1      SAINATH BHAYYASAHEB JONDH        37074.  7208006010  1      SONAWANE HEMANT VITTHAL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37025.  7206006273  1      NARWADE INDRADIP BHIMRAO         37075.  7208006087  6      RANSUBHE KUNAL RAJKUMAR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37026.  7206007277  6      SATPUTE ANKIT PUNDLIKSA          37076.  7208006097  0   7  POL PRATIK PRAKASH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37027.  7206007923  0      AMBHORE AKASH SUBHASHRAO         37077.  7208006219  9 3    BIVESH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37028.  7206008186  0      GUBRE SANJAY VISHWANATH          37078.  7208006238  1      SWATI VILAS KHANDAGALE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37029.  7206008456  9      GARUD AKASH NARAYANRAO           37079.  7208006409  6      ATUL BRIGHT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37030.  7206009097  1      JONDHALE RASHTRAPAL RAGHU        37080.  7208006469  2      DESHMUKH HEMANT GOPALRAO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37031.  7208000164  1      LADE SUMIT MADHUKAR              37081.  7208006491  1      WAGHMARE JAYDIP DADASAHEB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37032.  7208000233  6      CHHOTU KUMAR                     37082.  7208006653  0      PAWAR ONKAR SHIVAJI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37033.  7208000352  6 3    KISHORE SINGH BHARGAV            37083.  7208006663  1      TUPARE VISHAL SAHEBRAO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37034.  7208000527  1      SHILWANT SANKET MUKUNDRAJ        37084.  7208006700  0      SHINDE HRISHIKESH VITTHAL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37035.  7208000539  6      SURYANSHOO SUMAN                 37085.  7208006734  6      MANEESH DAGUR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37036.  7208000659  6      AJAY KUMAR                       37086.  7208006861  9 3    SUMEET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37037.  7208000768  6   8  GAIKWAD ABHISHEK HANUMANT        37087.  7208007014  1      SHRIHARI PANDURANG PAKHAR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37038.  7208000812  1      VAIBHAV                          37088.  7208007238  0      CHAUDHARY SACHIN SHREECHA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37039.  7208000882  1      BORSE SHRITIKA RAVINDRA          37089.  7208007401  9      ARSHPREET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37040.  7208001315  9 3    NILAMBAR PANDEY                  37090.  7208007520  6      PRASHANT ANAND DESAI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37041.  7208001328  1      SHINDE AKHILESH DEEPAK           37091.  7208007609  6      EKBOTE ANKITA PURUSHOTTAM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37042.  7208001365  9      GAWALI PARAS HEMANT              37092.  7208007683  0      CHANDRA SHALINI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37043.  7208001496  6   7  VISHAL VITHOBA CHAVHAN           37093.  7208007724  2      THUANMEI KAMEI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37044.  7208001573  9      NIKHIL SHANKAR KUNJIR            37094.  7208007963  6      KSHIRSAGAR SANCHIT VINAYA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37045.  7208001639  6      RAHUL YADAV                      37095.  7208007966  0      ROHIT KUMAR JAIN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37046.  7208002031  6      BHOOP SINGH                      37096.  7208008127  6 3    SUDHIR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37047.  7208002077  9      RISHAV AGARWAL                   37097.  7208008213  6   5  HIRANMAI 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37048.  7208002221  6      PAWAR PRAFULL MANSU              37098.  7208008329  9 3    ARVIND KUMAR SAHU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37049.  7208002353  6      PRABHAT KUMAR                    37099.  7208008439  1      BANSODE SUSHIL JYOTIRAM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37050.  7208002583  2      GAWARI TUSHAR SHIVAJI            37100.  7208008544  2      BUCHALWAR GAJANAN BUCHANN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37101.  7208008719  0      SIDDIQUI ZAID IFTEKHAR AH        37151.  7208015052  0      ANKIT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37102.  7208008827  9 3    PRADUMAN KUMAR SINGH             37152.  7208015136  9      PAWAR TANMAY GANGADHAR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37103.  7208008989  6      DIBYENDU TARAFDER                37153.  7208015248  9      KADAM AOUDUMBAR RAMESH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37104.  7208009049  6      POOJA RAJENDRA DESHMUKH          37154.  7208015438  6      MADDI ANJALI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37105.  7208009140  6 3    ARUN KUMAR                       37155.  7208015597  6      PAWAN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37106.  7208009385  1      SHUBHAM BHIMRAO PATIL            37156.  7208015691  0      MARDHEKAR SAURABH VISHWAN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37107.  7208009489  6      JUWALE VIVEK JAYRAM              37157.  7208015861  0      AVINASH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37108.  7208009592  6      ZINE NILESH RAMCHANDRA           37158.  7208015910  6      MANISH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37109.  7208009718  1      GAIKWAD NIKITA ASHOK             37159.  7208015913  9 3    RENJITH S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37110.  7208009776  9   8  SIDHARTH KUMAR RANA              37160.  7208015999  9   5  OMKAR SATISH PISE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37111.  7208009777  6 3    SHILESH KUMAR GUPTA              37161.  7208016024  0      JAGADALE SOURABH SOPAN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37112.  7208009950  0      SHASHI KANT TIWARI               37162.  7208016289  6 3    SANJIT SAH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37113.  7208010151  6      RANDHIR KUMAR                    37163.  7208016364  9      JADHAV SANGRAM DNYANESHWA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37114.  7208010424  2      ASHOK DATTATRAYA KOKATE          37164.  7208016533  6      JANGDE SHUBHAM CHANDRASHE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37115.  7208010588  1      HARIOM ARUN                      37165.  7208016579  6      JUHI JAYESH DEOLALIKAR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37116.  7208010648  0      NIMBALKAR ASHISH SADASHIV        37166.  7208016664  6 3    BRAJESH KUMAR GOUR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37117.  7208010663  9 3    AMRESH KUMAR                     37167.  7208017071  6   4  KOKARE MOHAN KUNDLIK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37118.  7208010720  6      MAYUR ASHOK KULYE                37168.  7208017080  9      GORE RUSHIKESH SUHAS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37119.  7208010770  9   5  PAWAR SHASHIKANT SUDHAKAR        37169.  7208017092  9   7  CHAVAN SAURABH DHANANJAY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37120.  7208010917  6 3    VINOD KUMAR                      37170.  7208017132  9 3    NAVIN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37121.  7208010972  9   7  DESHMUKH SHRIKUND SUNIL          37171.  7208017288  6   4  VIKRAM JIJABA SHENDAGE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37122.  7208011009  6      NEVASE TANUJA VIJAY              37172.  7208017307  6      AJAY BHARGAVA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37123.  7208011100  0      SABALE SANKET NANDKUMAR          37173.  7208017311  1      KRISHNA DONGARE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37124.  7208011118  6      NITISH KUMAR                     37174.  7208017358  9   7  CHAVAN SHITAL DHANANJAY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37125.  7208011310  9 3    HARISH YUVRAJ JADHAV             37175.  7208017489  9      GAURAV BOHRA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37126.  7208011316  2      MALEKAR MAYUR BHARAT             37176.  7208017498  9 3    MANOJ KUMAR DHASMANA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37127.  7208011517  1 3    BANSODE PRASHANT POPAT           37177.  7208017530  6      RAVI RANJAN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37128.  7208011706  2      NARENDRA SINGH MEENA             37178.  7208017671  1      SAURABH BHASKAR MANE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37129.  7208012239  6      RAVI VERMA                       37179.  7208017677  0      SHEDGE AKSHAY MANSING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37130.  7208012330  1 3    VINOD SURESH KAMBLE              37180.  7208017910  1      MOHIT GUGULMANE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37131.  7208012351  9      RAVINDRA KUMAR                   37181.  7208017979  0      KAKADE TUSHAR SHASHIKANT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37132.  7208012380  0      SANGRAMSINGH RAMDAS TARAD        37182.  7208018107  1      KAMBLE MAHESH VASANT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37133.  7208012554  6      CHAUDHARI ADITI SUNIL            37183.  7208018290  9 3    MOHAN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37134.  7208012577  6      VIKKI KUMAR                      37184.  7208018502  1      SATVIK KESHAV DESHMUKH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37135.  7208012787  6      NEHA SINGH                       37185.  7208018549  9   8  PRADIP KHANDAGALE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37136.  7208012815  6 3    DHURANDHAR KUMAR YADAV           37186.  7208019281  6  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37137.  7208012820  9      BIRAJADAR PRAMOD PRALHAD         37187.  7208019525  1      RAHUL DHANANJAY DOLAS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37138.  7208013183  9 3    SANTOSH PATI TRIPATHI            37188.  7208019589  6      SHINDE SUSHANT BABAN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37139.  7208013281  6 3    UMASANKHARARAO LAVETI            37189.  7208019672  6   5  MANE RAJESH DOULAT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37140.  7208013449  9 3    GUNSAGAR SINGH                   37190.  7208019675  6      ZISHAN ASKARI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37141.  7208013573  9      AJAY                             37191.  7208019718  9      SUBIPRA DEBADHIKARY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37142.  7208013728  6      NEHA KUMARI                      37192.  7208019731  9      SRUSHTI DEEPAK KHATKALE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37143.  7208014133  0      DATE SWAMINATH VILAS             37193.  7208019891  9      AMOL VITTHAL NANDRAM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37144.  7208014346  1      KADAM SHUBHAM NAMDEV             37194.  7208019906  6      VIKASH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37145.  7208014385  6      RATTHE SAURABH GANESH            37195.  7208019999  9   8  TUSHAR DIPAK SONAVANE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37146.  7208014392  6      SAPKAL MAYURESH ARUN             37196.  7208020165  6      PRAVEEN GAJANAN GHANWAT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37147.  7208014396  1      MESHRAM MAYUR ARVIND             37197.  7208020339  1      SUPRIYA ADHIKARI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37148.  7208014428  6      KANCHAN KUMARI                   37198.  7208020573  1      AMBHORE SIDDESHWAR DILIP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37149.  7208014521  0      VIPUL KUMAR                      37199.  7208020610  6      SHETE ADITYA SUDHAKAR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37150.  7208015014  6      KUMAR GAURAV                     37200.  7208020781  0      ARVIND SINGH RAJAWAT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37201.  7208020844  6   4  MOHAN YOGESH PARASHRAM           37251.  7214007018  1   7  SHASHANK AVINASH SANDANSH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37202.  7208020862  6   7  BANSODE RAM ASHOK                37252.  7214007059  1      AHIRE DINESH BAPU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37203.  7208021058  9 3    DEEPAK BHATT                     37253.  7214007110  6   4  RATHOD YOGESH PADAM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37204.  7208021140  6      NARENDRA KUMAR MANDAL            37254.  7214007155  2      THAKUR AJAY SANTOSH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37205.  7208021196  6      MUNGE MAHESH VIJAYKUMAR          37255.  7214007208  1      HITENDRA SANTOSH KUMAR VE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37206.  7208021275  6      ABHISHEK KUMAR MAURYA            37256.  7214007327  2      KOLI NIKHIL VIJAY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37207.  7208021312  1      VINOD KUMAR                      37257.  7214008266  9 3    SURESH KUMAR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37208.  7208021422  1      AWAGHADE RAGINI RAVINDRA         37258.  7214008376  0      SHUBHAM KUMAR SHARMA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37209.  7208021453  2      AADESH ANKUSH RENGADE            37259.  7801000028  0      DEEPAK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37210.  7208021568  1      PALGHAMOL PRATIK ARUN            37260.  7801000033  6 3    GUDDU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37211.  7208021589  2      SOJARBAI DILEEPRAO               37261.  7801000120  1      PRASAD MANGUESH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37212.  7208021591  0      SHASHANK LOHIYA                  37262.  7801000152  6      NEERAJ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37213.  7208021667  1      PUNIT KUMAR                      37263.  7801000155  9 3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37214.  7208021702  9   8  SAMIT KUMAR                      37264.  7801000453  9 3    MUKESH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37215.  7208021896  6   8  GAWADE KEYUR YESHWANT            37265.  7801000472  1      SHENDE OSHIN PRAMOD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37216.  7208022580  1      PAWAR PANDURANG PRAMOD           37266.  7801000625  9 3    GAJENDRA TRIPATHI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37217.  7208022594  6      DHALE AKSHATA HARIDAS            37267.  7801000645  9 3    PRADEEP KUMAR PRADHAN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37218.  7208022603  0 3    GHOTEKAR DIPAK SOPAN             37268.  7801000657  9      LUCKY KHANDELWAL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37219.  7208022637  9      PRAKHAR SRIVASTAVA               37269.  7801000691  6 3    BHAWANI SHANKAR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37220.  7208022649  6   5  DHANANJAY RAVINDRA SAWKAR        37270.  7801000770  6      ATUL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37221.  7208022770  2      MEENA KIRTIKUMAR RAMLAHAR        37271.  7801000860  6 3    BHOGTE GAJANAN SHASHIKANT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37222.  7208022791  1      KADAM SWAPNIL NAMDEV             37272.  7801000919  9      GAWADE ABHISHEK BABURAO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37223.  7208023510  0      AKSHAY BALASO NALAWADE           37273.  7801000920  6 3    SUSHEEL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37224.  7208023620  6      NEHA KUMARI                      37274.  7801000992  1      MOHAN KESHAV TAMBOSKAR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37225.  7208024023  9 3    CHANDAN KUMAR JHA                37275.  7801001090  6      GAURAV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37226.  7214000122  1      LOKESH SHENPADU PAWAR            37276.  8001000143  0      SHAIK MASTAN BASHA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37227.  7214000612  6      GURUDATT SAINI                   37277.  8001000488  1      BODDU VIJAYA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37228.  7214001357  0      NIKHIL JAIN                      37278.  8001000592  9   4  JANU KUMAR JHA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37229.  7214001398  0      CHAVAN GAURAV RAVINDRA           37279.  8001000690  2      MADAGANI PRASANNA KUMAR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37230.  7214001751  6   4  VISHAL SURESH PATIL              37280.  8001000931  2   7  KELAVATH SURESH NAIK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37231.  7214001882  1      MORE ATUL NANA                   37281.  8001001170  9 3    LAXMI PRASAD MARAKANTI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37232.  7214002420  6      ASHISH CHAUDHARI                 37282.  8001001258  1   4  NUTHAKKI SAKETH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37233.  7214002442  1      MEHETE KIRAN DAYARAM             37283.  8001001357  2      MEDA PAVAN SAI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37234.  7214002914  2      LOKESH A THAKUR                  37284.  8001001477  1      SATULURI SOWJANYA NOEL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37235.  7214003025  0      SOORAJ GUPTA                     37285.  8001001624  1      MANDE DIVYA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37236.  7214003524  0      NEERAJ BARANWAL                  37286.  8001001651  0      SHAIK BAJI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37237.  7214004014  1      ADAKMOL SNEHAL MAHENDRA          37287.  8001001670  0      CHADDI SURYA PRATAP REDDY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37238.  7214004204  6      RANE SAGAR SUBHASH               37288.  8001001718  6      MADDIGUNTLA RAMAKRISHNA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37239.  7214004239  6      HITESH SURESH DEORE              37289.  8001001769  6   5  DIVI SANDEEP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37240.  7214004931  6 3    PARDESHI SURENDRASING SUB        37290.  8001001838  9      BASIREDDY HARSHA VARDHAN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37241.  7214005130  9      GUPTA ALKA DINKAR                37291.  8001001965  6 3    AJAY KUMAR ANGALAKUDURU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37242.  7214005238  2      HITESH BAPU THAKUR               37292.  8001002046  1 3    VENKATA RAO KORRAPATI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37243.  7214005371  9      RAVI KUMAR                       37293.  8001002238  1      DAVANAM SRIKANTH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37244.  7214005399  1      KAMBLE SHUBHAM BHAGWAN           37294.  8001002668  1      TALAKAYALA BHAVYA MEGHANA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37245.  7214005651  0      SHRADDHA BARNWAL                 37295.  8001002910  0      KONDA GOPI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37246.  7214006006  1      YAVATKARE SWAPNIL PRAKASH        37296.  8001003118  6      KONGALETI SAMUEL VINOD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37247.  7214006499  0      MANISH PATHAK                    37297.  8001003154  0      SHAIK SAJIDA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37248.  7214006703  6      PRADEEP KUMAR                    37298.  8001003304  6      GORRE REVATHI PRIYANKA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37249.  7214006914  6      PRASAD ANIL NEMADE               37299.  8001004201  1      KONATHAM ANIL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37250.  7214006983  6      ANIKET PATIL                     37300.  8001004483  0      SHAIK RIYAJ BASHA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37301.  8001004493  2      DEVARAKONDA BALA GOPI            37351.  8003003417  0      BACHU VENKATA SAI AJAY KU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37302.  8001004515  0      SHAIK NAGOOR KHAJA VALI          37352.  8003003831  6      KANDAGADDALA HARI KRISHNA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37303.  8001004697  9   5  BACHINA LAKSHMI PRIYA            37353.  8003003849  1      VANNURANNAGARI VAMSI KRIS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37304.  8001004925  6      KONDEPATI JANARDHAN              37354.  8003004031  6      DUDEKULA SONY SALIMA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37305.  8001004941  9 3    HARI BABU KESAMSETTY             37355.  8003004095  1      A MADHUKIRAN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37306.  8001005339  1      PULI REETA                       37356.  8003004148  1      SAGINALA DIVYA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37307.  8001005423  9   7  SIRASAPALLI SANYASARAO           37357.  8003004406  6      MEKALA RAGHAVA AJEETH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37308.  8001005457  0      MATCHA VENKATESWARLU REDD        37358.  8003004450  6      BODI PALLI TEJA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37309.  8001005670  0      PARSAPU NARENDRA                 37359.  8003004498  1      UMMALOLLA SAI GANESH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37310.  8001005813  1      G SAIKESHAVA RAO                 37360.  8003004507  1      DUPATI PRUDHVI RAJ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37311.  8001005896  1      JAMANDLAMUDI RAVINDRA MOH        37361.  8003004732  6   5  PITTU KARTHIK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37312.  8001005900  9 3    GOPA RAJU SARIKONDA              37362.  8003004760  6      CHANKALA KRISHNAIAH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37313.  8001005962  6      HANUMANTHU BALA SUBRAMANY        37363.  8003004953  2      NASARI SUDHARSHAN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37314.  8001006294  6      MUVVA SHALMIANJANEYA RAJU        37364.  8003005046  6      A HARINI TEJASVINI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37315.  8001006303  1      ATHOTA DHEERAZ                   37365.  8003005411  1      MEENIGA LOKESH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37316.  8001006401  6      PANEM SARIKA                     37366.  8003005982  0      KOLLURU CHAKRAPANI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37317.  8001006457  1      CHAVALA CHAKRAVARTHI             37367.  8003006123  1      BOTIKA HARSHA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37318.  8001006640  1      TURAKA SHARMIL KUMAR             37368.  8003006306  2      DAVANABOYANA VENKATESH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37319.  8001006647  6      PATTEM VENKATA RAMANARAO         37369.  8003006382  1      SONTHENA PRUDHVI RAJ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37320.  8001006694  1      SARAT CHANDRA TALLURI            37370.  8003006624  2      GUJJALA NAVEEN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37321.  8001007183  0      GUJJULA BHARGAVA REDDY           37371.  8003006860  6      BASAVANENI VAMSIKRISHNA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37322.  8001007247  6      SADU RAJESH KHANNA               37372.  8003006864  9      SYEDA NILOUFER BANU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37323.  8001007610  1      NALLURI SOWJANYA                 37373.  8003007291  6      SAMPATH KUMAR KUNIGIRI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37324.  8001007806  2      KELUTH MUNI KUMAR                37374.  8003007450  0      MADHYAHNAPU PRABHU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37325.  8001008140  2      TOKALA VEERA VENKAT              37375.  8003007878  6      YELLAPPAGARI VEERESH KUMA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37326.  8001008375  0      MUPPALA MAHENDRA                 37376.  8003008152  6      CHINNAKOTLA SANTHOSH KUMA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37327.  8001008561  1      MAMIDI PRUDHVI SUKOWSH           37377.  8003008592  6      NARVA NAGARAJU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37328.  8001008585  1      KALLEVARAPU RAVI SHOWRYA         37378.  8003009170  9      SINGAMREDDY AMARESWAR RED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37329.  8001008842  0      JAGADALA KUMARA SWAMY            37379.  8003009185  1      BHUMARTHI HEMANTH KUMAR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37330.  8001009038  9      SYED SAMEER                      37380.  8003009243  6      TANGI TEJESWARA RAO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37331.  8001009125  9      MEKALA LAKSHMI NARAYANA          37381.  8003009308  2      SUGALI PUJARI SREENIVAS 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37332.  8001009381  6      BEERAM UMAMAHESWARI              37382.  8003009508  0      THUDIMELLA NARASIMHULU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37333.  8001009523  1      VIPPARLA PARAM JYOTHI            37383.  8003009522  6      PALAKITI RAMESH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37334.  8001009961  2      RAMAVATHU LAKSHMI SOWJANY        37384.  8003009614  1      MALA AKHILA SREE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37335.  8001010044  1      JANDRAJUPALLI SATHWIKA           37385.  8003009619  1      MODUGU RAM MOHAN RAO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37336.  8003000115  6      M REDDI PRASANTH                 37386.  8003009815  6      BALAGONDA JAGADEESH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37337.  8003000144  1      ANKIRAPALLI TEJDEEP              37387.  8003009827  9      CHATAKONDA PUSHPITHA SUDH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37338.  8003000365  1   4  ERAPOGU NAGARAJU                 37388.  8003009872  6 3    RAGHAVENDRA RAO PC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37339.  8003000396  1      PALAMARI CHANDRA BABU            37389.  8003009936  9 3    P RAMAJAGANMOHANA BABU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37340.  8003000903  1      S JAGADISH                       37390.  8003010015  1      SAKE SANTHOSHKUMAR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37341.  8003001408  6      KUNCHALA SAIKUMAR                37391.  8003010197  2      BHUKYA RAJENDER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37342.  8003001617  6      MALEKAR ARUN KUMAR               37392.  8003010248  9      NANDYALA SREE VYSHNAVI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37343.  8003001627  6      TATTE RAVI TEJA                  37393.  8003010322  9 3    EKKALURI VENKATESWARLU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37344.  8003001642  0      MARAKA SAI PAVANKUMAR RED        37394.  8003010346  1      YERRAVANDLA MALLIKARJUNA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37345.  8003001678  1      JUTURU MURALI                    37395.  8003011036  1      SADE PEDDE TIRAPELU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37346.  8003002344  0      KRISTIPATI PURUSHOTHAM RE        37396.  8003011195  2      GORAM RAHUL NAIK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37347.  8003002377  6      CHIKKONDA RAVI KUMAR             37397.  8003011350  6      KORUPROLU SATISH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37348.  8003002412  6      KODURU VENKATA PRAVEEN KU        37398.  8003011449  6      CHARLAGORLA MYTHRA VARUN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37349.  8003002549  0      SHAIK MEEN HUZ SURAJ             37399.  8003011541  9 3    MAHAMMED AYUB KATEEB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37350.  8003003265  6      YATHAM YATHEENDRA PRASAD         37400.  8003011592  6      JANAKANURI VIHARI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37401.  8003011917  9 3    J HARI KRISHNA                   37451.  8004002996  1   4  BONTHU VIJAYA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37402.  8003012254  0      SHAIK FAROOK                     37452.  8004003779  9 3    VENKATA RAMESH POLISETTI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37403.  8003012325  2      BANAVATH THIMOTHI NAIK           37453.  8004004024  6      MOHAMMAD SAJID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37404.  8003012401  0      GANDLAPARTHI DIMPLE KUMAR        37454.  8004004159  0      POTHULA YAMINI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37405.  8003012634  1      AKUMALLA PAVAN KALYAN            37455.  8004004219  6      DASARI MOULI SAI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37406.  8003012638  6   7  GUMMADI JAGANNADHARAO            37456.  8004004484  0   5  ALLAPARTHI SATYA SAI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37407.  8003012692  2      RAMAVATH SWETHA BAI              37457.  8004004558  0      SOMU VEERENDRANATH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37408.  8003013217  1      M A SRI KRISHNA MURTHY           37458.  8004004770  6      CHEKKA SRINU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37409.  8003013274  2      SANJAY BHARGAV ESLAVATH          37459.  8004004844  2      MALOTHU POOJA SAGAR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37410.  8003013370  6      NAKKA KARUNAKAR                  37460.  8004005228  1      SADE SURESH BABU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37411.  8003014240  6      BULLAGODU SHIVASHANKAR           37461.  8004005237  9      GULLAPUDI SUPRA DEEPA NAG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37412.  8003014349  6      KANUMUKKALA ARIEF                37462.  8004005328  6      GUDIMETLA PURNA SIVA KUMA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37413.  8003014719  9   4  SHAIK PAMIDI BABA FAREEDU        37463.  8004005475  6      ELAPANDA SATEESH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37414.  8003014850  1      SANDEEP APPEPOGU                 37464.  8004005559  6      PILLA LAKSHMI PRASANNA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37415.  8003014923  1      DAKKA MADHAN KUMAR               37465.  8004005795  1      JITENDRA PASWAN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37416.  8003015144  9      SHAIK ABDUL GANI                 37466.  8004005839  6      ENDRAPU SAI RUSHI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37417.  8003015400  2      KETHAVATH SAI KUMAR NAIK         37467.  8004006057  1      JANGA HIMA BINDU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37418.  8003015512  0      P YOGESWAR REDDY                 37468.  8004006730  6      PAKKURTHI GOWTHAM YADAV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37419.  8003015530  1      KOMMULA SONI PRATHIBHA           37469.  8004006904  6      PITHANI SANDEEP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37420.  8003015618  0      NOSSAM SWARNALATHA               37470.  8004006937  0      MALLIDI SIVA MANIKANTA 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37421.  8003015625  9   4  BOGINENI MEGHANA                 37471.  8004006952  1      YEDIDA SUREKHA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37422.  8003015704  0      SYED SAMEER                      37472.  8004006968  6      VANJARAPU VENKATA NAVEEN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37423.  8003016184  6   4  J VIJAY KUMAR                    37473.  8004007117  0      PENUMARTHI CHANDRA KIRAN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37424.  8003016210  1      KARREDDULA JAGADEESH KUMA        37474.  8004007253  1      JALLI SUKEERTHI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37425.  8003016233  6      KARIMADDELA BHARATH              37475.  8004007349  0      MARNI MOUNIKA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37426.  8003016292  2      DHEERAVATH ASHOK                 37476.  8004007527  6      DEKKA PRADEEP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37427.  8003016316  9 3    YAMA VENKATA RAMESH              37477.  8004007626  0      RAYAPUREDDI VENKATA SATYA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37428.  8003016532  0      VIKASH KUMAR                     37478.  8004007974  9      MOTAMARRY SRIKANTH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37429.  8004000018  6      RONGALA CHAITANYA ANUDEEP        37479.  8004008184  1      KONDEPUDI VENKATA KISHORE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37430.  8004000026  6 3    N V S KUMAR BALLIPATI            37480.  8004008643  1      KALUKURACHA JASWANTH SAI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37431.  8004000028  1      CHANDRASEKHAR DEEPATI            37481.  8004008980  6      SANIBOINA SAI MOHAN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37432.  8004000059  9 3    T K N VISWESWARA RAO             37482.  8004009365  1      NAKKA PRASANTHI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37433.  8004000182  1      BALLA SHINEY SIREESHA            37483.  8006000171  2   4  YAMINI V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37434.  8004000381  6      MACHAVARAPU N VENKATA DUR        37484.  8006000397  0 3    ASLAM BASHA SYED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37435.  8004000664  2      MANDA RAJESH                     37485.  8006000412  9 3    NOOR AHMED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37436.  8004000697  1      BHIRI ABHILASH                   37486.  8006000963  1      BIRAPAKU MANOJ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37437.  8004000819  9   4  TADIMALLA VENKATA SAIPHAN        37487.  8006001273  0   5  MULLAGORA HARSHAVARDHAN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37438.  8004001130  6      KURMA SURYA GANGADHARA JA        37488.  8006001341  0      THATIREDDY SUBBAREDDY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37439.  8004001535  0      PADALA SRAVYA                    37489.  8006001491  1      M DONISHA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37440.  8004001609  1      SRUTHI TADI                      37490.  8006001548  6      KAIKALA POOJITHA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37441.  8004001784  9      JAGANNADHA LAKSHMI SAMYUK        37491.  8006001587  9      SYED JUNAID AHMED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37442.  8004001892  9      KARROTU CHAITANYA                37492.  8006001616  6      CHOWDAM TEJA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37443.  8004002109  0      SATHI GANGADHAR REDDY            37493.  8006002811  1      K R MANASA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37444.  8004002136  6      JUTTIGA HEMANTH GANGADHAR        37494.  8006002854  9      YARRAM REDDY HEMANTH REDD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37445.  8004002285  2      KOMARAM JAHNAVI SRI LALIT        37495.  8006003163  2      MUPPURI LEELAKRISHNA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37446.  8004002385  9      GANNI SANDEEP                    37496.  8006003341  1      VALLURU ANUSHA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37447.  8004002563  1      PULIVARTHI PRAVEEN KUMAR         37497.  8006003374  6      E K ELANGOVAN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37448.  8004002607  1      JALA SONY                        37498.  8006003506  9      MANAVAPATI GOWTHAM SAI 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37449.  8004002781  6      ROYYALA SRIRAMA CHANDRA M        37499.  8006003618  9 3    K JASWANTH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37450.  8004002972  1      SRINIVASA RAO MARAPATLA          37500.  8006003698  6      POKALA HARIKA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37501.  8006003912  1      THATIPARTHI GANESH               37551.  8006011468  6      ANAGONDI CHENNA SURENDRA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37502.  8006003957  0      SIDDAMREDDY YASWANTH REDD        37552.  8006011575  0      SOMALARAJU SAI SRINIVAS 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37503.  8006003971  6      DEVA VINAY                       37553.  8006011713  6      BAIRY KRISHNA CHAITANYA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37504.  8006004080  1      MANDA VINEETH                    37554.  8006011945  6      YENETI YAMINI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37505.  8006005094  2      POOJARI GANESH DUTT              37555.  8006012254  9      NALLAPALEM SWETHA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37506.  8006005619  2      M VAMSI KRISHNA NAIK             37556.  8006012554  9 3 4  SIVA KUMAR 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37507.  8006005727  9      YERRABALLE PAVAN KALYAN R        37557.  8006012895  2      SURJAN LAL MEENA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37508.  8006005733  0      ABHISHEK KUMAR                   37558.  8006012953  9      KADIRI FARDEEN AHMED KHAN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37509.  8006005877  1      SANGEETHAM SANDEEP KUMAR         37559.  8006013480  6      THAPALA JAGADISH KUMAR 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37510.  8006005880  0      YERRAGUNDU SANTHOSH REDDY        37560.  8006013493  6      INJETI REDDI SIDDAIAH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37511.  8006006065  1      P BHASKAR                        37561.  8006013498  9 3    ATHIKHUR RAHIMAN MD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37512.  8006006091  0      CHIREDDY CHAKRADHAR REDDY        37562.  8006013747  6   4  PERUMALLA ANJALI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37513.  8006006410  9      GADIRAJU PRANEETH VARMA          37563.  8006013892  1      VADDESPI NANDA KISHORE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37514.  8006006460  6      R K HARINADHAN                   37564.  8006014004  9   7  VADDI HANUMANTHA REDDY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37515.  8006006473  6 3    T R HARI PRASAD                  37565.  8006014159  6      RODDA MUNI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37516.  8006006487  6      GEDDAM MAHESH                    37566.  8006014164  1      CHEBROLU CHAKRI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37517.  8006006603  6 3    SURESH POLI SETTY                37567.  8006014215  9      PALAGIRI HARINI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37518.  8006006670  1      MOCHARLA SANDEEP                 37568.  8006014258  6 3    SHRINIVAS SUBBAIAH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37519.  8006006983  6      KATTA KIRAN KUMAR                37569.  8006014555  0      MUDDALA BHANUPRAKASH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37520.  8006007042  6      UMMADI VENKATA SATISH            37570.  8006014586  9      YAGANTI UMA MAHESWARI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37521.  8006007060  9   5  ASPIREDDYGARI SANTHOSH KU        37571.  8006014613  6      GARISAPATI DHEERAJ KRISHN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37522.  8006007097  9      JUTURU NIKHIL KUMAR REDDY        37572.  8006014675  1      SURAJ KUMAR 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37523.  8006007250  0      VISHAL TIWARI                    37573.  8006014838  1      ORAMPATI SUBRAMANYAM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37524.  8006007333  1      YARLABOYINA YASWANTH             37574.  8007000084  6 3    DEEPAK KUMAR SHARMA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37525.  8006007399  6      VELUDURTHI GANESH BABU           37575.  8007000223  2      ARIKA SAI LOKESH KUMAR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37526.  8006007467  6      MUTHUKURI SUHAIL                 37576.  8007000343  6      VENDRA ARAVINDA SAI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37527.  8006007504  0      PONNOLU VENU GOPAL REDDY         37577.  8007000399  9   5  REDDI RAMA SATYA SUBHASH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37528.  8006007768  1      ADDANKI VENUGOPAL                37578.  8007000433  2      SRILATHA MANDANGI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37529.  8006007844  1      THALLAPALLI TEJASWINI            37579.  8007000550  6      BODANKI MOHAN KRISHNA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37530.  8006007855  6      THAPALA PADMAVATHI               37580.  8007000686  9 3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37531.  8006008105  9 3    M VENKATA MAHESH                 37581.  8007000774  0      MANDALA TARUN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37532.  8006008185  6      MUNAGA SUNIL                     37582.  8007000997  9 3    TINU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37533.  8006008215  9      SHAIK LAL AHMED                  37583.  8007001119  6 3    MUCHU KANAKARAJU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37534.  8006008419  6      CHOWDARY DINESH KUMAR PAT        37584.  8007001145  9 3    KRISHNA BARDHAN PANDEY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37535.  8006008632  6      BETARASI RAVI KUMAR              37585.  8007001234  6      GIDUTHURI RADHIKESH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37536.  8006008634  9      ANDE BHANUPRAKASH                37586.  8007001415  6      PILLA GANESH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37537.  8006008776  0      SHAIK SUHAIL                     37587.  8007001420  6 3    MILAN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37538.  8006008835  6      PAPPURI RAVI SHANKAR             37588.  8007001756  1      TAMALAPAKULA JOSHI RATNA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37539.  8006009094  9 3    NARESH KUMAR A                   37589.  8007001913  1      NIMMITHI PRASANNA KIRAN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37540.  8006009157  6      PALLA SANKAR SAI                 37590.  8007001951  6      ANGATI NANDA KISHORE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37541.  8006009180  0      PASUPULETI PRASANTH              37591.  8007001995  6      DANABALA JANAKI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37542.  8006009182  9      SEELAM VENKATA SANDEEP           37592.  8007002256  0      AMAN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37543.  8006009505  1      ARAGALA VAMSI                    37593.  8007002852  6      REDDI VENKATA SIVA SAI TE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37544.  8006010442  2      MOOD RAJESH NAIK                 37594.  8007003032  6 3    TIRUPATHIRAO SUNKARA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37545.  8006010607  0      CHINTHA SANDEEP REDDY            37595.  8007003091  0      KANTHETI RAVI KIRAN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37546.  8006010727  1      G K JAYAKRISHNA                  37596.  8007003119  6 3    JONNAKOTI AYYAPPA SWAMY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37547.  8006010774  9      MOHAMMED SHAHID NAWAZ            37597.  8007003205  6 3    PENTAKOTA MURALI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37548.  8006010854  1      BUKKAPATNAM LAKSHMI NARAY        37598.  8007003210  9 3    JAYANTI SREERAM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37549.  8006010949  6      RENANGI SREENIVASULU             37599.  8007003522  6      KADURU SAI NIKHITA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37550.  8006011399  1   5  THATIPATRI TEJA                  37600.  8007003862  6      ADAPUREDDI BHARATHI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37601.  8007003942  6      DEKKATHI DILIP CHANDRA RE        37651.  8007009229  9 3    RUDRA SHEKHAR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37602.  8007004015  6 3    VAVILAPALLI VIJAYA KUMAR         37652.  8007009339  6      KOPPAKA UPENDRA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37603.  8007004082  6 3    ANIL KUMAR SINGH                 37653.  8007009431  6      GODDU BHASKAR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37604.  8007004171  6 3    SRINIVASARAO UDDANDA             37654.  8007009465  0 3    SRINIVASARAO POTNURU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37605.  8007004215  6      B DEVENDRA KUMAR                 37655.  8007009476  6 3    SANTOSH KUMAR GUPTA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37606.  8007004220  6      PONNANA JAYA KRISHNA             37656.  8007009488  6      VANKALA BALA RAJU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37607.  8007004451  6      GOMPA NANI                       37657.  8007009633  6      PALURI MOUNIKA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37608.  8007004543  9   5  Y PRUDHVI MANI VENKATA PR        37658.  8007009709  1      SUNDRU SUSHMA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37609.  8007004566  9 3    RAKESH KUMAR                     37659.  8007009726  6      DUDEKULA KHASIM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37610.  8007004720  1 3    TIRTHARAJ KUMAR BHARATI          37660.  8007009804  1      SANKARAPU SAI SUSHMA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37611.  8007004805  6      SANAPALA VASAVI NIHARIKA         37661.  8007009935  6 3    VIJAY KUMAR YADAV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37612.  8007004936  6 3    SOWDALA VENKATARAMANA            37662.  8007010133  9 3    YOGENDER KUMAR TYAGI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37613.  8007005031  6      KANDIKONDA HARSHAVARDHAN         37663.  8007010153  6      KUNDAN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37614.  8007005091  1      VIGNATHA BEZZAM                  37664.  8007010253  6 3    MANMIT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37615.  8007005243  9 3    ROHIT KUMAR DWIVEDI              37665.  8007010412  6      NEHRA PARVEEN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37616.  8007005495  6 3    LAKSHMI NRUSHINGHA SAHU          37666.  8007010526  0   4  PANDAVA SRINIVASARAO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37617.  8007005621  9 3    ANAND KUMAR                      37667.  8007010565  6 3    RAVITEJ KALLA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37618.  8007005819  6      SIGADAPU GUPTESWARA RAO          37668.  8007010600  6   5  DADI GANESH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37619.  8007005839  6      SARAGADAM N SAI PRASAD           37669.  8007010653  6      KUMILI UDAY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37620.  8007005968  9 3    SK T MAHABOOB BASHA              37670.  8007011061  6 3    LAKSHMUNAIDU GORLE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37621.  8007005975  6      SANDRANA LAKSHMIPRASANNA         37671.  8007011201  9 3    SOUMYA NANDI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37622.  8007006021  6      JAMI ANIL KUMAR                  37672.  8007011343  6      POTHINA PADMAVATHI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37623.  8007006058  6 3    DURGA ESWARARAO KAMIREDDY        37673.  8007011786  0      INAGANTI VAMSANADH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37624.  8007006195  2      DIPPALA DILIP KUMAR              37674.  8007011828  9      DADHIRAO LOKESH LAYAVARDH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37625.  8007006198  9 3    SIVA SANKAR RAO INDALA           37675.  8007011847  1      SIRLAPU AVINASH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37626.  8007006266  6 3    CHINMAYA SAHOO                   37676.  8007012099  6      MARADANA VENKATARAMANA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37627.  8007006339  0      NOOKALA NAVYA SREE               37677.  8007012128  1      VIKASH NAYAK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37628.  8007006359  6      NAGIREDDI VENKATA SATYA P        37678.  8007012188  6      DUBAKU DURGAPRASAD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37629.  8007006532  9 3    VIVEK KUMAR                      37679.  8007012212  6      YALAGALI VARDHAN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37630.  8007006572  1      MAMIDI SANTHI PRAKASH            37680.  8007012423  2      REJETI SRAVANI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37631.  8007006594  9 3    AMIT SINGH                       37681.  8007012426  6      VANJARAPU SRAVANI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37632.  8007007172  9 3    SRINIVAS PINAPATHRUNI            37682.  8007012458  6      CHEKKA NAGARAJU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37633.  8007007309  6 3    YERNI BABU SOPETI                37683.  8007012548  9 3    MANGA NAGABHUSHAN RAO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37634.  8007007395  6      TERLI SATISH                     37684.  8007012559  6      POTABATTULA SWAYAMPRABHA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37635.  8007007507  6 3    JITENDRA KUMAR NAYAK             37685.  8007012621  6 3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37636.  8007007566  6 3 5  NARAYANA RAO PONNADA             37686.  8007012758  9 3    RAM KUMAR SENAPATHI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37637.  8007007615  9 3    BEER BHAGAT SINGH                37687.  8007012806  1      PALIVELA SNEHA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37638.  8007007625  6 3    SATISH MUKALA                    37688.  8007012809  9 3    RAJU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37639.  8007007761  6      AGRAHARAPU SAMPATH KUMAR         37689.  8007012865  9      GOPAL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37640.  8007007811  6      KUNA PRASANTH KUMAR              37690.  8007013169  9 3    PASUMARTHI SURESH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37641.  8007007826  6      BALAGA SATISH                    37691.  8007013170  6 3    RAMBABU GANGIREDLA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37642.  8007007831  9 3    KRISHNA CHAITANYA DAMERA         37692.  8007013286  1      GUMPA SANKARARAO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37643.  8007007858  6      KUNA SHARMILA                    37693.  8007013432  6   4  REDDEM CHANDRA SHEKAR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37644.  8007008453  6      BHEEMUNI SANDEEP                 37694.  8007013542  0      KANTHIMAHANTHI SATYA SAMB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37645.  8007008592  6 3    IYYAPU NITHIN KUMAR              37695.  8007013604  6      KORUKONDA SRINIVAS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37646.  8007008723  1      AVINASH RAJ KONA                 37696.  8007013651  6 3    SRINIVASU LAGISETTY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37647.  8007008731  6 3    SRINIVASA RAO ANAPARTHI          37697.  8007013955  6      SIMMA LAVANYA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37648.  8007008743  6 3    MANOJ KUMAR                      37698.  8007013960  6      GUDINTI JYOTISH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37649.  8007008962  6      KANCHARAPU SHYAM CHAITANY        37699.  8007013989  1      UTALA SHALEM RAJ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37650.  8007009190  9      VIDUSHI RAWAT                    37700.  8007014056  9      AMBAVARAM UMESH CHANDRA R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37701.  8007014128  6      PALAVALASA DINESH                37751.  8007018977  6 3    SOMESWARA RAO GANDI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37702.  8007014151  9   7  SIRIGIRI HIMATHA                 37752.  8007019006  9   4  MALLIDI RAMANARAYANA REDD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37703.  8007014450  9 3    K CHANDRA SEKHAR                 37753.  8007019109  1      GAURAV BHANDARI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37704.  8007014463  9 3    UMAMAHESWARARAO BODDAPU          37754.  8007019112  9 3    PRIYESH KUMAR SINGH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37705.  8007014483  1 3    VIDYA VISHAL                     37755.  8007019173  6 3    SONA LAL VERMA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37706.  8007014767  9 3    RUPESH KUMAR BHARDWAJ            37756.  8007019210  2      ANGADI CHANDRALOK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37707.  8007014806  6 3    SANKARA RAO DATTI                37757.  8007019234  0      ESWARA SATYA LALITHA POOR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37708.  8007014957  6      MUGIDA BHANU PRAKASH             37758.  8007019341  9 3    ABHISHESH SINGH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37709.  8007015358  9 3    MOHAMMED ASHEEF                  37759.  8007019432  6      GANDI UDAY SAI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37710.  8007015380  9   5  PRADEEP KUMAR SINGH              37760.  8007019830  2      GEDELA MARUTHI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37711.  8007015400  6 3    VENKATARAMANA KEMBURU            37761.  8007019890  6      MANNAM GERSHOM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37712.  8007015541  6 3    RAJESEKHAR PATARLA               37762.  8007019943  6      TAMIRE PRASANTH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37713.  8007015632  9      W VAMSHIKRISHNA                  37763.  8007019972  9 3    BASHISHTH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37714.  8007015809  6      PONNADA HARISH                   37764.  8007020080  6      DEVADA MAHESH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37715.  8007015929  6      DONKA GANESHWAR                  37765.  8007020157  0      PALANKI KRISHNA SIDDARTHA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37716.  8007016109  9 3    RAMA GOVINDA GANESH P            37766.  8007020303  1      DEVINDERA SINGH JAJOR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37717.  8007016310  9 3    JANAKIRAM YELAMANCHILI           37767.  8007020321  6 3    SEKHAR KOTNI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37718.  8007016358  6 3    BALAKRISHNA BEVARA               37768.  8007020350  6      KUNIBILLI PADMA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37719.  8007016400  6      ANEM UHA PRIYA                   37769.  8007020522  6 3    SHANTANU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37720.  8007016451  6 3    SATISH SONTYANA                  37770.  8007020549  9 3    SEETARAMJEE KETHAVARAPU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37721.  8007016541  2      ANKALI UMA SAI                   37771.  8007020810  9 3    BINOD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37722.  8007016604  9 3    MD AJHAR BABU                    37772.  8007020938  6 3    RAMAKANT CHAURASIYA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37723.  8007016711  1      MENAKA ANUSHA                    37773.  8007020992  9 3    AMRENDRA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37724.  8007016722  6 3    RAMASWAMY PEDADA                 37774.  8007021048  6 3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37725.  8007016933  6      SABBAVARAPU MURALI               37775.  8007021400  6 3    CHANDRA SEKHAR KARI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37726.  8007016991  0      VOONNA SHARMILA                  37776.  8007021504  2      JANJIKA PRASANTH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37727.  8007017001  6      BUDIDA VENKATA SAI SRI HA        37777.  8007021663  6 3    VISWANARAYANARAJ SAILADA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37728.  8007017089  6      SALANA CHALAPATHI RAO            37778.  8007021714  1      AKUMARTHI SUMASRI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37729.  8007017211  1      DACHURU BALAJI                   37779.  8007021724  9 3    JEERU RAJU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37730.  8007017282  6      SANDRANA JAYACHANDRA             37780.  8007021862  6 3    RANJEET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37731.  8007017289  6      DODDI POORNA SESHA SAI           37781.  8007021882  6      PIRIDI SANTOSH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37732.  8007017529  9 3    KAPIL KUMAR                      37782.  8007021994  9 3    AVINAV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37733.  8007017578  6      MAVURI NOOKESWARA RAO            37783.  8007022100  6      IYYAPU SREENU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37734.  8007017610  1 3    VADDADHI RUGMADHA RAO            37784.  8007022119  6      CHAMALLA NARESH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37735.  8007017837  6      DARAPUREDDI VINAY KUMAR          37785.  8007022230  6      DANABALA NAVEEN SRINIVAS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37736.  8007017900  6      LAKKOJU UDAY KUMAR               37786.  8007022234  9 3    TOTA SRINIVASA RAO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37737.  8007017923  9 3    BASANTA KUMAR MOHANTA            37787.  8007022389  9   4  ASHISH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37738.  8007017926  6      GURUVELLI V S KRISHNA CHA        37788.  8007022448  6      VANGAPANDU PRADEEP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37739.  8007017938  6      K VENKAT VIJAY KUMAR             37789.  8007022452  6 3    SANTOSH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37740.  8007017971  6 3    PRADEEP KUMAR U                  37790.  8007022868  9 3    HARENDRA KUMAR PATHAK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37741.  8007018018  6 3    EETHAMSETTY VVS NARAYANA         37791.  8007022919  1      PRIANKA BARAI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37742.  8007018058  6      PALLA SIRIVENNELA                37792.  8007022940  6 3    RAJESH KUMAR PAL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37743.  8007018060  6      PANDIRI HAREESH                  37793.  8007023212  9      MACHEPALLI RAMASESHU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37744.  8007018109  6      KOPPANATHI TRIPURA RAMYA         37794.  8007023453  6 3    ANIL YADAV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37745.  8007018132  1      SIYYADRI UMA TEJA                37795.  8007023479  0      NANDIKA RAMESH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37746.  8007018149  9 3    ANIL KUMAR                       37796.  8007023855  6 3    VIJAYA SARADHI SESETTI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37747.  8007018388  6      LODAGALA VENKATA ANIL            37797.  8007023885  6      SEERAMREDDY LAVANYA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37748.  8007018455  9 3    CHINNAYYA ROUTHU                 37798.  8007023948  6 3    SAURABH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37749.  8007018657  1      MALLAVARAPU SUSHMA PRIYAN        37799.  8007023973  6 3    BALAKRISHNA KARROTHU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37750.  8007018737  9 3    SHASHI KANT SHARMA               37800.  8007023993  1 3    MR. JITENDRA KUMAR SETHI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379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37801.  8007023995  6      MELAPU SUDHEER                   37851.  8008001767  0      POKATHOTA MANIKANTHA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37802.  8007024111  6      MAKIREDDY HARISH                 37852.  8008001850  1      VEESA SRI LEKHA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37803.  8007024128  6      KOBAGAPU SRAVAN KUMAR            37853.  8008001919  1      TOGARI PRASHANTH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37804.  8007024134  6      NAMBALLA VAMSI BHARADWAJ         37854.  8008002115  9      KOLAGANI KINNERA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37805.  8007024147  1      MAMIDI AVINASH KUMAR             37855.  8008002140  0      KOTA MANIPRASAD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37806.  8007024283  6      SURLA SATYAMNAIDU                37856.  8008002280  1      LANAKAPALLI DHANYASRI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37807.  8007024338  6      M YOGESWARA RAO                  37857.  8008002540  9 3    SRINIVASA REDDY 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37808.  8007024457  1      TARAPATLA SUREKHA                37858.  8008002584  6      VUYYURU YOGITHA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37809.  8007024660  9 3    NALLAM SHIVA                     37859.  8008002971  6 3    SRIKANTH GEDELA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37810.  8007024719  1      SABBARAPU SRIKANYA               37860.  8008002978  6      ADITYA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37811.  8007024786  2      DASARI ARUNA                     37861.  8008003018  6 3    BIKSHALU VUYYURU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37812.  8007024817  1      DAKARAPU VAMSI KIRAN             37862.  8008003372  1      P RAHUL DEEP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37813.  8007025069  6      GALLA UDAYKUMAR                  37863.  8008003430  1      ALURI SURESH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37814.  8007025160  6      KOTTANA VINAYA SRAVANI           37864.  8008003549  9   8  GOGINENI CHANDRAKANTH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37815.  8007025483  6      TAMMINAINA DILEEP                37865.  8008003646  6   4  ROUTHU LAKSHMANA RAO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37816.  8007025546  6      BEESETTI LALITHA                 37866.  8008003659  0   5  MAMILLAPALLI SAIKUMAR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37817.  8007025596  9 3    INDRA KISHORE JHA                37867.  8008003703  2      GUGULOTH GANESH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37818.  8007025597  6      VANKALA RAJITHA                  37868.  8008003792  9      SAKHAMURI LAKSHMAN SATISH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37819.  8007025615  1      KANDHIVALASA KUSUMA KUMAR        37869.  8008003823  1      DUBBA MAHESH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37820.  8007025624  6      YASHWANTH GALLA                  37870.  8008004074  1      CHEGUDY GUNAKAR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37821.  8007025699  1      POTHULAMUDI SATYA PRAVEEN        37871.  8008004115  6      ADARI DURGA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37822.  8007025922  9 3    KUNAL KISHOR GAURAV              37872.  8008004116  1      PULI SUDARSHAN KORIYAR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37823.  8007025971  9 3    PEDDI VENKATA SUBBA REDDY        37873.  8008004167  0   4  PANALA.VENKATARAMAIAH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37824.  8007026057  6 3    DHANANJAY KUMAR SINGH            37874.  8008004198  1      SIRIGIRI VIJAYA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37825.  8007026067  9 3    PUTHI SURESH                     37875.  8008004579  9      MODEPALLI MANOHAR SAI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37826.  8007026071  0      RAMENDRA KRISHNA DIXIT           37876.  8008004601  6      GANTA RAMALINGESWARA RAO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37827.  8007026093  6      GORLE RAMANA                     37877.  8008004886  9 3    P VIJAY DANIEL RAJU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37828.  8007026251  0   7  BUKKA RAJASEKHAR                 37878.  8008005358  1      DUBBAKU GOPAIAH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37829.  8007026543  6   4  PANDIRI SRINIVASA RAO            37879.  8008005405  1      PYDIMUKKALA HEMANTH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37830.  8007026604  2      GUGLOTH RAJ KUMAR                37880.  8008005492  1      ISAC VISION NAGELLA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37831.  8007026640  6   4  RAYAVARAPU LAXMAN RAO            37881.  8008005670  1      PULIVARTHI CHITTI BABU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37832.  8007026677  6      PEBBILI VENKATA SURYA MEG        37882.  8008005733  1      MAMILLA VENKATESH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37833.  8007026717  6 3    RADHE SHYAM YADAV                37883.  8008005811  6      CHINTALA VAMSIKRISHNA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37834.  8007027120  9 3    AKASH MISHRA                     37884.  8008005906  1      ATUL RAJ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37835.  8007027123  6      KONATHALA LOKESH                 37885.  8008006024  0      RAJANALA SUDHA RANI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37836.  8007027536  6      KARRI MAHESH                     37886.  8008006079  1      KUCHIPUDI RATNA MANISHA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37837.  8008000057  6      OMMI SRAVAN SAI KUMAR            37887.  8008006231  6      AYINAPARTHI V VIJAYA KUMA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37838.  8008000154  6      SANAPALA SAISURESH               37888.  8008006496  0      PULAPA REVATHI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37839.  8008000354  1      DASARI SAI KRISHNA               37889.  8008006848  6   5  DANETI GUNASEKHAR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37840.  8008000384  6      MURIKIPUDI NAGA SRIDEVI          37890.  8008007474  9      KUNAPAREDDY MANASVI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37841.  8008000630  1      CHERUKU VIVEK PARASHAR           37891.  8008007767  6      MUDDADA PAVANKUMAR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37842.  8008000633  9      NUSUM RAGHAVA REDDY              37892.  8008007878  0      TELUKUNTLA NAGA TEJA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37843.  8008000863  6   5  RAMJI CHAUDHARY                  37893.  8008007893  1      PAPPALA MANOJ DATH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37844.  8008000897  9      DUDDU LOKESH VENKATARATNA        37894.  8008008073  1      PULI DILEEP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37845.  8008001034  2      BANAVATHU THAVURIYA              37895.  8008008148  0   7  GATTEM MADHUBABU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37846.  8008001173  1      DHIKOLLU UPALI                   37896.  8008008198  0      SHAIK RAMEEZ SULTHAN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37847.  8008001438  1      PULAPAKA TEJA                    37897.  8008008216  6      SADASIVUNI CHAITANYA SAI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37848.  8008001526  1      KANAKAVALLI AVINASH              37898.  8008008444  9 3    NAGINBABU TUNGALA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37849.  8008001648  6   7  BONGI PRASADA RAO                37899.  8008008561  1      MANDE NAGA VENKATA STALIN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37850.  8008001666  2      PALAKURTHI AVINASH               37900.  8008008629  6      PAIDI TAVITI NAIDU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37901.  8008008683  6      LANKE SAI SRINIVAS               37951.  8008015847  6      BALUSUPATI CHANDANA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37902.  8008008759  1      BANDELA PAVAN DARSHAN            37952.  8008016021  1      TATIPARTHI AVINASH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37903.  8008008808  1      GORREPATI PRAMOD KUMAR           37953.  8008016065  6      MEDAPUREDDY LAKSHMI VISHN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37904.  8008008939  9 3    MAKKE VEERA SUDHAKARA RAO        37954.  8008016243  1      RAMYA VARDHINI NAMBUR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37905.  8008009052  1      PEMULA KARTHEEK                  37955.  8008016342  6      MANEESH KORU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37906.  8008009120  6      KOLLIVALASA VENKATA SAGAR        37956.  8008016435  6      KALIKIRI POORNACHANDRA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37907.  8008009281  1      BURADAGUNTA DANIEL               37957.  8008016465  0      MODUGULA VENKATA PRAVEEN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37908.  8008009407  6      CHINTALA SIVA KRISHNA            37958.  8008016496  6      ADEPU DHEERAJ PRAMODH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37909.  8008009678  6 3    SHAIK MEERA                      37959.  8008016602  2      BANOOTH DIVYA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37910.  8008009730  0      MUVVA MOHAN KUMAR                37960.  8008016919  6      DASARI MOUNIKA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37911.  8008009762  9      JANAPAREDDY VENKATA SAI G        37961.  8008016929  2      AJMEERA RAJESH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37912.  8008010775  9      BATTA BOBBY KISHAN               37962.  8008016969  9      SHAIK SHAHUL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37913.  8008010853  6      POTUPUREDDI KIRAN                37963.  8008017086  0      KANTAMNENI MANIKANTA PAVA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37914.  8008010984  0      KOPPULA SRILAKSHMI               37964.  8008017156  1      MADASU PRAGNAN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37915.  8008011350  9 3    BALARAMARAJU PENUMATSA           37965.  8008017194  1      TARAPATLA USHASREE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37916.  8008011382  2      ISLAVATHU MAHESH                 37966.  8008017210  1      TURIMELLA RAKESH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37917.  8008011411  1      GERA PRANAY PRASAD               37967.  8008017302  1      CHATRAGADDA AKHIL VENKATA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37918.  8008011594  1      KOLLI SHILPA                     37968.  8008017390  6      VASUPILLI RAVITEJA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37919.  8008011717  9      NAZNEEN                          37969.  8008017519  0      CHANTI SAI VENKATA REDDY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37920.  8008011829  1      JANIPALLI  MADHUKAR RAKSH        37970.  8008017722  6      CHEBOYINA MAHESH BHANU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37921.  8008011932  1      DARELLI MICHEL                   37971.  8008017767  6      MANOHAR NAIDU KUBIREDDI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37922.  8008012060  6      JALASUTRAM RAVITEJA              37972.  8008018026  1      SUMAN MAJI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37923.  8008012122  6 3    RAVIKUMAR YADAV PALLA            37973.  8008018075  0      MITTHINTI NAGA SAI 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37924.  8008012523  6      MUDIGONDA HIMA VARSHA            37974.  8008018100  1      SANAPATHI VIJAY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37925.  8008012793  1      BUSARA ARAVINDKUMAR              37975.  8008018201  6      CHEEPURUPALLI DHARMENDRA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37926.  8008012836  1      MADDALA BHANU CHANDAR            37976.  8008018295  1      JUJJUVARAPU KIRAN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37927.  8008012868  9      VALLAMSETTY SRIVARSHITHA         37977.  8008018506  6      NEDURI LEELA PRASANTH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37928.  8008013013  1      MANISH KUMAR                     37978.  8008018555  9      TANDAVA VENKATA MANI JOGA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37929.  8008013501  0      SIRIGIDI HARI                    37979.  8009000249  6      VADREVU MANOHAR RAJU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37930.  8008013827  9      JANAGANI SAI YATHIN              37980.  8009000400  6      PRATHI GURUMURTHY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37931.  8008013911  1      CHILLE KUSUMA                    37981.  8009000407  1      NEMANI VENKATA SUNIL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37932.  8008014146  1      JONNAKUTI JASMINE                37982.  8009000417  6      PALLI NOOKA RAJU NAIDU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37933.  8008014294  6      PEDAKOTA SIVA PRASAD             37983.  8009000568  6      KATARI VAMSI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37934.  8008014341  1      MANIKONDA SATYA RAMESH           37984.  8009000707  0      PALLA VIJAYA SRI RANI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37935.  8008014524  1      KAKARLAMUDI YEHOSHUVA            37985.  8009000994  6      KADALI KARTHIK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37936.  8008014605  6      ABBU MANIKANTA                   37986.  8009001010  6   4  SIRIPURAPU HARI KISHORE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37937.  8008014727  6      RAVI KUMAR NARAVA                37987.  8009001051  6 3    RAMA KRISHNA KILAPARTHI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37938.  8008014772  6      VASAM PAVAN CHANDRA              37988.  8009001232  6      NALAM SHANMUKHA RAMA DATT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37939.  8008014801  6      TALAPANTI KAVYA SRI              37989.  8009001377  9      POLNATI SHRUTI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37940.  8008014817  6 3    MURALIKRISHNA DOKARA             37990.  8009001406  1      RAJA SEKHAR KUMMARI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37941.  8008015076  1      TUMU CHANDRIKA PRASANNA          37991.  8009002596  6 3    YUGANDHARA RAO RONANKI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37942.  8008015121  2      TALAPALA SAI SUDHEER             37992.  8009002713  9      KOMARAGIRI LAKSHMI PRATYU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37943.  8008015124  6   5  GOTTAPU SAI CHARAN               37993.  8009002800  6      BALAKRISHNAVENI MEESALA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37944.  8008015229  0      JIYYANI NARENDRA                 37994.  8009002930  6      KOTA  ATCHYUTH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37945.  8008015348  6      SIRIVELLA SIVA GANESH            37995.  8009003178  0      RAYAVARAPU VEERA BHADRA V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37946.  8008015521  6      PUTTHA MURALI KRISHNA            37996.  8009003221  1      PALAPARTHI ABHIJITH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37947.  8008015658  1      NAGURI AJITH KUMAR               37997.  8009003398  0      PRASANTH SAMIDALA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37948.  8008015689  1      BALLA ARJUN RAVI TEJA            37998.  8009003537  9 3    V K S RAJU GUPTA 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37949.  8008015699  1      PRIYANKA CHOKKA                  37999.  8009003539  6      DEVARAPALLI VENKATESH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37950.  8008015714  6      JEEVAN DONE                      38000.  8009004156  6      CHEBOLU V NAGA SIDDHARTHA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38001.  8009004242  9      GANAPATHIBHOTLA RAMAKRISH        38051.  8012000652  2      NIMMALA ABHILASH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38002.  8009004364  6      MYLAPALLI PRASANNA KUMAR         38052.  8012000658  1      VADDI DEEPAK CHAITANYA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38003.  8009004559  0      NARAHARISETTI SAI VEERA S        38053.  8012000851  6      GURUBILLI MANIKANTA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38004.  8009004770  9      MENTI VENKATA VISWANATH T        38054.  8012001658  0      POKANATI AVINASH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38005.  8009005295  1      PAMMI SASIDHARAN                 38055.  8012001991  6 3    HARI BABU MUDDADA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38006.  8009005341  6      VUYYURI SRIRAMAKRISHNAMUR        38056.  8012002030  6      ALTI PRASANTH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38007.  8009005906  1      SATHYALA PRADEEP                 38057.  8012002038  6      ANNEPU SAITEJA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38008.  8009006251  6      VENNU TEJASWI                    38058.  8012002384  6      PONNANA NARENDRA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38009.  8009006394  6      RONGALI DEVI SHEKHAR             38059.  8012002712  6      GUDIVADA SOWMYASRI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38010.  8009006709  0      GURALA DEVI RANJITHA             38060.  8012002749  9 3    SATHISH KUMAR GEMBALI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38011.  8009006898  6   4  MEDISETTI LOKESH                 38061.  8012002862  6      BYREDDI MOHAN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38012.  8009006981  1      MERA PRAVEEN SHYAM RAJ           38062.  8012002963  6      ASAPU SIVA SAI TARUN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38013.  8011000289  1      DARA BALAMANI KUMAR              38063.  8012003096  6      RAJESH MARADANA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38014.  8011000339  6      VADLAMUDI RAGHU CHAITANYA        38064.  8012003164  6      POLA BODHA NAIDU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38015.  8011000567  6      VENKATA SRILEKHA KOMMOJU         38065.  8012003311  1      TOMPALA RAJKUMAR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38016.  8011000696  6      BHUVANESWARI S                   38066.  8012003347  6      BATTA LOKESH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38017.  8011000938  6      ENAGANTI AMARNADH                38067.  8012003426  6      KARIMAJJI SAI LAKSHMI PRA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38018.  8011001026  6   7  SAMBASIVA RAO KATURI             38068.  8012003801  6      JAMI SUBRAHMANYAM TEJA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38019.  8011001093  1      NOSINA GOVARDHAN                 38069.  8012003827  6      LATCHIREDDY MOHAN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38020.  8011001107  6      PIYUSH PATEL                     38070.  8012003895  6   7  M.G.V SANTHOSH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38021.  8011001183  1      TAMALAPAKULA ELISHA              38071.  8012003953  6 3    BANDARU KIRAN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38022.  8011001225  6 3    SRINIVASA RAO NARRA              38072.  8012004079  0      SAKALA SHANMUKHA SRIKANTH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38023.  8011001295  1      NARENDRA BATTULA                 38073.  8012004126  6      LENKA HARI KIRAN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38024.  8011001395  1      ADDANKI AKHITHA                  38074.  8012004179  6      PAGOTI SRINIVASA RAO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38025.  8011001761  1      KAKI GOVARDHAN RAO               38075.  8012004229  6      PONNADA SYAMALA RAO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38026.  8011001955  1      SUDARSU HEMANTH                  38076.  8012004325  6 3    SANTHOSH CHELLURI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38027.  8011001972  6 3    CHANDUU BABU YEEMINENI           38077.  8012004436  6      KETIREDDI SUJATHA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38028.  8011002163  9 3    HASSAN JANI SAYED                38078.  8012004634  1      BOMMALI JEEVAN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38029.  8011002279  0      SYED SALMAN BASHA                38079.  8012004722  6      NIDDANA RAJEEV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38030.  8011002578  6      POTU MADHUBABU                   38080.  8012004855  1      MUVVALA TEJA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38031.  8011002617  6 3    NAGESWARA RAO KARYAMPUDI         38081.  8012005200  6   7  MOIDA RAKESH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38032.  8011002776  1      KASUKURTHI NIKHIL CHAKRAV        38082.  8012005202  9   4  TANGUDU NARENDRAKUMAR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38033.  8011003056  0      KALE SRAVANA JYOTHI              38083.  8012005289  9   7  LANKALAPALLI SIVA BHASKAR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38034.  8011003129  9      MUTHYALA SAI KRISHNA             38084.  8012005774  6      GURUGUBELLI SATYANARAYANA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38035.  8011003266  1      USURUPATI SUBBA RAO              38085.  8012006078  6      PINNINTI RAVI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38036.  8011003448  0      POTTURI SURYA TEJA VARMA         38086.  8012006143  6      ARNIPALLI DIVYA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38037.  8011003778  9 3    SADIQUE SAYED                    38087.  8012006180  0      KOTTUGUMADA MOHAN BABU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38038.  8011003866  9 3    N R REDDY DONTIBOINA             38088.  8012006239  6 3    SIVA KUMAR PONNADA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38039.  8011003871  6 3    APPALANAIDU GEDELA               38089.  8012006335  6      PATHIVADA DINESH KUMAR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38040.  8011004218  1      LAKSHMI NARAYANA BATTULA         38090.  8012006363  6 3    CHANDRASEKHARARAO ROUTHU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38041.  8011004372  6      DONTHU VENKATA LAKSHMAN          38091.  8012006995  6 3    GANESH MARIPI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38042.  8011004434  1      RAMATHOTI PRAMODH KUMAR          38092.  8012007107  1      BANKAPALLI JAGADISH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38043.  8011004469  1      GANGAVARAPU SUMALATHA            38093.  8012007466  0   4  UDDAVOLU DHANALAKSHMI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38044.  8011004536  1      SINGARAKONDA BHAVANA             38094.  8012007780  6      Y SAGAR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38045.  8011004594  9      GANDIKOTA SRIVARDHAN             38095.  8012008348  6      TUMMAGANTI VENKAT ASHOK 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38046.  8012000147  6      MASIMUKKU MANJEERA KISHOR        38096.  8012008399  6 3    MURALIDHARA RAO KENGUVA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38047.  8012000184  6      LALAM PRASHANTH                  38097.  8012008656  0      TAMPATAPALLI VINAY AKHIL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38048.  8012000245  6      KOMMOJU SUVARNA SRI              38098.  8012009170  6      KANDI GIRI PRASAD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38049.  8012000270  6      KOLLI SAIKRISHNA                 38099.  8012009449  9 3    VENKATASANYASI RAJU BS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38050.  8012000320  6      REDDI ANITHA                     38100.  8012009503  6      AMPOLU RAMBABU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38101.  8012009533  6   4  CHELLARAPU HARITHA               38151.  8201004305  6      SIVA SURYA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38102.  8012009613  6      IPPILI DILLESWARA RAO            38152.  8201004628  9 3    DHRUV MISHRA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38103.  8012009672  9      UPADHYAYULA SHYAMA SASANK        38153.  8201004769  1      NANDHAKUMAR 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38104.  8012009829  9 3    SRINIVASARAJU MANDAPATI          38154.  8201005272  2      NIKHIL KUMAR LAKRA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38105.  8012009835  6      MASABATTULA CHANDRA SEKHA        38155.  8201005366  6      SUNDARESAN 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38106.  8012009854  6      TEEDA RAMGOPAL                   38156.  8201005417  1      CHARAN PANDIAN 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38107.  8012010270  1      BANANA RAMBABU                   38157.  8201005424  1      RAM PRASATH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38108.  8012010441  6      KALLA PRASANTH                   38158.  8201005539  6 3    MOHAMMED SHAFI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38109.  8012010457  0      KONDADADI DURGESWARA ASHO        38159.  8201005569  6      HARISH 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38110.  8012010732  6      VANGAPANDU TARUN NAIDU           38160.  8201005762  1      AJISHKUMAR 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38111.  8012010881  6      SIVA SYAM SUNDAR DUKKA           38161.  8201005785  1      TAMILSELVI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38112.  8012010929  9 3    BALAKRISHNA DADISETTY            38162.  8201006055  2      HEMANT KUMAR MEENA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38113.  8012011065  1      ENAMALA VIJAY KUMAR              38163.  8201006070  6      BHAGYALAKSHMI 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38114.  8012011319  2      TADANGI RAGHAVENDRA              38164.  8201006077  6      DEIVAMANI 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38115.  8012011345  6      VELAGA HEMANTH                   38165.  8201006125  6      RAGULKUMAR 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38116.  8012011378  6 3    RAMESH ALTHI                     38166.  8201006338  6      RAMPRASATH 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38117.  8012011407  1   5  RINKU KUMAR                      38167.  8201006380  6      AATHEESWARAN 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38118.  8012011551  6      BOTCHA CHANDRA SEKHARANAI        38168.  8201006460  1      KM UPASANA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38119.  8012011595  9 3    P ADITHYA KUMAR                  38169.  8201006584  0      LALIT KUMAR JHA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38120.  8012011732  6      KANDAPU KAVYA                    38170.  8201006606  1      DILIP RAAKESH M D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38121.  8012011764  0      THOTA BHAVANI                    38171.  8201006642  9      SOURAV GHOSH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38122.  8012012166  6      GURIVELLI ABHISHEK               38172.  8201006711  6      MUTHUKANNAN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38123.  8012012240  6      TAMADA KUSWANTHKUMAR             38173.  8201007101  6 3    A KALAISELVAN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38124.  8012012665  2      DASARI VINAY KUMAR               38174.  8201007230  1      VENKATESH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38125.  8201000151  6      PUGAZHENDHI R                    38175.  8201007763  9      RAVINDER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38126.  8201000172  2      VIGNESHWARAN S                   38176.  8201007821  1      NARMATHA 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38127.  8201000404  6      G D ANUBOOTHINATHAN              38177.  8201007911  9 3    ASHISH KUMAR CHOUDHARY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38128.  8201000512  6      DINEASHKUMAR V                   38178.  8201007960  0      VINAYAK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38129.  8201000690  0      ABISHEK S                        38179.  8201007984  0      KAJAL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38130.  8201001127  1 3    PARANTHAMAN V                    38180.  8201008087  1      MUTHU KUMARAN G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38131.  8201001229  6 3    TRILOKI NATH YADAV               38181.  8201008200  1      G S NARAYANASAAMY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38132.  8201001415  6      CHANDAN KUMAR                    38182.  8201008212  6      SINGARAVADIVEL 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38133.  8201001565  6      SOWMIYA.V                        38183.  8201008298  1      JITHENDAR 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38134.  8201002401  1      PARTHASARATHI J                  38184.  8201008443  6      MAGESH KUMAR R 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38135.  8201002428  6      G GOPINATH                       38185.  8201008480  6      UKAMANIKANDAN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38136.  8201002528  9 3    DILIP KUMAR                      38186.  8201008699  1      ARAVIND KUMAR P 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38137.  8201002679  9      ALLAN PAUL S                     38187.  8201008760  1      LOGESWARAN 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38138.  8201002735  6      AMIT SAH                         38188.  8201009151  6      INBARASU 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38139.  8201002999  6      BHARATH KUMAR P                  38189.  8201009351  6      LOGESHWARAN 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38140.  8201003017  1      SAMBHAVI   J                     38190.  8201009358  1      RANJITH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38141.  8201003179  9 3    M SARAVANA KUMAR                 38191.  8201009407  6      LAXMI NARAIN G 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38142.  8201003216  1      RISHABH KUMAR                    38192.  8201009408  9      DIMPLE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38143.  8201003719  6   4  MOHAMED THENAZARUDEEN S          38193.  8201009496  6      VASANTHA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38144.  8201003773  1      SINDHUJA A                       38194.  8201009539  6   4  VIGNESH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38145.  8201003848  6      M ISSAC MORTHECAI                38195.  8201009578  0      PADALA SIVA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38146.  8201003922  6      BHARATH CHANDER R                38196.  8201009587  1      PRASANTH 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38147.  8201003935  6      VIKNESH S                        38197.  8201009621  2      RANJAN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38148.  8201004055  6      S AJAY ALAGAPPA                  38198.  8201009685  1      VISWAESWARAN 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38149.  8201004121  6      PRAVEENKUMAR A                   38199.  8201009705  6      SADHANANDHAN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38150.  8201004250  6      DIVYA A                          38200.  8201009854  6      SIVAPRAKASH C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38201.  8201009930  6      KARTHICK S                       38251.  8201015747  1      MADDALI SUDARSAN SUMANTH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38202.  8201010002  6 3    PRAVEER KUMAR                    38252.  8201015939  1      UMESHKUMAR MEKARAJU ADIDR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38203.  8201010147  6      JAYASRI.R                        38253.  8201015955  6      IRUDHAYARAJ 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38204.  8201010159  1      ETHYRAJ NATARAJAN                38254.  8201015982  0      RAHUL KUMAR SINGH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38205.  8201010184  6      PAVAN KUMAR KUMAWAT              38255.  8201015990  1      KARUNAKARAN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38206.  8201010234  9      N MAITRI                         38256.  8201016040  6      ARTHI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38207.  8201010237  6      RAGAVI K N                       38257.  8201016431  2      SWETHA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38208.  8201010308  9   5  POOJA GANESH                     38258.  8201016464  6 3    KRISHNA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38209.  8201010575  6      LAKSHMANAN R                     38259.  8201016577  6      NAGARAJAN 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38210.  8201010594  6   5  VASANTH V B                      38260.  8201016852  9      THIYAGU C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38211.  8201010711  6      KARANAM PRAVEEN                  38261.  8201017023  6      ASWIN BALAJI 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38212.  8201010757  6      NAGARAAJAN K                     38262.  8201017493  1      P SANTHOSH SELVAN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38213.  8201010914  6 3    SANDEEP KUMAR                    38263.  8201017640  1      VISHNUPRAKASH 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38214.  8201011017  1      YOGESH K                         38264.  8201017789  9      SHAKTHIDHAR 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38215.  8201011130  1      JAGANATHAN U                     38265.  8201017838  1      SHARATH 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38216.  8201011170  1      ANESHKAR P                       38266.  8201017851  6      ARCHANA B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38217.  8201011267  9 3    SUMEET PRASAD                    38267.  8201018055  9      NAVANEETH 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38218.  8201011321  6      PUSHPHA KUMAR R                  38268.  8201018082  6      SRIRAM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38219.  8201011377  6      MONICA B                         38269.  8201018209  6   8  ABISHEK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38220.  8201011658  6 3    RAMA RAO CHINTALA                38270.  8201018255  6      GEETHANJALI 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38221.  8201011706  6      MANOJ U                          38271.  8201018257  6      AMARNATH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38222.  8201011791  6   8  R. BEULAH                        38272.  8201018475  6      SURUTHI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38223.  8201011807  6      ABHISHEK P                       38273.  8201018486  1      NIVETHA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38224.  8201011872  1      MUKILARASAN T                    38274.  8201018560  1      PRASANTH D 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38225.  8201011904  6      GOPALAKRISHNAN                   38275.  8201018808  6      RAJANARAYANAN 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38226.  8201012000  6   7  GOVINDAN E                       38276.  8201019014  1      NEERAJ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38227.  8201012180  6      CHYTANYA D                       38277.  8201019081  6      DEVI 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38228.  8201012414  6      SOORIYA PRAKASH P                38278.  8201019266  1      INBA S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38229.  8201012473  1      JIT SAHA CHOUDHURY               38279.  8201019309  6      PRADEESH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38230.  8201012535  6      MUKKARA VEERENDRA                38280.  8201019353  9 3    SRIKANTA NANDI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38231.  8201012932  6      YOGESH RAJ T                     38281.  8201019430  9 3    RAHUL SOMASHEKARAN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38232.  8201013048  1      VIGNESH U                        38282.  8201019439  1      NISHAANTH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38233.  8201013226  6      RAVIMUTHU M                      38283.  8201019457  6      CHURYA A 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38234.  8201013291  1      VISHAL                           38284.  8201019621  9      SURAJ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38235.  8201013558  6      MONISHA B                        38285.  8201019677  9 3    TARUN KUMAR SINHA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38236.  8201013959  6      ELANCHERALATHAN P                38286.  8201019911  1      MUTHESH 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38237.  8201014067  1      ANU PREMA J                      38287.  8201019926  6 3    MUTHU KUMAR 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38238.  8201014084  6      PRABU.P                          38288.  8201019957  6 3    ANIL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38239.  8201014195  9 3    RAKESH CHANDRA                   38289.  8201019958  6      KOLA DURGA PRASAD PAVAN 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38240.  8201014446  6      VIDYA BHARATHI G                 38290.  8201020012  1      NISHANTH 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38241.  8201014455  6      VANKA VAMSI                      38291.  8201020173  0      ABHISHEK MISHRA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38242.  8201014784  9      NARENDRAN R                      38292.  8201020296  0      G V HARIPRIYA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38243.  8201014830  9      DHRUV KUMAR SINGH                38293.  8201020318  6      SARATH ANAND B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38244.  8201014859  6      KEERTHI A                        38294.  8201020432  6      MUTHURAMALINGAM 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38245.  8201015288  6      BEEMANABOINA CHARAN VENKA        38295.  8201020608  6      SURIYA VARSHINI P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38246.  8201015319  1      M AVINASH                        38296.  8201020686  2      NIKHIL RAWAT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38247.  8201015362  6      SONY ANTONY                      38297.  8201020703  1      CHINTAPALLI MAHESH BABU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38248.  8201015435  1      ANANTH U                         38298.  8201020831  1      KUMARAN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38249.  8201015483  6      FIROJ                            38299.  8201020892  1      AGINSON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38250.  8201015496  1      M SARANYAA                       38300.  8201020893  6      MUNIYAPPAN N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38301.  8201021069  6      SADU ACHUTHNARAHARI              38351.  8201026989  1      DEEPANCHAKKARAVARTHY  T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38302.  8201021121  9 3    RAKESH KUMAR JHA                 38352.  8201027346  9      RAHUL MANNA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38303.  8201021484  1      ANKITA GAUTAM                    38353.  8201027362  9   4  THAMIZH SELVAN ALIAS DHAN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38304.  8201021518  6      RANJITH KUMAR R                  38354.  8201027415  9      ARAVIND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38305.  8201021625  1      SUNITHA.S                        38355.  8201027480  9 3    ANIRBAN BHADRA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38306.  8201021682  1   8  PURUSHOTHAMAN K                  38356.  8201027539  1      YOGANANTH 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38307.  8201021810  1      ROHITH .R                        38357.  8201027697  6      VIGNESH 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38308.  8201021887  6      SAKTHIDHARAN A                   38358.  8201027716  0      DINESH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38309.  8201021909  1      TAMILPRIYA T                     38359.  8201027817  0      SARAVANAN 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38310.  8201022023  6      AKASH VARUN S                    38360.  8201028323  1      NANDHIKOLA SRINUVAS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38311.  8201022079  6      ANKITA KUMARI                    38361.  8201028580  6   7  GOPINATHAN 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38312.  8201022236  6 3    DINESH P                         38362.  8201028695  6      GOKUL B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38313.  8201022384  1      NIVEDHA PRIYADHARSHINI           38363.  8201029063  6      NITHISH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38314.  8201022514  1      ATHITHYAN A                      38364.  8201029221  6 3    NAGENDRA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38315.  8201022645  6      DHANUSHIYA M                     38365.  8201029233  1      KISHORE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38316.  8201022795  0      VIPIN SHUKLA                     38366.  8201029346  1      RAJESHWARI 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38317.  8201022807  9 3    S VEDAGIRI DEEPAK                38367.  8201029507  1      MUKILARASI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38318.  8201022890  9      JOSHUA EBENEZER P                38368.  8201029670  6      GOPI S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38319.  8201022996  9 3    J P VIJAY                        38369.  8202000425  6 3    SUNIL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38320.  8201023161  6      ANUSHKA S A                      38370.  8202000595  6      GOWTHAM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38321.  8201023321  1      JITENDRA KUMAR                   38371.  8202000742  1      MANISHA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38322.  8201023401  9      SWAMINATHAN R                    38372.  8202000753  6      MURALITHARAN 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38323.  8201023473  1      VENKATESH J                      38373.  8202000929  6      GEETH KISHORE T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38324.  8201023524  6      RAMYA DURGA K                    38374.  8202000974  6      ARUN B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38325.  8201023535  6      NAVEEN BABU S                    38375.  8202001004  1      PRAVEENKUMAR 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38326.  8201023701  6      KISHAN KUMAR V                   38376.  8202001009  1      NANDHAKUMAR 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38327.  8201023762  1      BALAJI K                         38377.  8202001228  6 3    ALOK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38328.  8201023779  6      AVINASH E                        38378.  8202001257  6      PRAVEENA 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38329.  8201023812  1      M THINESH MATHU                  38379.  8202001597  6      VIGNESH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38330.  8201023880  9      SUNITA RANI                      38380.  8202001696  1      SINO 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38331.  8201024074  1      INTETI VINEETH                   38381.  8202001956  6      REVATHI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38332.  8201024399  6      ARTHI S                          38382.  8202002141  1      SARAVANA KUMARI 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38333.  8201024453  1      VEENA MATHANGI G                 38383.  8202002152  1      OVIAN 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38334.  8201024778  6      RESHMA BEGUM S                   38384.  8202002182  6      TARUNIKA P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38335.  8201025183  6      RAGUL C                          38385.  8202002443  6      DEEPANRAJ 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38336.  8201025431  1      RAKSHANA SRI RS                  38386.  8202002541  1      VISHWA BHARATHI 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38337.  8201025449  6      CHELSEA . V                      38387.  8202002857  9 3    AMIT KUMAR SINGH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38338.  8201025560  1      PRAVEEN KUMAR T                  38388.  8202003163  9 3    RINIL GOPALAKRISHNAN NAIR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38339.  8201025583  1      DINESH R                         38389.  8202003247  6      LAVANYA K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38340.  8201025595  6      DHANEESH S                       38390.  8202003323  6      NAVEEN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38341.  8201025624  0      KRISHNA BHARDWAJ                 38391.  8202003454  6      AKASH MURALI P 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38342.  8201025965  9 3    NAND GOPAL PACHAURI              38392.  8202003533  9      MITHRA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38343.  8201026019  9 3    GYANENDRA SINGH                  38393.  8202003629  6      DHINAKAR 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38344.  8201026171  9      AMIT SHARMA                      38394.  8202003732  6      MANIKANDAN 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38345.  8201026278  6      RAJAGURU S                       38395.  8202003917  6      NAVEESH KUMAR 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38346.  8201026349  1      JAIDEEP KUMAR                    38396.  8202003993  6      SOWMYA RASIGKA S 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38347.  8201026373  6      GAURAV YADAV                     38397.  8202004214  9 3    SATYA PRAKASH SINHA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38348.  8201026716  6      JEEVA M                          38398.  8202004611  6      THAMILVANAN 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38349.  8201026812  9 3    R BALAJI                         38399.  8202004772  9 3    ABHIJITH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38350.  8201026926  2      PALANI SELVENDRA KUMAR           38400.  8202005221  6      BUVANESWARAN R N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38401.  8202005270  9      V SRIDHAR                        38451.  8204006492  6 3    D SATHIS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38402.  8202005363  1      MURUGANANTHAM R                  38452.  8204007552  6 3    A SANJEEVI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38403.  8202005635  6      GOKULA KANNAN T                  38453.  8204007641  1      MYPONRAGUL G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38404.  8202005789  6      NESANTH K S                      38454.  8204007682  1      PANDIYA RAJAN 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38405.  8202005834  6      NOWFAL RISWAN N                  38455.  8204007706  6      N S G JOSHIKA MAGATHY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38406.  8202005927  9      NAVEEN J                         38456.  8204007709  6      RUFUS MATHEW 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38407.  8202006093  6      DHAKHSHITHA J                    38457.  8204007883  6 3    R JEGAN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38408.  8202006421  6      PRASANTH R                       38458.  8204007924  1      PAVITHRA 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38409.  8202006616  0      PRASUN KUMAR                     38459.  8204008503  1      KARVANNAN 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38410.  8202007102  9   7  BOOPATHI S                       38460.  8204008613  1      VISHNUPRIYA 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38411.  8202007109  6      SUBHASHINI S                     38461.  8204008766  6      KEERTHIKA 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38412.  8202007174  6      ANILKUMAR G                      38462.  8204008810  1      R. NITHYA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38413.  8202007387  1      NISHANTH S                       38463.  8204008989  1      AJITH 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38414.  8202007996  6      SANTHOSH RAJ K R                 38464.  8204009527  6      SURYA PRABHAKARAN B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38415.  8202008010  6      LOGESH S                         38465.  8204009767  6      MUTHUKARUPPAN 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38416.  8202008251  1      ARUN KUMAR M                     38466.  8204009771  6      RAHUL J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38417.  8202008297  6      VIJAY K B                        38467.  8204009790  6      THAVASURAJU 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38418.  8202008446  6      SRI BALAJI V                     38468.  8204010874  6      DEVA DONALD 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38419.  8202008468  1      ARUN PRADEEP B                   38469.  8204011049  6      PRATHEESHVAR E T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38420.  8202008715  1      GOWTHAM SIDDHARTH G              38470.  8204011395  6      THENMOZHI A 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38421.  8202008980  6      SAKTHIVEL M                      38471.  8204011652  1      JEGAN 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38422.  8202009351  6 3    S JANAKAR                        38472.  8204011744  6      KARKUVELAYYANAR 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38423.  8202009774  6      NAVEEN T K                       38473.  8204011869  6      NEETHI RAJA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38424.  8202010343  6      ANANDA KUMAR S                   38474.  8204011980  6   8  NATARAJAN.R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38425.  8202010470  6      ARAVIND M                        38475.  8204012275  6      ARUNKANTH 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38426.  8204000122  6      PREETHI M                        38476.  8204012501  6      AJAY VISHWAS ANTO J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38427.  8204000222  6      UDHAYA KUMAR U                   38477.  8204012618  6      SATHEESH KUMAR 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38428.  8204000604  6      VIGNESHPANDIAN S                 38478.  8204012631  2      SIVA 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38429.  8204000766  6      RAJKUMAR J                       38479.  8204012895  1      MANISHA T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38430.  8204000793  6      SIVASUBRAMANI J                  38480.  8204012930  1      AYYANAR 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38431.  8204000850  1      RAJARATHINAM                     38481.  8204012986  9      RAJESHKANNAN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38432.  8204001416  0      ANAND KUMAR PANDEY               38482.  8204013152  0      MUKUND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38433.  8204001788  6      MUKILAN S N                      38483.  8204013259  6      G RAHULVIJAY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38434.  8204002243  6      VIJAYAPANDIAN C                  38484.  8204013260  1      AJITHVIGNESH 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38435.  8204002418  1      RAJKUMAR.S                       38485.  8204013321  6      VINOTH BABU T C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38436.  8204002633  6      BRINDHA B                        38486.  8204013533  1      HARITHA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38437.  8204002898  6      DHEEBAN S                        38487.  8204013769  6      INDRAJEET KUMAR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38438.  8204002961  6      VIJAY SINGH SAINI                38488.  8204013926  1   4  NAVANEETHA KRISHNAN 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38439.  8204003715  1      PRASANTH M                       38489.  8204013954  6      VISHNU C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38440.  8204003826  6      MIDUN RAAJAN A                   38490.  8204014271  6      RAHUL 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38441.  8204003985  1      S PRIYADHARSHINI                 38491.  8204014550  6      RAM PRASATH 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38442.  8204004098  6      RAHUL V                          38492.  8204014945  6      DINESH KUMAR G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38443.  8204004181  6      VAIYSNAVAN.R                     38493.  8204015134  6      ARUN PRASAD 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38444.  8204004368  6   7  BACKIA LAKSHMI U                 38494.  8204015299  6      A K NAVEEN 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38445.  8204004420  6      JOE KINGSLY A                    38495.  8204015440  1      POOJA 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38446.  8204004444  6      MANIRATHNAM K                    38496.  8204015524  1      SHALINI D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38447.  8204005103  6      PRABAVATHI M                     38497.  8204015734  1      MANOJ CHANDRAN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38448.  8204005534  1      BOOBESH P                        38498.  8204016335  6      SUSHEEL KRISHNA G S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38449.  8204005802  6      ANANTHAKUMAR A                   38499.  8204016487  6      POORNA PRAKASH 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38450.  8204006154  6      MURALIDHARAN R                   38500.  8204017617  1      ROUMITHA M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38501.  8204018236  1      DHATCHAYENI R                    38551.  8205009549  1      YAHSHANAA DEVI 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38502.  8204018480  6      PRAVEEN AUSTIN X                 38552.  8205009652  6      SATHESHKUMAR 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38503.  8204018854  6      MOHAN RAJA V B                   38553.  8205009732  6      DHEEPAK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38504.  8204019307  1      R. M. BOOBESH                    38554.  8205010022  1      ARULMUTHU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38505.  8204019315  6      ANJALIDEVI L                     38555.  8205010114  1      RANJITHKUMAR 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38506.  8204019351  1      MANIKANDAN P                     38556.  8205010923  1      JEEVANANDHAM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38507.  8204019704  6      SWATHI K                         38557.  8206000563  6      SUGANTHI 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38508.  8204020074  6      KRISHNARAJ S                     38558.  8206000650  6      SIVAKAMA SUNDARY 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38509.  8204020170  6      VIGNESHWARAN C                   38559.  8206001050  1      JAYASURIYA 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38510.  8204020918  6   7  SEENIVASAGAN S                   38560.  8206002138  1      MATHI 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38511.  8204020960  1      MAHA PON RAJA S                  38561.  8206002257  1   8  MADEVAN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38512.  8204020996  1      ARUNRAJ S                        38562.  8206002336  6      VASANTALA DILEEP KUMAR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38513.  8204021541  0      PARIKSHIT CHAUHAN                38563.  8206002827  6      ALDO J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38514.  8205000401  1      SRIDHAR C                        38564.  8206002873  1      S A NAVAJEEVAN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38515.  8205000516  6      SOWMIKANTH J                     38565.  8206003276  6      LOGESH .J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38516.  8205000642  6      DHARUNKARTHI V R                 38566.  8206003458  1      G KEERTHANA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38517.  8205000781  6   4  AKHIL E                          38567.  8206003531  6      MARUDHAIRAJ 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38518.  8205000908  1      ARITHRA N                        38568.  8206003939  6      BALAJI K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38519.  8205001081  1      SURYA M                          38569.  8206004051  6      YEADHITHYA EESVER 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38520.  8205001222  6      JEEVA B                          38570.  8206004296  1      DIVYARTHI RAJ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38521.  8205001231  6      RABINA KUMARI                    38571.  8206005110  6      NAERMAI K 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38522.  8205001468  1      DEEPIKA S                        38572.  8206005604  2      PRABU 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38523.  8205001481  6      DEEPA N                          38573.  8206005606  1      KAVYA 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38524.  8205001568  1      JAISWAR RAJKUMAR RAM             38574.  8206005613  9      NITENDRA SINGH SHEKHAWAT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38525.  8205001643  6      RAMYA R                          38575.  8206005818  6      DHIVAKARAN T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38526.  8205001908  6      SATHISHKUMAR P                   38576.  8206006847  9      BHARANIDHARAN 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38527.  8205002337  2      SURESH KUMAR S                   38577.  8206006862  2      BHOLANATH TUDU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38528.  8205002498  1      M PRAVEEN                        38578.  8206006993  9      KARNENA MANOJ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38529.  8205002748  1      RANJITH KUMAR S                  38579.  8206007082  6      JEEVITHA 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38530.  8205002984  6      SRUTHI M D                       38580.  8206007379  6      JEROME INFANT RAJ S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38531.  8205003039  6      DHINESH P                        38581.  8206007487  1      PRAKADESH 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38532.  8205003110  6      AZARUDEEN A                      38582.  8206007814  6      NAVEEN RAJ C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38533.  8205003228  6      TEENU PRASANTH S                 38583.  8206008058  6      VASUDEVAN 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38534.  8205003376  6      SASMITHA P                       38584.  8206008568  1      KAMALESHWARAN M B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38535.  8205003454  1      NANTHINI S                       38585.  8206008580  1      RISHANTHINI 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38536.  8205003558  6      ELAMPARUTHI T                    38586.  8206008801  6      GOGULAKRISHNAN 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38537.  8205004195  1      NIRMAL KUMAR P                   38587.  8206009293  6      FELIX VIMAL RAJ 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38538.  8205004313  2      MUTHU PRAKASH S                  38588.  8206009324  1      SUGIL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38539.  8205005413  9      JUSTIN C JOSE                    38589.  8206009614  6 3    UMASANKARA RAO KARRA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38540.  8205005620  6      JAINS KUMAR S                    38590.  8206009678  6      KAPILDASS 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38541.  8205005630  6      GOKUL                            38591.  8206010126  6      CHRISTO JAMES 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38542.  8205006213  9      MANISH KUMAR                     38592.  8206010310  6   8  LAKSHMI SHRI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38543.  8205006797  6      MANIKANDA BALAJI V               38593.  8206010537  1      RAJESH D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38544.  8205006866  6      THARANI K S                      38594.  8206010597  6      STARWIN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38545.  8205006966  6      KARTHIK A                        38595.  8206011732  6      D RAGHAV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38546.  8205007559  1      MEIYAPPAN A                      38596.  8206012384  6      SHYAM SATHISH C 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38547.  8205008228  6      SATHISHKUMAR V S                 38597.  8206012449  1      VIGNESHWARAN B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38548.  8205008370  1      RAVI KUMAR                       38598.  8206012590  6      MURALI G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38549.  8205009216  6      SUDHAMAN J                       38599.  8206013118  6      SARUMATHI 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38550.  8205009289  1      MANISH PRASAD                    38600.  8206013600  6      RAGULRAJ S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38601.  8206013956  6      KIRUBA S                         38651.  8207014908  9      HARANI DEVI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38602.  8206014103  6      GOWTHAM K                        38652.  8207014936  6      MATHAV RAJ S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38603.  8206014572  6      LOGESHWARAN R                    38653.  8207015028  1      JEYA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38604.  8206014752  6      P SUNDHAR                        38654.  8207015237  6      FEMISHA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38605.  8207000590  6      GEO ROHITH R                     38655.  8208001363  6      PRIYANKA 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38606.  8207001050  1      SUGANTHI K                       38656.  8208001412  1      SURAJ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38607.  8207002032  6      JAIGANESAN N                     38657.  8208001650  6      DAKSHINA MOORTHY K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38608.  8207002365  6      KINGSTON VINU A                  38658.  8208001918  6      SHARUN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38609.  8207002496  6      ARIHARAN M                       38659.  8208002031  1      ARAVIND RAJ 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38610.  8207003111  6      KRISHNA RAM N J                  38660.  8208002164  1      POONAM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38611.  8207003648  6      BENSTIN SHIJO X                  38661.  8208002338  6 3    SANKAR GANESAN G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38612.  8207003801  1      SURESH KUMAR P                   38662.  8208002666  6 3    S AZHAGANANTHAM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38613.  8207003916  1      BUVANESH KANTH S                 38663.  8208003093  6      VIGNESH 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38614.  8207004250  6      THANGABALU M                     38664.  8208003206  1      HARISH 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38615.  8207004325  1      VIJAYA P                         38665.  8208003488  6      SHOBISHA D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38616.  8207004644  6      ARASI S                          38666.  8208003760  6      SUJIN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38617.  8207004881  6      ABINAYA.S                        38667.  8208004316  1      SRI SAI GANESH 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38618.  8207004905  6      GOKUL GANDHI M                   38668.  8208004825  6 3    R RAJA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38619.  8207004981  6      ALAGU SELVARAJ S                 38669.  8208005115  1      NAVEEN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38620.  8207005037  6      THANGA RAJESHWARI S              38670.  8208005856  6      VIGNESH 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38621.  8207005828  1      PRADEEP N                        38671.  8208006501  6      SARAVANAN 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38622.  8207005929  6      RAMESH R                         38672.  8208006527  6      KEERTHANA M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38623.  8207005984  6      ABI PRIYA G                      38673.  8208006599  9   8  NITHISHKUMAR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38624.  8207006173  6      JEYASINGH DAVID RAJ J            38674.  8208008088  6 3    SURESHKUMAR 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38625.  8207007565  6      MOHAMED AHAMEDALI BATHUSH        38675.  8208008152  6   4  CHINNATHAMBI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38626.  8207010464  6      JOHNY MITHIN KUMAR M             38676.  8601000070  2      P RAHUL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38627.  8207010530  6      ASWIN M                          38677.  8601000320  6 3    NAVIN PRAKASH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38628.  8207010907  6      ROLAN SIMON NALLATHAMBI N        38678.  8601000363  9      CHANDRAIAH VENKATESH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38629.  8207010908  9 3    ARUN MANI                        38679.  8601000385  1      DAMMU RAJU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38630.  8207010912  6   4  RAMISHA SOBINI P                 38680.  8601000531  1      VARA NOVEEN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38631.  8207010921  6      BALA VIGNESH S                   38681.  8601000710  2      AJAY GUGULOTH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38632.  8207011659  1      ARUL MOZHI M                     38682.  8601000767  9      YARAM VINOD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38633.  8207012058  6      NATHIRA M                        38683.  8601001173  6      N V BHARGAV NAIDU REDDY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38634.  8207012063  6      MICHEAL VINCELINE RAJA A         38684.  8601001236  6 3    GAUTAM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38635.  8207012185  9      PARAMASIVAN T                    38685.  8601001347  2      BESRA SUNITHA KUMARI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38636.  8207012250  0      JEYACHITRA S                     38686.  8601001514  9 3    J S ANIL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38637.  8207012351  2      LAKSHMAN S                       38687.  8601001539  2      JADHAV ARJUN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38638.  8207012760  6      PON EMI.J.H                      38688.  8601001566  2      BANOTH RAKESH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38639.  8207013047  6      ABRAHAM JEFFERSON W              38689.  8601001745  6      PASUPULETI ASHRITHVARDHAN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38640.  8207013165  1      MUGESHANAND.G                    38690.  8601001773  2      MUDAVATH BHARATH CHANDRA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38641.  8207013187  6      ANNA JERSHA E                    38691.  8601001828  9 3    GAJENDRA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38642.  8207013384  6      ANIMOL.B                         38692.  8601001988  6      SHIRIDI SAI JYOTHI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38643.  8207013405  1      SANJEEVI G                       38693.  8601002068  1      BANDARU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38644.  8207013432  2      MANISH KUMAR MEENA               38694.  8601002309  0      AVULA SIVA KUMARI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38645.  8207013457  6      JOE BAPTISWIN.P                  38695.  8601002572  6      RAGAM NEERAJ YADAV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38646.  8207013506  6      VASIKARAN M                      38696.  8601002682  1      MANTHRI RAKESH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38647.  8207013718  6      RAMESH S                         38697.  8601002851  0      SHINDE PRAVIN MAHADEV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38648.  8207014176  1      VENKATESH RAJA R                 38698.  8601003002  9      S ARAVIND REDDY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38649.  8207014219  1      MURUGAPERUMAL.S                  38699.  8601003262  9      ANUGU AISHWARYA REDDY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38650.  8207014392  6      KARTHIGAISELVAM M                38700.  8601003532  6      JANAPAREDDY UTTEJ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38701.  8601003634  2      MUTAKA HARISH                    38751.  8601008627  6      RANDHIR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38702.  8601003738  2   7  DARAVATH SALEEM                  38752.  8601008666  1      SAPPOGU PRAVEEN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38703.  8601003894  9   4  R VAISHNAV                       38753.  8601008667  6   4  GOTURU NAGARAJU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38704.  8601004066  6      UDIYANA AKHIL                    38754.  8601008821  0      VEMULA SOWMYA SAI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38705.  8601004070  6      NARUBOIYINA ROHITH RAJU          38755.  8601008842  9   5  DYDA SHANKER REDDY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38706.  8601004313  1      NUTHALAPATI JAYANTH              38756.  8601008944  6      VADDEPALLY SANDEEP KUMAR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38707.  8601004316  9      MOHAMMED SHARUKH SOHAIL          38757.  8601009181  1      PASTAM RAJENDER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38708.  8601004500  6   7  MUNUGANTI SHIVA KUMAR            38758.  8601009402  0      PASALA DURGA SAI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38709.  8601004514  6      GANGYADA NISHNATH                38759.  8601009465  6      YAJJIPURAPU ATCHUTA RAO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38710.  8601004592  2      RAMAVATH SIVAJI NAIK             38760.  8601009499  1      CHANDRAGIRI BHANU KUMAR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38711.  8601004615  6   4  SHAIK FARHEEN                    38761.  8601009506  9 3    PRAKASH CHANDRA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38712.  8601004748  2      MUDAVATH VAISHNAVI               38762.  8601009575  0      PUNAKANAM VENKATA NAGA 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38713.  8601004795  1      BARLA DILEEP                     38763.  8601009626  1      NANNAM CHANDRA MOHAN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38714.  8601004938  9   4  JONNALAGADDA SATYA SUBRAH        38764.  8601009849  9   5  KOLLI SAI PRIYA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38715.  8601004973  6      GORLA MARUTHI                    38765.  8601009890  0      SUNKARA RAJESH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38716.  8601004974  6      MUDDADA RAMANA                   38766.  8601009954  1      NAKKA RANJITH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38717.  8601005011  9      TADIKONDA SRAVYA                 38767.  8601009987  2      DEGAVATH SAI NARAYAN SING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38718.  8601005125  2      BANOTH SRAVAN                    38768.  8601010121  9 3    VENKATNARAYANA 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38719.  8601005322  9      MADDELA RAKESH GOUD              38769.  8601010334  6      KALAVALAPUDI LATHA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38720.  8601005525  0      SAURABH SISODIYA                 38770.  8601010479  2      CHAWAN SRIKANTH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38721.  8601005552  2      AZMEERA PRUTHVIRAJ NAIK          38771.  8601010504  2      SAPAVAT RAMESH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38722.  8601005667  2      SAI KUMAR BANOTH                 38772.  8601010529  1      PILLI SANDEEP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38723.  8601005673  1      YANAKA SUNIL KUMAR               38773.  8601010926  2      HALAVATH SUMAN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38724.  8601005757  2      ESLAVATH TULASIRAM               38774.  8601010963  2      RAMAVATH RAMDAS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38725.  8601005826  6      GAVARA SRIHARI                   38775.  8601011047  2      BADAVATH VIJAY NAIK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38726.  8601006043  6      P.SAI TEJA                       38776.  8601011141  6      GUNDU LAXMAN VARMA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38727.  8601006054  2      BHUKYA HEMANTH                   38777.  8601011245  6      I ADITYA KUMAR GUPTA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38728.  8601006215  9      GODABA NIKHIL                    38778.  8601011331  0      SANDU SOMASEKHAR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38729.  8601006299  0   5  KAMASANI RAGHUPATI REDDY         38779.  8601011718  9 3    HEMAMBARA RAO BODAVULA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38730.  8601006421  6      ANJURI MOHAN SRINIVAS            38780.  8601011937  6      SORRA HARISH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38731.  8601006428  6      BOVILLA MANIKANTA                38781.  8601011992  6      GUTTULA YASASWANI SRI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38732.  8601006592  0   5  GURRAM NAIMISHA                  38782.  8601012026  2      BHUKYA PAVAN KALYAN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38733.  8601006761  6      PINJARI MAHABOOBSUBHAN           38783.  8601012067  2      NENAVATH POOJA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38734.  8601006771  1      REPALLE PAVAN KUMAR              38784.  8601012133  2      MALOTH RAJESHWARI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38735.  8601007036  6      RAMINENI SAI PRASANNA            38785.  8601012373  0      ALLU RASAGNA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38736.  8601007039  1      V.CHAITHANYA                     38786.  8601012398  0      CHEEDAY SRIDHAR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38737.  8601007166  1      KARU SAIKUMAR                    38787.  8601012448  9 3    KUNCHI REDDY TIPPALA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38738.  8601007258  2      PATHLAVATH VIRENDAR RATHO        38788.  8601012451  6      KOTTURI ARAVIND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38739.  8601007316  6      CHAKALI SASHIDHAR                38789.  8601012504  1      CHILKA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38740.  8601007451  1      PILLI SANDEEP                    38790.  8601012591  6      PANCHADA JAYARAMA LAKSHMI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38741.  8601007452  9   5  SUMIT KUMAR SUDARSHAN            38791.  8601012603  6      KANHU CHARAN SAHOO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38742.  8601007556  6 3    P SRINIVAS                       38792.  8601012659  1      J SAI 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38743.  8601007696  2      SHEIKU CHANDRA SEKHAR            38793.  8601012675  0      MUDDIREDDY SRAVAN KUMAR 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38744.  8601008077  6      RANGU ADITYA                     38794.  8601012727  2      LUNAVATH SUPRIYA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38745.  8601008134  2      BHUKYA UDAY KUMAR                38795.  8601012744  0      INDELA RITHVIK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38746.  8601008190  2      VANDAKIYA ABHISHEK               38796.  8601012998  6      LEKKALA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38747.  8601008221  2      MALOTH NAVEEN                    38797.  8601013023  2      BHANOTH RAMESH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38748.  8601008449  9 3    K LAXMAN PRASAD                  38798.  8601013074  6      PERUMALLA VAMSI KRISHNA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38749.  8601008507  0      ANNAPANENI SAI LAKSHMI           38799.  8601013269  2      GUGULOTH JANARDHAN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38750.  8601008538  2      DHARAVATH MAN SINGH              38800.  8601013295  6      KUDIPUDI VIJAY KUMAR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389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38801.  8601013432  6 3    SRINIVASARAO ALANKA              38851.  8601018496  6      M VISHWAROOPAM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38802.  8601013504  6   5  VAJJA VAMSHIKRISHNA              38852.  8601018561  2      GORLE RAJESH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38803.  8601013561  6      MUGESH A                         38853.  8601018667  6      KARUN KUMAR GANGILI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38804.  8601014023  6      PARANAPALLI MADHU SANJEEV        38854.  8601018723  2      THATIBOYINA SINDHURA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38805.  8601014094  1      DIVYA KATTA                      38855.  8601018738  2      JATAVATH PRIYANKA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38806.  8601014345  2      BHUKYA ANIL KUMAR                38856.  8601018750  2      DHARMASOTH KIRAN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38807.  8601014455  9      BOLLAVARAM SRINIVASULA RE        38857.  8601018817  2      BANOTH VINOD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38808.  8601014612  6      MALIPEDDI RUPA SAI VEERA         38858.  8601018925  2      JARPULA KIRANKUMAR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38809.  8601014628  2      BHANAVATH PANDU                  38859.  8601018971  6      GENJI MADHU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38810.  8601014675  2      DHANAVATH NAVEEN                 38860.  8601018977  6      RANIMEKALA RADHAKRISHNA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38811.  8601015137  6      AKSHAY KUMAR                     38861.  8601019212  2      VADTHYA ANUSHA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38812.  8601015190  2      MUDAVATH SHANKAR                 38862.  8601019324  0      UKKALAM TRIVENI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38813.  8601015262  9      MERIKAPUDI BRAHMARAO             38863.  8601019391  0      MOPATI VENKATA SESHA SAI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38814.  8601015683  6      BODDEPALLI GANESH KUMAR          38864.  8601019393  1      KURMANA VINAY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38815.  8601016045  9      NITISH SANGHI                    38865.  8601019409  2      ERUKALA SWAPNA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38816.  8601016048  2      GUGULOTH RAJENDER                38866.  8601019677  6      GEDELA SANDEEP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38817.  8601016156  0      BHAVANASI MOHANAPRAVEEN          38867.  8601019931  6   7  MOHAMMED RIZWAN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38818.  8601016205  0      SOLIPURAM ABHINAY REDDY          38868.  8601019949  2      MALOTHU VEERANNA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38819.  8601016213  1      MOTHA ASHOK KUMAR                38869.  8601020028  2      JARPULA SAIKUMAR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38820.  8601016232  0      NARAMSETTI VAMSI                 38870.  8601020041  6   4  NIHAR.S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38821.  8601016244  6      ALLU LOKESH                      38871.  8601020052  6      CHAKRAVARAM NANDITHA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38822.  8601016486  9   7  KALLAM NAGA SAI                  38872.  8601020085  2      RATHOD SAI KIRAN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38823.  8601016570  2      SURNAPAKA NAGENDRA BABU          38873.  8601020188  6      PONALA PAVAN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38824.  8601016591  0      AVNEESH KUMAR                    38874.  8601020194  6   7  AMBATI OMSAI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38825.  8601016623  9      K KRISHNA BHARGAV                38875.  8601020249  1      SUBHASH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38826.  8601016668  2      RAMAVATH VINOD                   38876.  8601020301  2      RAMAVATH KUMAR NAIK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38827.  8601016679  6      MADURI AKHIL                     38877.  8601020363  6      NARAVENI NAGENDRABABU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38828.  8601016829  2      REJETI TANUJ KUMAR               38878.  8601020438  0      PRIYANSHU SHARMA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38829.  8601016835  2      KELOTH SRINIVAS                  38879.  8601020594  6      EADALA TEJAVARDHAN YADAV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38830.  8601016847  6      VANAPARTHI RAMESH                38880.  8601020625  2      RAMAVATH THULISHA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38831.  8601016868  9   4  MADDI VISHNU VARDHAN REDD        38881.  8601020659  1      UNDETI PRASHANTHI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38832.  8601016871  2   7  BONAVATH CHANDRA SHEKAR          38882.  8601020665  1      RAMAPURAM VAMSI KRISHNA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38833.  8601016919  2      RAMAVATH VINOD KUMAR             38883.  8601020698  9 3    KOTAPATI SRINIVAS RAO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38834.  8601016991  1      DOMMARA SRAVAN KUMAR             38884.  8601020735  6      TONY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38835.  8601017060  6      KARIKUTI VENKATARAMANA           38885.  8601020879  6      NAKKALA GANESH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38836.  8601017069  6      KELLA SRINU VASU                 38886.  8601020925  6      HAMBIR YOGESHWAR RAO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38837.  8601017142  1      NEETU                            38887.  8601020955  2      GUGULOTH RAVINDAR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38838.  8601017221  6      BANDA HARISH                     38888.  8601021001  2      BARMAVATH MAHENDAR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38839.  8601017380  1      MATTEY CHANDRA SEKHAR            38889.  8601021081  1      KONDAGURLA PRASHANTH KUMA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38840.  8601017417  1      DASARAPU NICHITH KUMAR           38890.  8601021147  1      GADARI KISHOR CHAND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38841.  8601017452  6      ARE ANUSHA                       38891.  8601021166  1   5  ARVIND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38842.  8601017604  1      MAMIDI VARUN                     38892.  8601021212  9      ADIRE ABHISHEK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38843.  8601017648  6      KODI SHIVA                       38893.  8601021262  9      KANCHUPATI JAGANMOHAN RAO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38844.  8601017659  2      DHARAVATH GOPAL                  38894.  8601021287  6      POTHULGUDE TUKARAM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38845.  8601017691  2      MUNESH ESLAVATH                  38895.  8601021402  6      S JAGADISH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38846.  8601018153  2      TAMARBHA JAGJEEVAN               38896.  8601021416  2      M MANYA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38847.  8601018210  2      VISHAL JALBA CHINMALWAR          38897.  8601021580  1      THOTI MEGHANA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38848.  8601018359  2      JARPALA PAVANKUMAR               38898.  8601021700  6      RAHUL SANTOSH BALUSUPATI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38849.  8601018363  6      P GANESH                         38899.  8601021721  6      NIMMAKAYALA PRUDHVI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38850.  8601018412  2      MUDU MOHAN                       38900.  8601021784  6      JHANSEE SURIGI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38901.  8601021937  2      KETHAVATH PRATAP                 38951.  8601027120  6      MALLE SAI NIKHIL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38902.  8601022037  2      MADAKAM KRISHNA PRIYANKA         38952.  8601027121  9      BIDURU VAMSI KRISHNA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38903.  8601022070  6      KUMMARA VIJAYA LINGAM            38953.  8601027148  6      MIDATHANA GANESH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38904.  8601022077  2      MUDEA SOMA SEKHAR NAIK           38954.  8601027163  2      VIJAY PRAKASH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38905.  8601022178  1      ARUPULA HARSHAVARDHAN            38955.  8601027184  2      PALTHYA VINODH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38906.  8601022499  1      KANDULA SRUJAN KUMAR             38956.  8601027187  9      ASHANOLLA MADHAV REDDY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38907.  8601022637  6      SIRIPARAPU SAI TAMAN             38957.  8601027256  6      CHERIPALLY ARAVIND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38908.  8601022851  6 3    ATUL KUMAR YADAV                 38958.  8601027298  9      KOUTARAPU KARTHIK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38909.  8601023017  6      MANIKANTA MUNAGAVALASA           38959.  8601027509  9      SONU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38910.  8601023287  2      GUGULOTHU SURESH                 38960.  8601027618  6      KIRANAKUMAR V JOGUR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38911.  8601023440  6      BETHU RAJESH                     38961.  8601027885  0      POCHIREDDY BHARGAVI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38912.  8601023508  6      CHUNCHU SRIKAR                   38962.  8601028013  2      NENAVATH TULASI RAM NAIK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38913.  8601023519  6      KURUMA NARESH                    38963.  8601028138  6      GUNNA SAI PRAKASH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38914.  8601023526  2      JADHAV PRASHANTH KUMAR           38964.  8601028148  2      MUDAVATH BHARADWAJ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38915.  8601023861  9      KARNAM VENKATA SAI NAVEEN        38965.  8601028155  2      V DARSHAN NAYAK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38916.  8601023886  2      DHANAVATH VINAYAK                38966.  8601028339  2      BHUKYA SAIDULU NAIK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38917.  8601023955  6      KAMMARI PRAVEEN                  38967.  8601028382  6      KURUVA POOJARI CHANDRA KI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38918.  8601024059  1      PAPPULA PAVANI                   38968.  8601028406  1      JALADI MAHITHA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38919.  8601024134  0      BYREDDY VISHNUVARDHAN RED        38969.  8601028493  0      ABHISHEK SINGH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38920.  8601024149  6      SATYAGAMA RAJU                   38970.  8601028818  6      KORNU DHANUNJAYA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38921.  8601024232  6      JAGANA SUNILKUMAR                38971.  8601028871  2      VANKUDOTH NARENDER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38922.  8601024282  6   7  KAPPALA SURESH                   38972.  8601028960  6      KAMANI VARUN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38923.  8601024329  1      PILLI VIJAYKUMAR                 38973.  8601029003  1      ANUMALA KRISHNAKANTH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38924.  8601024369  6      GOGU SHIVASHANKAR                38974.  8601029013  1      VELPULA MANOJ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38925.  8601024505  1      KIRAN S HOTKAR                   38975.  8601029390  0      RISHABH KANSAL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38926.  8601024672  9   4  ARCHANA KUMARI                   38976.  8601029503  2      TEJAVATH DEVENDAR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38927.  8601024676  1      SHIV PRASAD NONIA                38977.  8601029695  2      AMGOATH NAVEEN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38928.  8601025281  9 3    MEDARAMETLA K KUMAR              38978.  8601029756  6   4  ADDANKI SIVA PRASAD RAO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38929.  8601025356  9      V ROHAN REDDY                    38979.  8601029780  6      PRADEEP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38930.  8601025411  6      PACHABOTLA GOWRI PRASAD          38980.  8601029890  2      ESLAVATH ANIL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38931.  8601025492  2      HALAVATH ARAVIND KUMAR           38981.  8601029962  2      DHEERAVATH GANESH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38932.  8601025535  6      GARTHAM TEJESWARA RAO            38982.  8601030026  2      KADAVATH SANDEEP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38933.  8601025556  1      GOPU KEERTHI VARDHAN             38983.  8601030045  6      GORREPOTU KARTHIK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38934.  8601025566  9      PULLALAREVU PARAMESWARA R        38984.  8601030062  2      KATROTH SURESH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38935.  8601025595  6      MAHANTI SANDHYANA                38985.  8601030073  0      KASAM SHIVA PRASAD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38936.  8601025800  6      PENDEM UDAY KIRAN                38986.  8601030076  6      BANDA RAJENDER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38937.  8601025867  2      TEJAVATH KESHAVARDHAN            38987.  8601030372  2      RUPAVATH VENKATESHWARLU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38938.  8601026007  9      MANGLIGAE ARAVIND SAI            38988.  8601030460  6      VEIGANDLA SAI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38939.  8601026050  1 3    DALIP KUMAR                      38989.  8601030625  1 3    T D RAJIV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38940.  8601026116  6      DASARI SANTOSH                   38990.  8601030716  9      NEELAM ANISHKUMAR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38941.  8601026169  6      GAVVALA SASHANK                  38991.  8601030789  6      SHEELAM SHIVA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38942.  8601026214  2      BANOTH VENNELA                   38992.  8601030807  6      PUKKALA RAJU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38943.  8601026349  2      DHARAVATH MOUNIKA                38993.  8601030896  6      KELAM SUDHEER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38944.  8601026442  9 3    VISVANADH KUMAR                  38994.  8601030927  0      AVULA PAVAN KUMAR REDDY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38945.  8601026469  2      RACHANA DEVI BHUKYA              38995.  8601030944  1      KOTRIKA RAJARATHNAM RITHV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38946.  8601026525  6      CHANDRAMOULI ESURU               38996.  8601030977  2      KETHAVATH JABBAR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38947.  8601026611  1      BADUGU VIJAY KUMAR               38997.  8601031265  0      CHEMURU MOHAN KUMAR REDDY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38948.  8601026666  6      DANDU NITISH KUMAR               38998.  8601031479  9      MURIKINATI SAI PRADEEP KU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38949.  8601026744  2      DARAVATH MAHESH                  38999.  8601031591  1      CHINTHALA PRASHANTH KUMAR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38950.  8601026827  2      R RAJESH NAIK                    39000.  8601031618  9      GEDELA JANAKIRAM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39001.  8601031658  6      CHALLA HARISH                    39051.  8601035936  1      MADARI KAVYA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39002.  8601031693  2      RATHNAVATH SAIKRISHNA            39052.  8601036021  6      BANDAKINDI DURGAPRASAD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39003.  8601031744  6      SHAIK SANA FARHANA               39053.  8601036177  1      BANDILA JENNIFER SUDHAKAR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39004.  8601031912  6      BUDHARAPU RAVALI                 39054.  8601036250  2      MALOTH SUMAN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39005.  8601032097  6      DUNGA RAJASREE                   39055.  8601036379  0      P R S NITIN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39006.  8601032270  0      VENNA SREENIVASA REDDY           39056.  8601036621  1      DUSI ANUSHA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39007.  8601032277  1      THATHAPUDI ALEKHYA               39057.  8601036701  1      VAMSI PRUDHVI CHINTAGUNTA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39008.  8601032390  2      RAMAVATH SINDHUJA                39058.  8601036712  6      BATNA LOKESWARA RAO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39009.  8601032668  2      LAVUDYA AKHIL                    39059.  8601036783  6      PAIDIPALEM AKHIL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39010.  8601032679  6      EZHAR AHMAD                      39060.  8601036934  9      DEVIREDDY VEDA SHRUTHI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39011.  8601032870  1      JALLI SWARUPKUMAR                39061.  8601037039  2      NENAVATH ARUN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39012.  8601032990  0      CHITTEM R V S N SRI HARSH        39062.  8601037230  1      SNEHIL MADHUKAR KARWADE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39013.  8601032991  6   5  RAHUL KUMAR SHARMA               39063.  8601037254  6      MANDA ANANDAKUMAR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39014.  8601033181  1      MADRI AMRUTH RAJU                39064.  8601037307  9 3 4  PAVAN KUMAR KANDIMALLA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39015.  8601033190  1      BANDI SREEDIVYA                  39065.  8601037309  6      MERAGALA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39016.  8601033438  2      BANOTHU PRIYANKA                 39066.  8601037323  6      SAI KIRAN MARRAPU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39017.  8601033494  6      AKASH SAMPAT POTE                39067.  8601037412  6   7  KATHERLA MANOJ KUMAR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39018.  8601033594  6      KOTTANA PRASAD                   39068.  8601037492  0   8  SHAIK RAFI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39019.  8601033650  6      CHUKKALA SURYA KUMAR             39069.  8601037533  2      TEJAVATH NAVEEN KUMAR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39020.  8601033660  0      D YAMA REDDY                     39070.  8601037657  1      PALVAI KRISHNA VENI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39021.  8601033751  6      GUNDU MALLIKARJUN                39071.  8601037684  9      KALLURI SESHA SAI KARTHIK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39022.  8601033879  6      AYYANNAGARI SRIKANTH             39072.  8601037736  0      NAGI REDDY RAJA SEKHAR RE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39023.  8601034125  2      AMBALA GNANESHWAR                39073.  8601037741  6      P MALLIKARJUN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39024.  8601034129  2      MEGAVATH NARESH KUMAR            39074.  8601037827  6 3    GANAPATHI KADDALA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39025.  8601034215  0      POTTIPATI NARASIMHA REDDY        39075.  8601037830  6      BOYA SHIVASHANKAR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39026.  8601034323  9   8  SAI AJAY VARMA K                 39076.  8601037840  1      DEVARAPALLI VEERA PAVAN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39027.  8601034359  6      BUDIGA ARAVIND                   39077.  8601037934  9 3    VENKATARAMANA REDDY EEDA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39028.  8601034395  6      GANGOJI CHARAN TEJA CHARI        39078.  8601038526  9   8  S SAI SUDEEKSHA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39029.  8601034409  6      DUPPATLA PRASANNA KUMAR          39079.  8601038577  0      MADISETTY SUMANTH KUMAR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39030.  8601034431  6      RAYAPALLI SURESH                 39080.  8601038690  2      AZMEERA RAVI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39031.  8601034475  1      DOMALAPALLY UMA MAHESH           39081.  8601038722  6 3    PRADEEP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39032.  8601034486  0      AMARKANT GAUTAM                  39082.  8601038866  6 3    SANTOSH KUMAR PRASAD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39033.  8601034542  6      THAVITI SURESH                   39083.  8601038961  6      GUDIVADA HEMANTH KUMAR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39034.  8601034636  1      BURRI PRUDHVI RAJ                39084.  8601039099  6      SIVANGI PARUSURAMU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39035.  8601034698  2      BANOTH SURESH                    39085.  8601039117  6      LAGUDU LAKSHMI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39036.  8601034700  9      SHASHI KIRAN                     39086.  8601039192  6      KOTTAKOTLA RAVINDRA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39037.  8601034705  0      MOPALA VIKAS REDDY               39087.  8601039274  0      SHIVAM MISHRA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39038.  8601034886  9      JAMPULA HARSHAVARDHAN            39088.  8601039347  1      G HAREESH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39039.  8601034973  6      GORLE APPALA NAIDU               39089.  8601039388  1      JYOTHI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39040.  8601035097  9      YEPURU RISHIKA                   39090.  8601039476  6      KANNURU RAMESH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39041.  8601035125  6      KANDAGATLA NAGESH                39091.  8601039869  0      KANUMA JASWANTH REDDY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39042.  8601035133  2      BHUKYA UPENDER                   39092.  8601039951  0      AMBAVARAM ABDUL REHAMAN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39043.  8601035147  6      SHAIK MALIKA                     39093.  8601039955  2      AZMEERA VAMSHIKRISHNA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39044.  8601035242  6      BURUGUPALLY SHIVA KUMAR          39094.  8601039972  2      J SHANKAR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39045.  8601035386  6      ALLAM SHUBHASRI                  39095.  8601040010  6      BUDGEMWAR SURYAKIRAN RAJA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39046.  8601035432  6      BONKOORI PRASHANTH               39096.  8601040125  9      SUKLA MUKHERJEE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39047.  8601035450  6      RAVIPALLI LOKESH                 39097.  8601040220  6      MALLA SUJITHA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39048.  8601035489  2      PANUGOTHU DEVILAL                39098.  8601040311  1      PRIYANKA GANTA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39049.  8601035717  2      DHARAVATHU MALLESWARA RAO        39099.  8601040325  2      RAMAVATH MADHUSUDHAN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39050.  8601035847  6      TADIMARRI RAVITEJA               39100.  8601040569  2      VISLAVATH SHENKAR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39101.  8601040580  9      GEELOLU RAVITEJ                  39151.  8601045291  2      RATHOD SAI DEEP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39102.  8601040596  6      GUTTU MAHICHARAN                 39152.  8601045345  2      NENAVATH LAXMAN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39103.  8601040636  2      TEJAVATH SANTHOSH                39153.  8601045564  6      TORIKONDA VINEETH KUMAR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39104.  8601040690  2      JARUPULA VENKATESH               39154.  8601045628  1      THOGARI SAI KUMAR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39105.  8601040793  6      B YESHWANT                       39155.  8601045635  2      BANOTH SAMANVITHA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39106.  8601040819  2      BANOTH SARATH KUMAR              39156.  8601045653  0      CHINNARAMOLLA PRANATHI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39107.  8601040947  2      RAMAVATH VINOD KUMAR             39157.  8601045730  6      KONGARAPU SRINU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39108.  8601041057  6      DUPATI LAXMI NIVEDITHA           39158.  8601045792  2      BHUKYA UJWAL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39109.  8601041061  1      MADDI DEEPTHI                    39159.  8601045834  1      CHINNAM RAJU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39110.  8601041333  0      INDURI NAGI REDDY                39160.  8601045924  9   4  PATEL MITHILABAHEN JOGEND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39111.  8601041414  2      LAKAVATH SHAILAJA                39161.  8601045963  6      PODISHETTY VAMSHI KRISHNA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39112.  8601041565  6      C SIREESHA                       39162.  8601046065  6      PAIDI MOHAN SAI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39113.  8601041709  2      NARASA SAIKRISHNA                39163.  8601046192  1      SATYA SRAVAN Z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39114.  8601041712  1      MOTHUKURI SANDEEP                39164.  8601046247  2      M RAKESH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39115.  8601041944  0      RAJAN KUMAR JHA                  39165.  8601046382  1      KONTHALAPALLI SAI CHETAN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39116.  8601042092  6      PARALA SWAPNA                    39166.  8601046473  6 3    K LAKSHMI NARASAIAH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39117.  8601042129  1      DARA VIJAYA KUMAR                39167.  8601046606  1      REBBA SRUJAN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39118.  8601042208  0      MALLAVARAPU RAMAKRISHNA R        39168.  8601046718  6      KALEPU KIRAN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39119.  8601042257  2      MALOTHU RAVINDER                 39169.  8601046803  6      BEJJIPURAM PHANINDRA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39120.  8601042869  2      KELAVATH JAISINGH                39170.  8601047501  2      ESLAVATH SAIKIRAN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39121.  8601042931  2      KELOTH NARESH                    39171.  8601047699  6      SANAPALA RAJESH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39122.  8601043028  6      KOLLURU VAMSI KRISHNA            39172.  8601047716  2      RAMAVATH SRIKANTH NAIK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39123.  8601043045  2      DURGA BHAVANI BAI MALAVAT        39173.  8601047753  2      MOOD RAVINDRANAIK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39124.  8601043119  6      CHITRA BALAJI                    39174.  8601047758  0      KEERTHIPATI PRIYANKA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39125.  8601043135  6      ALAKUNTLA DHANUNJAYA             39175.  8601047841  6      KARAMPUDI ANJALI KOTESWAR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39126.  8601043270  6   4  MOTTE NARSAIAH                   39176.  8601047875  9      NALLAVOLU SOMNATH REDDY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39127.  8601043373  6      KUNDRAPU MOWLI                   39177.  8601047956  6      AVARAPU VINAY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39128.  8601043471  0      KANDIMALLA KALYAN                39178.  8601048072  2      ASHOK VADITHYA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39129.  8601043527  6      DOGGA RAKESH                     39179.  8601048201  6      CHATTU SRI TEJA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39130.  8601043562  1      PARAMPOGU VINEETH                39180.  8601048372  2      NUNAVATH JAGAN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39131.  8601043625  9 3    RAVI RANJAN PRASHAR              39181.  8601048611  2      ESLAVATH SHIROMANI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39132.  8601043726  2      PANUGANTI MADHAV RAMAKRIS        39182.  8601048701  2      BUKYA VINOD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39133.  8601043778  6      GUNDEBOYINA HARISH KISHTA        39183.  8601048703  6      CHALLA VISWA TEJA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39134.  8601043942  6      PAIDI SNEHA                      39184.  8601048863  1      VANGURU VENKAT VIVEK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39135.  8601044049  1      PARUSU MANOHAR                   39185.  8601048988  6   4  MASHIPEDDI VINOD KUMAR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39136.  8601044112  0      GALIVEETI JAHNAVI                39186.  8601049071  6      BINGI GIRISH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39137.  8601044131  2      DHARAMSOTH RAMESH                39187.  8601049287  6      BHATTIPROLU RAVI VARMA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39138.  8601044351  0   4  BASHETTY SHIVAKARAN              39188.  8601049512  2      KOMARAM MOUNIKA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39139.  8601044453  0      MITTAKANTI SRITEJA REDDY         39189.  8601049557  9   5  SHIVAM KUMAR DUBEY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39140.  8601044464  6      GUNDA CHANDRA SEKHAR             39190.  8601049569  9 3    RANJEET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39141.  8601044630  1      ERRA BHARATH KUMAR               39191.  8601049575  6      D SAI KAUSHIK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39142.  8601044697  1      R SWARNALATHA                    39192.  8601049810  6      GURRAM MANISHA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39143.  8601044881  0      KONDAVEETI SARATH SAI            39193.  8601049954  6      P M D ILIYAS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39144.  8601044901  2      RAMAVATH SHIVA                   39194.  8601050004  2      N SONIA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39145.  8601044973  2      PAMAR HITESH KUMAR               39195.  8601050255  0      CHALLA PRASANTH CHOWDARI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39146.  8601045069  2      BANOTHU SRIDHAR                  39196.  8601050289  6      NAVIN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39147.  8601045209  0      CHINTHAKUNTLA SRI CHAITAN        39197.  8601050572  1      THALLAPELLI SPANDANA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39148.  8601045227  1      RUCHI GAUTAM                     39198.  8601050623  6      CHITHALLURI SANJAY BHARGA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39149.  8601045260  9      ADARSH RAJ                       39199.  8601050643  1      SANDANA NIRANJAN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39150.  8601045283  1      KOTHAPALLY THIRUPATHI            39200.  8601050796  6 3    SUJIT KUMAR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39201.  8601050814  9 3    G SREENIVAS                      39251.  8604000087  6      NAVEEN KUMAR SANDIRI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39202.  8601050987  1   7  BANDARI SRIJA                    39252.  8604000175  9      AREBELLY HARSHITH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39203.  8601050992  9      VANGETI OM REDDY                 39253.  8604000394  6      CHATLA ADITHYA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39204.  8601051065  9 3    VANKATESH KUMAR                  39254.  8604000431  2      THIRUPATHI VENKATESH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39205.  8601051126  6      BATHINI PRIYANKA GOUD            39255.  8604000713  6      THANGALLAPALLI ADITHYA KU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39206.  8601051150  2      BHUKYA RAVINDER                  39256.  8604001305  6   7  JINKIRI SHIVANI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39207.  8601051201  6      KUNA SUNILKUMAR                  39257.  8604001588  1      RONDI AKASH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39208.  8601051214  2      BHUKYA VENU NAIK                 39258.  8604001751  1      KONDRA SHIVA PRASAD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39209.  8601051241  2      DHANAVATH SAIKUMAR               39259.  8604003577  1      KANAMALLA KAVYA SRI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39210.  8601051413  2      KARAM KRANTHI KUMAR              39260.  8604003719  2      JAGANNATH GNANESHWAR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39211.  8601051581  6      RASHID KHAN                      39261.  8604004352  2      PUJARI ADHARSH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39212.  8601051753  6      KAVITI JAGADEESH                 39262.  8604005596  1      CHELUMALLA VENKATESH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39213.  8601051813  2      RAMAVATH RAJESH                  39263.  8604005896  0      NITTURI ANANTH SAI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39214.  8601052116  1      KUMMARI PRASAD                   39264.  8604006056  9      ANANT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39215.  8601052120  1      DEVARAPALLI BHARGAV              39265.  8604006998  6   4  BANDI SWAROOPA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39216.  8601052212  2      DHEERAVATH SURESH                39266.  8604007390  2      BANOTH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39217.  8601052261  2      KUTHADI ARAVIND                  39267.  9001000527  6 3    PRASHANT SINHA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39218.  8601052360  1      SUREKHA BANDU                    39268.  9001000678  0      JUKESH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39219.  8601052462  2      NENAVATH VINAY KUMAR             39269.  9001000787  0      SHRIYANSH SHOREY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39220.  8601052561  6   5  BURA SAI SANKEERTH               39270.  9001000834  0      POOJA KULKARNI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39221.  8601052614  6      ALE SUBHASH CHANDRABOSE          39271.  9001000855  0      SONU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39222.  8601052936  6      VADDADI GAJESH                   39272.  9001000886  9   8  H R NITIN BHARADWAJ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39223.  8601052979  6      BONGU KESAVA RAO                 39273.  9001000914  6      ASHISH JAJPURIA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39224.  8601053228  6      MOHAMMED SADIK                   39274.  9001000980  6      DIPTI SINGH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39225.  8601053334  9   8  SRINIVAS SAI KAMESWARA MA        39275.  9001001152  2      ARUN RAJ NAYAKA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39226.  8601053352  2      TANGUTURI BALAJI                 39276.  9001001468  0      GAUTAM KUMAR AGRAHARI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39227.  8601053448  2      DHEERAVATH SAI RAM               39277.  9001001521  0      NIKHIL KASHYAP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39228.  8603000574  2      GUGULOTH PRASHANTH               39278.  9001001545  0      CHINNAMALIREDDYGARI AKHIL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39229.  8603000587  6      BERI PAVAN SAI                   39279.  9001001657  6   8  ARSHINI B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39230.  8603001139  2      BANOTHU SRIKANTH                 39280.  9001001673  1      J C BHARADWAJ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39231.  8603002351  6      GADIPELLI AJAY KUMAR             39281.  9001001708  6      SATYAPRAKASH DAS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39232.  8603002865  2      BANOTH NARENDER                  39282.  9001001894  9 3    V SATYANARAYANA KARTHIK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39233.  8603003933  6      AITHA SHIREESHA                  39283.  9001001977  6      THANNERU VENKATESH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39234.  8603004130  2      TEJAVATH VINAYAKA                39284.  9001002207  9      SHASHIDHAR 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39235.  8603004595  2      MUNAVATH KAPIL DEV               39285.  9001002280  6      AJAY KUMAR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39236.  8603004918  2      BADAWATH RAVINDAR                39286.  9001002487  2      HARSHITHA 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39237.  8603004959  2      BHUKYA RAJESH                    39287.  9001002685  6      MANISH YADAV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39238.  8603005129  2      BADAVATH PRASHANTH               39288.  9001002770  9 3    RITESH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39239.  8603005408  9      CHANDRAKANTI RAMA KRISHNA        39289.  9001002798  6      THONTA PARVATHI SAI NAREN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39240.  8603005656  2      KARTHEEPANA PAYAM                39290.  9001003039  1      BHARATH B C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39241.  8603006073  1      JAKKI STEPHEN RAJU               39291.  9001003115  9      G S MANOJ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39242.  8603006476  6      BARUPATI LOKESH                  39292.  9001003328  6      SHILPA AGARWAL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39243.  8603006857  0   4  MAHAMMAD QAYYUM                  39293.  9001003367  9      KIRAN B JOHN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39244.  8603007672  2      PULICHERI SUMAN                  39294.  9001003518  1      DURGAPRASAD P V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39245.  8603007763  2      BHUKYA JAGAN NAYAK               39295.  9001003541  9 3    SATYA PRATAP SINGH CHAUHA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39246.  8603008584  0      DURBHAKULA SAI SUMANTH           39296.  9001003557  1      NITHIN B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39247.  8603009561  2      LAVIDIYA RATHAN SINGH            39297.  9001003612  6      JASMEL P JAFFER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39248.  8603010355  6 3    VEERAGONI SHASHIDHAR GOUD        39298.  9001003634  6      SANJESH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39249.  8603010374  1      RAMILLA HARISH                   39299.  9001003778  2      PRASHANTH NAYAKA T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39250.  8603010414  6      GAJJALA SHANMUKA KRANTHI         39300.  9001004006  9 3    AJEET KUMAR TIWARI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394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39301.  9001004063  9      VARUNKUMAR V                     39351.  9001011046  6      PRAJWAL RAJPUT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39302.  9001004371  1      AKSHAY                           39352.  9001011111  6      DINESH KUMAR MOOND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39303.  9001004455  0   7  ABINASH ROUT                     39353.  9001011293  0      KUNDAN SHUKLA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39304.  9001004602  6      SAGAR KUMAR                      39354.  9001011764  6      SATYAWAN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39305.  9001004664  2      HARSHITHA M                      39355.  9001011878  6      SAMEER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39306.  9001004696  9 3    GUNJAN KUMAR                     39356.  9001011948  6      MD TASNIM ADIL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39307.  9001004979  6      NIRAJ RANJAN                     39357.  9001011949  6      SUNIL PANDIT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39308.  9001005015  0      ABHISHEK KUMAR                   39358.  9001012122  9 3    PORAS KUMAR NAIN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39309.  9001005117  9 3    ASHOK KUMAR SAHOO                39359.  9001012249  1      M R CHETHAN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39310.  9001005150  9 3    SUPREETI                         39360.  9001012311  2      CHANDAN SINGH MEENA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39311.  9001005185  0      SUIRAJ KUMAR SINGH               39361.  9001012425  6      SONIKA KUMARI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39312.  9001005702  9 3    GANGARAM SAHU                    39362.  9001012735  9      SACHIN KUMAR SHUKLA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39313.  9001005753  9      GAURABIKA MANDAL                 39363.  9001012915  9      ROHIT GUPTA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39314.  9001005795  9      PRIYANKA BHATT                   39364.  9001013026  6      VISHNU DEV KUMAR SAH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39315.  9001005824  6      SUMIT KUMAR                      39365.  9001013088  6      PRIYA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39316.  9001005898  6 3    MANJUNATHPRASAD                  39366.  9001013101  9 3    BALAGANGADHAR 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39317.  9001005974  9 3    PRAVEEN KUMAR VERMA              39367.  9001013213  6      T N RANJEET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39318.  9001006450  6 3    KALAKARA MAHANTA                 39368.  9001013543  6      DAMODARAN 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39319.  9001006473  9 3    KULDEEP KUMAR                    39369.  9001013575  9      JAYANTH V GOWDA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39320.  9001006572  6      SANJEEV PANDIT                   39370.  9001013603  6   5  SHIV SHANKAR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39321.  9001006599  9 3    VINIT KUMAR TRIPATHI             39371.  9001013751  1      AJAY SINGH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39322.  9001006709  0      ROHAN S PATIL                    39372.  9001014342  9      SUPRIYA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39323.  9001006740  9 3    PANKAJ KUMAR VERMA               39373.  9001014380  1      SANDEEP SHARMA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39324.  9001006753  6 3    NAVEEN KUMAR J                   39374.  9001014454  2      SHILPA CHAUHAN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39325.  9001006846  2      VIRENDRA MEENA                   39375.  9001014459  6      SADHANA DEVI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39326.  9001007240  9   4  AKASH MISHRA                     39376.  9001014721  6      BHABANI SHANKAR BISWAL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39327.  9001007358  6      SONAM JAISWAL                    39377.  9001014784  6      UPPALA YOGA SAI SWAROOP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39328.  9001007533  1      NITHIN RAJ                       39378.  9001014861  0      KARANAM NAGA TARUN SAI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39329.  9001007619  6      KUMARA SM                        39379.  9001014957  1      JEEVAN PADMAKAR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39330.  9001007767  6      PURNIMA PAL                      39380.  9001015083  9      RAHUL DEBNATH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39331.  9001008008  9      AKASH KUMAR SINHA                39381.  9001015377  6      JYOTI KUMARI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39332.  9001008024  9   8  PURUSHOTAM RAO D                 39382.  9001015503  0      MOHIT SINGHAL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39333.  9001008029  9 3    RAMAKANT KUMAR                   39383.  9001016056  6      ATAL VERMA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39334.  9001008050  6      SANU KUMAR                       39384.  9001016212  0      SIMANT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39335.  9001008174  1      ARJUN KUMAR                      39385.  9001016243  9      RISHABH CHAUHAN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39336.  9001008260  1      SAMIR BISWAS                     39386.  9001016392  2      SITA RAM MEENA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39337.  9001008780  0      KUMAR SAURABH                    39387.  9001016445  9      BINURAJ A 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39338.  9001008859  9 3    MALAYA KETAN SENAPATI            39388.  9001016753  6      BESTHA ADIVESH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39339.  9001008977  6      TRIPTI KUMARI                    39389.  9001017283  6      SAURABH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39340.  9001009016  6      VIKASH KUMAR                     39390.  9001017621  1      SOLANKI PRIYANKABEN MAHES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39341.  9001009356  6      SAGAR KESHRI                     39391.  9001017896  2      JATOTH DHANRAJ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39342.  9001009557  9 3    BHARAT VEER                      39392.  9001017930  6      SHRAVAN G NATH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39343.  9001009613  1      MANISH KUMAR                     39393.  9001017958  9      ROHIT SHARMA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39344.  9001009839  6 3    RAJEESH M K                      39394.  9001018489  0      DURGAMAHANTI DINESH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39345.  9001009950  0      SAURAV KUMAR SINHA               39395.  9001018532  6   8  JEELAN PASHA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39346.  9001010343  6      KONATHALA LALITH SHANKAR         39396.  9001018763  9      MONIKA M T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39347.  9001010445  6 3    RAM UDGAR PAL                    39397.  9001019149  1      ARINDAM MUNSHI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39348.  9001010475  6 3    SURAJ KUMAR                      39398.  9001019563  0      M E YASHWANTH KUMAR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39349.  9001010622  6 3    REJI KUMAR G                     39399.  9001019623  9 3    SACHIN KUMAR VERMA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39350.  9001010909  6      MANUPRATHAP                      39400.  9001019696  2      CHIDHANANDA H V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395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39401.  9001019708  6      MALLIKARJUN NILAPPA NIDAG        39451.  9005001407  9 3    BHARAT BHUSHAN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39402.  9001019745  6      KARUPARTHY AMRUTHAPRIYA          39452.  9005002701  2      SANJAY BAGAVANTHAPPANAVAR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39403.  9001019821  6      ATUL RATHORE                     39453.  9005002896  6      ANKIT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39404.  9001020074  2      SANJU ORAON                      39454.  9005003322  6      PRAMOD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39405.  9001020214  6      MD MINHAZ ALAM                   39455.  9005004308  2      R SHIVAJI DHONE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39406.  9001020216  6      RAVI KUMAR                       39456.  9005006003  6      SHIVUKUMAR S KATTI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39407.  9001020304  2      RASHMI A                         39457.  9005006849  2      MADIVALAPPA TALAWAR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39408.  9001020434  9 3    GIRDHAR GOPAL                    39458.  9005007443  9      NITESH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39409.  9001020568  0      JITEN KUMAR                      39459.  9005008176  1      DARSHAN SINGH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39410.  9001020737  9      AKASH C S                        39460.  9008000046  9 3    SUDARSAN C K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39411.  9001020744  6      AMAN KUMAR YADAV                 39461.  9008000049  6      JITHIN K 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39412.  9001020785  9 3    MUKESH KUMAR                     39462.  9008000154  9 3    AJESH ARIKKATTU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39413.  9001020789  9 3    DEEP NARAYAN SINGH               39463.  9008000378  9      GOPIKA T 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39414.  9001020834  1      VIVEK TADDEWADI                  39464.  9008000889  6      HARSHAN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39415.  9001020885  9      YOGESH ARADHYA B S               39465.  9008000974  6      AKSHAY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39416.  9001020985  9      TARUN KUMAR TEOTIA               39466.  9008001093  6      RAHUL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39417.  9001021024  9 3    RAM RAGHAV                       39467.  9008001286  6      DRISHYA 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39418.  9001021113  9      G SHIVA TEJA                     39468.  9008001477  6      VAISHNA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39419.  9001021175  0      AMAN ANAND                       39469.  9008001629  9      SIBIN KURIAN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39420.  9001021243  9 3    KIRTI NAND MISHRA                39470.  9008001786  6      SARATH K 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39421.  9001021533  1      KISHOR KUMAR K                   39471.  9008001988  6      DIPANJAN DEY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39422.  9001021718  6 3    LALAN SINGH                      39472.  9008002230  2      MANISH V NAIK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39423.  9001021793  9 3    PADOL RAJIV PANDURANGRAO         39473.  9008002256  9      PRANAV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39424.  9001021921  6      MITHILESH KUMAR                  39474.  9008002274  6      KEERTHIK RANJAN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39425.  9001021969  6 3    AKASH KUMAR                      39475.  9008002471  6      MUHAMMED ARSHAD.K.K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39426.  9001022185  9 3    RAJESH KUMAR D                   39476.  9008002544  2      SUHAS S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39427.  9001022408  9      JILU JOHN                        39477.  9008002617  9      VIPINRAJ P 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39428.  9001022545  9 3    RAGHAVENDRA SAWKAR               39478.  9008002996  6      SIDHARTH A 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39429.  9001022601  6      MADHUSUDANA S N                  39479.  9008003168  9      ADHARSH K TOM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39430.  9001022843  0      SHASHIKANT MISHRA                39480.  9008003419  9 3    SANJU 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39431.  9001022950  9      PALLAV KISHORE                   39481.  9008003506  1      KAPIL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39432.  9002001220  9 3    NATHU RAM                        39482.  9008003933  9 3    MURALI GOVINDAN N I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39433.  9002001312  1   5  VISHAL LAMANI                    39483.  9008003956  6      NISHA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39434.  9002002708  1      KAMBLE RAHUL RAVINDRA            39484.  9008004133  6 3    DINESHKUMAR T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39435.  9002002830  9      AYUSH KUMAR                      39485.  9008004269  9 3    PAVANAN O C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39436.  9002003924  9      RAMEET TOPAGI                    39486.  9008004284  9      ALAN JOSEPH BIJU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39437.  9002003996  9 3    CHANDRASHEKHAR BASAYYA HI        39487.  9008004571  6      PIYUSH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39438.  9002005065  1      ADARSH RAMESH JADHAV             39488.  9008004840  6      ATHUL VAIBHAV 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39439.  9002005616  9 3    RAKESH KUMAR                     39489.  9008004920  6 3    VINEETH 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39440.  9002005869  1      SWAPNEEL RAJENDRA BADAGI         39490.  9008004922  6      VIVEK VIJAYAN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39441.  9002007180  9 3    UDAY YALLARE                     39491.  9008005096  9      ANIRUDH C PARAMESWAR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39442.  9002009655  9      PRABHU  NANDER                   39492.  9008005142  6      ASWIN DAMODARAN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39443.  9002012630  9      RAKSHIT TOPAGI                   39493.  9008005201  9      RAKESH SINGH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39444.  9002012788  1      AKSHAY KADAM                     39494.  9008005381  2      MAMATHA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39445.  9002013289  9 3    SANTOSH DORBI                    39495.  9008005899  6 3    NISANTH P 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39446.  9002014789  1      SACHIN KRISHNA HULKUND           39496.  9008006131  6      VAISHAKH J 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39447.  9002015444  6      SATEESH KUMAR                    39497.  9008006195  6 3    JITHIN C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39448.  9002015478  9   5  SANGAMESH KANAL                  39498.  9008006250  9      ATHIRA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39449.  9002015522  9      AMIT KUMAR                       39499.  9008006602  6      SARAN T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39450.  9005000898  9   4  PRITHVIRAJ                       39500.  9008007039  6 3    SUBHASH K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8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396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  <w:tab w:pos="2396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39501.  9008007343  6      ATHIRA P P                       39551.  9009009225  6      ROHAN 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39502.  9008007345  1 3    PRADEEP KUMAR VAZHEPARAMB        39552.  9009009302  6      ANSAM P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39503.  9008007455  9 3    KUNHIKRISHNAN M                  39553.  9009009382  6      ABIN A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39504.  9008007498  9 3    NIDHESH A V                      39554.  9009009727  9 3    C ANOOP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39505.  9008007659  6      C R MIDHUN RAJ                   39555.  9009009813  6 3    ARUNBAL C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39506.  9008007988  6      GOKUL CHANDRAMBETH               39556.  9009009838  6      NIZAMUDDEEN M Y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39507.  9008008001  6 3    RAJESH K M                       39557.  9009009841  6   5  PAVAN M G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39508.  9008008378  6      SHOBITH RADHAKRISHNAN            39558.  9009010125  6      MANOJ H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39509.  9008008500  1      M SHASHANKA S NAIK               39559.  9009010510  9      HENRICH KIZHAKKETHAYIL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39510.  9008009153  6 3    SAHIL NV                         39560.  9009010916  6      ABHILASH KUMAR C P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39511.  9008009167  0      JAISON DSOUZA                    39561.  9009011142  6      ARUN KRISHNA 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39512.  9008009315  6      ABHIRAM V P                      39562.  9009011481  9 3    SREEJITH SK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39513.  9008009399  9      PINKY K                          39563.  9009011985  9      MIDHUN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39514.  9008009584  6      SMRUTHI T P                      39564.  9009012219  6      ABHILASH C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39515.  9008009763  6      BOBIN PAVITHRAN                  39565.  9009012248  6      NIDHIN RAJ 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39516.  9008010375  9 3    SHIJU K P                        39566.  9009012680  0      NAVNIT GUPTA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39517.  9009000305  6      AKSHAY J KUMAR                   39567.  9009012789  2      PRAVEEN S RAJ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39518.  9009000360  6 3    SABEESH K M                      39568.  9009012804  6 3    AJAY N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39519.  9009001251  9      ATHUL RAJAN                      39569.  9009012908  6      ASEEB RAHMAN T 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39520.  9009001269  9      ARJUN C K                        39570.  9009013138  1      SOMESH SAHA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39521.  9009001359  9      AKASH . V K                      39571.  9009013145  6      AKSHAY G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39522.  9009002570  6      FASALU RAHMAN C                  39572.  9009013231  6      VAL KRISHNA RANJAN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39523.  9009003175  6      ASWIN P M                        39573.  9009013375  2      ANURAG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39524.  9009003485  9      VISHNU NARAYANAN A K             39574.  9009013623  6      NIGHIL D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39525.  9009003495  9 3    RAKESH K R                       39575.  9009013987  2      K VYSALI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39526.  9009003704  6      SHIHAB P                         39576.  9009014818  6      NITHIN O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39527.  9009004533  6      SUJAID                           39577.  9009014836  6      AMEENUL HAQUE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39528.  9009004635  6      SREEKUMAR K                      39578.  9009015652  1      AKHIL SURENDRAN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39529.  9009005103  9      YADU KRISHNA P M                 39579.  9009015671  9 3    RAGESH KUMAR 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39530.  9009005745  9      SIDDHARTH B                      39580.  9009016284  9      ASWIN P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39531.  9009005882  6      ASWATH PRADEEP P                 39581.  9009016403  6      INDRAJITH.K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39532.  9009006075  6      ABHIRAM K P                      39582.  9009016490  6      HARINAND 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39533.  9009006594  9      VIMAL K                          39583.  9009016554  1      ASWANTH A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39534.  9009006986  9      BHOOMIKA B A                     39584.  9009016747  6      VISAKH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39535.  9009007015  6      KIRAN D S                        39585.  9009016799  6      PAILY NITHIN P 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39536.  9009007028  6      MANDLI VINAY KUMAR               39586.  9009016975  9 3    PRABHU K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39537.  9009007109  6      ASWANTH S R                      39587.  9009016996  6      AJAY ANIL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39538.  9009007205  6      ANANDHU C M                      39588.  9009017145  9      NITHIN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39539.  9009007208  6      VM MUHAMMED FAIZ                 39589.  9009017248  9      ANIRUDH 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39540.  9009007220  6      RAHUL P C                        39590.  9009017280  1      SANGEETH CK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39541.  9009007377  9 3    ANOOP K P                        39591.  9009017423  0      SHIV SHANKAR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39542.  9009007843  2      AASHISH BHAGAT                   39592.  9009017727  9      CHANDAN 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39543.  9009007879  6 3    OMPRAKASH                        39593.  9010000237  2      BASANAGOUDA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39544.  9009007934  6      ABDULLA NASHEETH C M             39594.  9010000855  2      SANJAYAGOUDA PATIL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39545.  9009008135  6 3    RANJITH R                        39595.  9010001258  6      PRIYANKA KUMARI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39546.  9009008249  6      AJAY A P                         39596.  9010001346  9      SUHAS B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39547.  9009008262  6      ATHUL RAJ                        39597.  9010003173  0      SACHIN SURESH KARENNAVAR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39548.  9009008332  6      AJAY T V                         39598.  9010003327  6      GADDAM RAHUL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39549.  9009008904  1      ATHUL A K                        39599.  9010003435  0      PINTU KUMAR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39550.  9009008988  6      ABHIJITH K C                     39600.  9010003694  6      RANJAN BARNWAL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397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39601.  9010004226  1      AKASH R                          39651.  9205001308  6      KIRAN S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39602.  9010005030  2      PRAJWAL B C                      39652.  9205001321  9      DIVIN K KAVUMKAL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39603.  9010005723  6      SARVESH KUMAR YADAV              39653.  9205001439  6      GAUTHAM KRISHNA C S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39604.  9010006201  6   8  SHRINIDHI B M                    39654.  9205001462  6      KARTHIKA RAJU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39605.  9010007800  1      SAGAR M                          39655.  9205001611  6 3    SOMASEKHAR T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39606.  9010008092  9      AVIK B V                         39656.  9205001805  0      ARCHANA VASANTH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39607.  9010009520  1      SRIBAS HOWLY                     39657.  9205001813  9 3    KISHORE K 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39608.  9010010100  2      DHARA SINGH MEENA                39658.  9205001851  6      S B DEVA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39609.  9010010654  2   5  ANILAKUMARA V                    39659.  9205002020  9      BHARATH S. NAIR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39610.  9010011702  1      SUNIL M                          39660.  9205002190  9      AKHILESWAR 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39611.  9011000594  9      MANJUNATH MALLIKARJUN KUN        39661.  9205002229  9      MINU GEORGE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39612.  9011001210  6      KUMARI SWATI PRADEEP             39662.  9205002265  9      MANJUNAATH M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39613.  9011001301  2      AMOGHA A                         39663.  9205002327  6      NIKHIL SEBASTIAN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39614.  9011002413  9      SUNIL I TADASI                   39664.  9205002442  9      NANDHA KISHOR 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39615.  9011003619  6      PRASHANT                         39665.  9205002457  6      DIVYENDHU T 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39616.  9011004197  1      SHEELSAGAR P D                   39666.  9205002481  6      DEEPU MOHANDAS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39617.  9011007199  1      VISHWANATH KADAPPA BANGAR        39667.  9205002588  9      BASIL BOSE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39618.  9011007853  6      RAJ CHOURASIA                    39668.  9205002655  9 3    ARUN A V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39619.  9011008281  0      MALATESH HULLUR                  39669.  9205002685  6      MRIDUL.P.J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39620.  9011009093  2      AMBIKA                           39670.  9205002795  6      RAHUL J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39621.  9011010955  0      BASAVARAJ  KUMBARAGOPPA          39671.  9205002869  9      KURUVILLA JOSEPH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39622.  9011013528  2      AMARESH                          39672.  9205002961  9      GEO RAJU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39623.  9011013555  0      PRATIKSHA PRAKASH GAONKAR        39673.  9205002992  9 3    ASHISH R 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39624.  9011015228  1      POOJA A GAIKWAD                  39674.  9205003110  6      RAJATH ANAND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39625.  9011016623  1      SUBHAM PRASAD                    39675.  9205003131  9      KRISHNAPRABHA 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39626.  9011017018  2      MARUTI TALAWAR                   39676.  9205003187  9      LAKSHMI SANKAR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39627.  9011017109  9 3    RAVI B BARADUR                   39677.  9205003209  9      ALBY MATHEW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39628.  9011017150  1      UDAYKUMAR MALLIKARJUN SAG        39678.  9205003262  9      MARIYAT JOSEPH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39629.  9011018407  6      SUNIL KUMAR RANA                 39679.  9205003311  6      ROHITH RAJENDRAN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39630.  9011019450  1      BHARATI DEVENDRAPPA LAMAN        39680.  9205003547  9      ANKUSH HARIKRISHNAN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39631.  9011019783  6      SANDEEP SADANAND HARAKUNI        39681.  9205003723  0      GEORGE RAJAN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39632.  9011021817  1      SILY BEHERA                      39682.  9205003732  9      NIKITHA THOMAS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39633.  9012000085  9   5  VIGHNESH NAYAK                   39683.  9205003781  9 3    SREEKANTH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39634.  9012000126  6      AMAR MAHESHWAR NAGEKAR           39684.  9205004091  9      B BALAGOPAL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39635.  9012000133  9   5  GANESH PRASAD SHENOY R           39685.  9205004179  6 3    RATHEESH 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39636.  9012002069  6      PRADEEP KUMAR                    39686.  9205004251  9      R SRUTHI KRISHNA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39637.  9205000055  9 3    RAJESH R                         39687.  9205004330  9 3    JITHIN 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39638.  9205000266  9      ALOK M ANTONY                    39688.  9205004344  6 3    SHEBEERMON E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39639.  9205000409  9      DON JOSEPH                       39689.  9205004424  6      DEEPAK THOMAS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39640.  9205000506  9      VISHNU K H                       39690.  9205004544  6 3    MAHESH. M. N. 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39641.  9205000523  9      BETZ RACHEL BIJU                 39691.  9205004566  1      GOKUL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39642.  9205000552  9      DARIN S JOSEPH                   39692.  9205004601  9      GOVIND S SYAM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39643.  9205000809  9      ISSAC PETER                      39693.  9205004657  9      ABHIJITH M 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39644.  9205000818  6      SARANYA SASI                     39694.  9205004785  6      PATNANA NAVEEN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39645.  9205001044  6      AKHIL S                          39695.  9205004815  9      PRAJITH N 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39646.  9205001160  6      KUNJARANI DEVI                   39696.  9205004867  9      CHRIS JOSEPH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39647.  9205001195  6 3    RONY T                           39697.  9205004875  6      MOHAMMED SHEREEF S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39648.  9205001217  6      NANDU RAMESH                     39698.  9205004893  6      SREEHARI.H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39649.  9205001255  9      BLAIZE K BABU                    39699.  9205005017  9      JIBIN JOSEPH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39650.  9205001270  6      AJU P SOMAN                      39700.  9205005136  6      PRANAV KRISHNA B C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398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39701.  9205005197  9 3    KISHORE K S                      39751.  9205009185  9      JAYESH KUMAR A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39702.  9205005258  9      SOORAJ PRABHA                    39752.  9205009255  6 3    LALU A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39703.  9205005272  9      ASHWIN G                         39753.  9205009298  9      GOPIKRISHNAN C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39704.  9205005282  6      SIBI S                           39754.  9205009346  9      ANJU SEBASTIAN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39705.  9205005486  9      JINCE PIUS                       39755.  9205009373  6 3    PRASANTH MOHAN M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39706.  9205005636  6      MUHAMMED SARJAD V K C            39756.  9205009417  6 3    MANISH MANIYAN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39707.  9205005672  6      HAFIS MUHAMMED S                 39757.  9205009421  6      SANDEEP NARAYANAN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39708.  9205005756  9 3    HARIKUMAR R                      39758.  9205009432  6      ADITHYAN D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39709.  9205006066  6      CHANCHAL P J                     39759.  9205009540  6      ADWAITH P ANIL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39710.  9205006077  9      SRUTHI MURALEEDHARA KURUP        39760.  9205009558  9      PRANEETH S BABU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39711.  9205006092  9      NIRMAL JOSE                      39761.  9205009618  9      GIBIN JOHNSON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39712.  9205006274  9 3    SREEJITH M L                     39762.  9205009699  9      ALBIN BENNY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39713.  9205006402  6      ANANDU S KUMAR                   39763.  9205009761  9      PRAVEEN PRASAD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39714.  9205006417  6      P PRIDHEW                        39764.  9205009815  6      SUGEETH K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39715.  9205006465  6 3    SARAVANA GANESH M                39765.  9205009893  6      FOUZIYA 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39716.  9205006738  9      DENIL DANTY                      39766.  9205010023  6      B MANU KRISHNAN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39717.  9205006839  6      JEZLIN A MOHAMMED                39767.  9205010125  6      RAHUL C RAJ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39718.  9205007060  9      AKHIL R M                        39768.  9205010184  9      ANANTA VALLABH A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39719.  9205007093  6      NANDU RAMACHANDRAN               39769.  9205010299  9      DELSHA ROSE DAVIS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39720.  9205007140  9      ASWIN KUMAR K                    39770.  9205010368  0      ALEENA BENNY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39721.  9205007154  9      BINU MOHAN                       39771.  9205010416  6      BICHU BAIJU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39722.  9205007199  6      A SREENATH                       39772.  9205010426  9 3    DINUKESH LP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39723.  9205007202  9      MARIA JOSEPH                     39773.  9205010439  9      ANANDUKRISHNAN 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39724.  9205007308  9 3    DONY JOSEPH                      39774.  9205010589  9      HARINANDAN S V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39725.  9205007346  9      MIDHUN P VARRIER                 39775.  9205010619  9 3    JIBY K GEORGE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39726.  9205007367  0      KRISHNAN S                       39776.  9205010648  6      MEGHANA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39727.  9205007413  9      LINTA KURIAKOSE                  39777.  9205010727  9      AMAL BADUSHA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39728.  9205007563  6      NOUSHAD TM                       39778.  9205010732  9      JUSTIN JOSE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39729.  9205007661  6      SANGEETH A S                     39779.  9205010830  9      A G ASWIN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39730.  9205007698  9 3    JAYESH S                         39780.  9205010850  9      RAJEEV P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39731.  9205007836  9      S KARTHIKCHAND                   39781.  9205011023  6 3    LIPIN CHANDRAN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39732.  9205008033  9      NAVEEN BABU                      39782.  9205011055  1      AKHIL J MOHAN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39733.  9205008034  9      ANOOP C U                        39783.  9205011341  9      GOKUL 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39734.  9205008083  9      ALIDA PIOUS                      39784.  9205011376  9      ANANTHA KRISHNAN 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39735.  9205008133  6      ABHIJITH A S                     39785.  9205011497  6      S SHABIN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39736.  9205008171  9      ALEENA AJI JACOB                 39786.  9205011530  9      ELIZABETH JOHN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39737.  9205008181  6      ADHARSH M P                      39787.  9205011533  9 3    VINEETH 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39738.  9205008242  9      SYAM S RAJ                       39788.  9205011619  9      AKHILDAS K H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39739.  9205008372  9 3    NISANTH R                        39789.  9205011621  6      VINOY 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39740.  9205008400  9 3    KISHOR T S                       39790.  9205011654  9 3    SREERAJ K 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39741.  9205008473  6      RAJALEKSHMI R                    39791.  9205011691  1      VINAYKRISHNA.K.P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39742.  9205008617  6      ASWIN RAMESH                     39792.  9205011705  9      CHRIS SIMON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39743.  9205008737  9      JOBIN MATHEWKUTTY                39793.  9205011748  9 3    PRAMOD S 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39744.  9205008745  9      VISHAL S                         39794.  9205011754  9      ANANDAKRISHNAN 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39745.  9205008759  9 3    SHINE Y                          39795.  9205011771  9      JAISON THOMAS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39746.  9205008980  1      ARJUN K PURUSHAN                 39796.  9205011826  6      ANANTHAKRISHNAN A A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39747.  9205009027  6      MANU KRISHNAN M                  39797.  9205011878  9      APARNA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39748.  9205009063  1      SREEDEVI G S                     39798.  9205011972  9      MARIET GRACE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39749.  9205009176  9      VIKIL V                          39799.  9205012116  0      TIJO KURIAN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39750.  9205009183  9      ABHIRAMI P P                     39800.  9205012253  6      AKSHAY C K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399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39801.  9205012285  9      JOBIN GEORGE                     39851.  9206003816  6      CHAITHANYA V M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39802.  9205012345  6 3    RAJEEV RS                        39852.  9206003840  6      MARIA TREESA P J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39803.  9205012376  0      ANURAJ C                         39853.  9206004466  9   5  ARUNRAJ A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39804.  9205012515  9 3    NAVEEN R                         39854.  9206004513  9      AISWARYA K 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39805.  9205012568  6      KIRAN KUMAR V.C                  39855.  9206005297  6      KRISHNA PRIYA M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39806.  9205012607  9      ADARSH S KUMAR                   39856.  9206005311  9      ARYA G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39807.  9205012637  6      SIDHYA S UNNI                    39857.  9206005373  6      GEETHU GIRISH BABU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39808.  9205012650  9      ARUN ANTO                        39858.  9206005526  1      SARIJA P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39809.  9205012860  9      DONA LIZ JOY                     39859.  9206005729  6   8  ARJUN KRISHNA T K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39810.  9205012924  9      JESSIN K BABU                    39860.  9206005746  6      NEERAJA RAJ P.P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39811.  9205013019  6      PADMAPRIYA M M                   39861.  9206005762  6      NITHASHA M A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39812.  9205013139  9      NANDAKISHOR M                    39862.  9206006247  6      JEMSHEENA E 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39813.  9205013180  6      AISWARIA S                       39863.  9206006274  6      ADITHYA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39814.  9205013426  9 3    ROOPESH S                        39864.  9206006419  6      ANAKA 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39815.  9205013434  9      THERESA JOHN                     39865.  9206006637  6      ADULIYA K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39816.  9205013559  6      MOHIT M                          39866.  9206006867  9      TINTU P.X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39817.  9205013782  6      STYRIL A                         39867.  9206007349  1      ANAGHA V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39818.  9205013804  9      SIDHARTH S                       39868.  9210000026  9      AMARNATH A. R.      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0" w:after="0"/>
        <w:ind w:left="0" w:right="115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39819.  9205013861  9 3    SUKESH. S. K. NAIR               39869.  9210000236  6 3    RAJEESH RAJU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39820.  9205013906  9 3    PRAVEEN S                        39870.  9210000311  6 3    SUMITH L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39821.  9205014035  9      ANJALA M ANTONY                  39871.  9210000615  9      CHRISTOW SAJI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39822.  9205014153  2      AJITH T ANIL                     39872.  9210000682  6 3    SIYAD M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39823.  9205014299  9      ALAN MATHEWS                     39873.  9210000696  9      BINU G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39824.  9205014428  6 3    SANJAY T R                       39874.  9210000790  9 3    SAJEEV 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39825.  9205014735  9 3    REMESH V PANICKAR                39875.  9210000796  9 3    ARUN KRISHNAN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39826.  9205014771  9      D ASWIN VARMA                    39876.  9210000818  9   5  JERIN SAJEEV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39827.  9205014776  6      ARYA RAJENDRAN                   39877.  9210000829  6      VISHNU PRASAD C S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39828.  9205014826  6      SACHIN DAVIS                     39878.  9210000860  6      SUDHIN S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39829.  9205014842  6      SHEJIN S R                       39879.  9210000923  9      HARADEV GS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39830.  9205015057  6      SAHLA JASMIN K P                 39880.  9210001370  9      ALLEN ROY JOSEPH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39831.  9205015360  9      ASWIN BIJU                       39881.  9210001459  6 3    RENJITH R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39832.  9205015480  6      CHITHU S                         39882.  9210001610  6      ASWIN ASHOK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39833.  9205015551  6      SANDEEP MOHAN                    39883.  9210001743  9      SUDHY KRISHNAN NAIR R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39834.  9205015557  9      CHARIS SIMON                     39884.  9210001821  9      GOKUL CHANDRAN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39835.  9205015588  9 3    VAISAKH V                        39885.  9210001877  9   8  HARIVISHNU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39836.  9205015753  9 3    SHYAM KUMAR S                    39886.  9210002029  9   5  ARYA KRISHNAN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39837.  9205015755  6      ANU GOPI.B                       39887.  9210002034  9 3    ANULAL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39838.  9206000126  6      ASWATHI SAJEEVAN                 39888.  9210002084  6 3    ANSON GREGORIOS J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39839.  9206000509  6      NEENU M                          39889.  9210002091  6      LEKSHMI P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39840.  9206000514  9      SANDUANA B SANJEEV               39890.  9210002120  9      APARNA S BABU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39841.  9206000685  6      AISHWARYA N P                    39891.  9210002310  6      ANOOP C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39842.  9206000973  6      AYANA M V                        39892.  9210002397  9 3    MADHU KUMAR J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39843.  9206001041  9      NIMMI K                          39893.  9210002402  9      ABHIJITH 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39844.  9206001245  9      NEERAJA S NAIR                   39894.  9210002418  6 3    PRAVEEN S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39845.  9206001255  6      ANANYA S B                       39895.  9210002631  9 3    GOPU KRISHNAN 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39846.  9206001601  6      ATHIRA B U                       39896.  9210002706  1      AKHIL ANAND S U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39847.  9206002202  6      SREEPRIYA C K                    39897.  9210002713  9      PHILIP JAMES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39848.  9206002239  6      GREESHMA P                       39898.  9210002714  6      ANSHAD J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39849.  9206002492  6      MAHIMA RAJ                       39899.  9210002727  6      DINESH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39850.  9206003463  6      SOORYA ANAND.V.K                 39900.  9210002839  9 3    LIJU VARGHESE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400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39901.  9210003047  6      VISHNU S                         39951.  9210009804  9 3    SRIJIT V NAIR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39902.  9210003130  6      ANJU KRISHNAN                    39952.  9210009848  6      ADITHYA LAL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39903.  9210003310  6      AJO HUBERT                       39953.  9210009946  9 3    SHIJU 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39904.  9210003511  6      RAHUL A                          39954.  9210010197  1      C P ARAVIND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39905.  9210003526  6      PRESITHA PRENRAJ                 39955.  9210010288  6      SREEJITH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39906.  9210003579  9      ABHIJA K J                       39956.  9210010410  9      ABHISHEK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39907.  9210003790  9 3    SANIL S                          39957.  9210010572  9 3    ANEESH A 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39908.  9210003832  1   8  RAJEEV R                         39958.  9210010839  9 3    PRAVEEN KUMAR 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39909.  9210003992  9 3    SIVAKUMAR S                      39959.  9210010878  6      PRIYARENJAN D K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39910.  9210004259  6      PREEJA P S                       39960.  9210011118  9 3    SREERAJ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39911.  9210004265  6 3    DHANESH RAM MR                   39961.  9210011281  9      AMINA B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39912.  9210004326  6      AKASH V M                        39962.  9210011591  1      SYAM J PRASAD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39913.  9210004359  9      HARIKRISHNAN R                   39963.  9210011940  9 3    BINU MON 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39914.  9210004374  9      AKASH T                          39964.  9210012026  9 3    VINOD KUMAR B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39915.  9210004504  6      ATMADEV S                        39965.  9210012118  6      ALEENA JACOB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39916.  9210004567  9      POOJA S NAIR                     39966.  9210012254  6      TINU TERRY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39917.  9210004582  9      ANSU THANKAM LAL                 39967.  9210012359  9      HARISANKAR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39918.  9210004604  6   8  DINI S G                         39968.  9210012404  6      BIJULAL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39919.  9210004756  9      ARUNRAJ S                        39969.  9210012425  9      AKHIL M NAIR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39920.  9210004766  9      ANSON P JOHN                     39970.  9210012485  6      AKHILA RAJ V K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39921.  9210004818  9 3    SRIJESH PANICKER                 39971.  9210012597  6      SACHIN G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39922.  9210005003  9      ANKITHA JOY                      39972.  9210012658  6      KEERTHI 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39923.  9210005087  9      ARJUN R                          39973.  9210012714  6      NIDHISH S L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39924.  9210005251  9      AMAL R                           39974.  9210012726  6      ANJALI S B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39925.  9210005676  6      RAHUL A                          39975.  9210012763  1      PRAMOD S 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39926.  9210006688  6      AKARSH A                         39976.  9210012801  6      ATHUL RAJ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39927.  9210006960  6      VINAYAK S                        39977.  9210012906  9      UNNI KRISHNAN. 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39928.  9210006978  6      AKHIL BAIJU                      39978.  9210012947  1      ANJANA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39929.  9210007188  9      ASSAD B P                        39979.  9210013170  9 3    MANOJ KUMAR M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39930.  9210007384  9      KARTHIK UDAY                     39980.  9210013686  9 3    SREEJITH 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39931.  9210007434  6      CHARAN KESU K                    39981.  9210013772  9      ANJANA 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39932.  9210007437  6 3    GOPA KUMAR.B                     39982.  9210013991  6      DEEPA B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39933.  9210007671  6      SANGEETHA A V                    39983.  9210014376  6 3    AKHIL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39934.  9210007673  6 3    MUKESH KUMAR S                   39984.  9210014421  9      MILCAH ANN KOSHY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39935.  9210007714  9 3    JEEVAN RAJ                       39985.  9210014470  9      ABHIJITH 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39936.  9210007822  6      ABHISHEK S                       39986.  9210014537  6 3    RETHEESH G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39937.  9210008141  6      RISWANA.G                        39987.  9210014579  9 3    ANEESH C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39938.  9210008190  6      APARNA C                         39988.  9210014624  6      ARCHA R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39939.  9210008242  9      JINU RAJ R                       39989.  9210014667  9      MALAVIKA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39940.  9210008335  6      AJMAL A VAHAB                    39990.  9210014674  6      ASHIQ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39941.  9210008510  9 3    SANDEEP M S                      39991.  9210014837  6      KINTU B KUTTAN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39942.  9210008758  9      ABHED M A                        39992.  9210014869  9 3    ADARSH J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39943.  9210008962  9      GOKUL V D                        39993.  9210014933  6      MITHUN PRAKASH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39944.  9210008970  0      ARYALAKSHMI N R                  39994.  9210015104  9 3    ARUN KUMAR R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39945.  9210009128  6      ANANDU N                         39995.  9210015420  9      KARTHIK R S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39946.  9210009279  9      ADVAITH V S                      39996.  9210015734  9      ATHIRA JOTHI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39947.  9210009467  9      LOYALA ANN GEORGE                39997.  9210015748  9 3    JINU K KURIAKOSE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39948.  9210009488  6      AISWARYA RAJAN                   39998.  9211000452  9   8  CHICHU PRASAD S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39949.  9210009536  6      ANAKHA KRISHNAN                  39999.  9211000541  9      GOWRI NAIR M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39950.  9210009543  6 3    AUGUSTINE TONY JACOB             40000.  9211000818  9      ASWATHY K B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401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40001.  9211001116  6   8  ABHITHA D S                      40051.  9212001007  9 3    ASHOK U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40002.  9211001254  6      ASWATHI RAMESH                   40052.  9212001110  6      P SHRIRAM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40003.  9211001879  9      APARNA SALIM                     40053.  9212001702  6      ANUPRIYA 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40004.  9211002022  9   8  KRISHNAKUMAR J                   40054.  9212001730  6      AKHILESH. T.A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40005.  9211002077  6      ROSHNI.M.R                       40055.  9212001999  9 3    AJITH B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40006.  9211002086  9   8  ANANDU KRISHNAN S                40056.  9212002064  6      AISWARYA C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40007.  9211002251  6      GEETHU V L                       40057.  9212002195  6      AKHIL P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40008.  9211002281  9      SREELEKSHMI D                    40058.  9212002291  9      ANAND N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40009.  9211002513  6   5  ASHWATHY VINOD                   40059.  9212002393  6      GALIYABI. P. S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40010.  9211002935  6      SHILPA V S                       40060.  9212003293  6      AKSHAY P RAJ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40011.  9211003005  6      APARNA U                         40061.  9212003441  9      VISHNU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40012.  9211003045  6   5  SUMITH G                         40062.  9212004076  6      SACHIN K 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40013.  9211003312  9      P R GAYATHRI KRISHNA             40063.  9212004371  2      N YASHMITHA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40014.  9211003631  9      AATHIRA R V                      40064.  9212004399  6      SAJITHA KN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40015.  9211003970  9      RADHIKA V KRISHNAN               40065.  9212005002  6      NABHAN K R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40016.  9211004249  1      VAJRA K B                        40066.  9212005026  9      RIYA M JOY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40017.  9211004368  6      DARSANA P                        40067.  9212005790  9      R LAKSHMI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40018.  9211004467  0      AISWARYA RAVINDRAN               40068.  9212005984  6      AKHILESH T S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40019.  9211004835  6      ARYA MOHAN S                     40069.  9212006166  9      GOVIND SIVARAJ 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40020.  9211005633  9      SMERA K V                        40070.  9212006443  9      JEEVAN JOSE P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40021.  9211005654  6      AISWARYALAKSHMI M A              40071.  9212006952  1      APARNA C 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40022.  9211005988  6      ARYA K S                         40072.  9212007278  6 3    SHIBIN 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40023.  9211006026  9   8  AKSHAY RAJENDRAN                 40073.  9212007309  9      JISHNU RAJ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40024.  9211006032  9      GOPIKA R NAIR                    40074.  9212007502  6   4  ADITHYA RAVEENDRAN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40025.  9211006323  9      GOPIKA G S                       40075.  9212007504  9 3    MANOJ K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40026.  9211006419  9   8  ABHIRAM K H                      40076.  9212007784  6   8  ARJUN V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40027.  9211006519  6      ARDHRA M R                       40077.  9212007785  9 3    NIKHIL M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40028.  9211006575  6      AZIF MUHAMMAD A                  40078.  9212009900  9      NEERAJA.P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40029.  9211006576  1      ATHIRA. M. S                     40079.  9212010233  6      AATHIRA V JAYAPRAKASAN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40030.  9211006867  9      VYSHNAVI E K                     40080.  9212010255  6 3    BABU R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40031.  9211007014  9      KAVYA R                          40081.  9212010360  6      AMRITHA BABU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40032.  9211007123  6   4  GOKUL KRISHNA                    40082.  9212010480  9 3    ANDREWS GEORGE V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40033.  9211007168  1      MANEESHA M L                     40083.  9212010756  6      ANISH UNNIKRISHNAN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40034.  9211007415  9      HARISHMA V NAIR                  40084.  9212010876  1      DRISYA T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40035.  9211007867  1      ROSHINY M                        40085.  9212010915  9      LATHA C K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40036.  9211008665  6      M S SREELAKSHMI                  40086.  9212011048  6      ATHIRA A A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40037.  9211008965  6   8  JISHNU G S                       40087.  9212011209  1      GAYATHRI M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40038.  9211009048  9      ABHIRAMI R                       40088.  9212011710  1      MITHUL K BHASKAR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40039.  9211009496  6      AMICA LAL                        40089.  9212012174  9 3    PRATHEESH 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40040.  9211009555  6   5  DEVIKA S P                       40090.  9213000395  6      ARUN DEV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40041.  9211009748  6      LEKSHMI S                        40091.  9213000436  0      SUNITA SHARMA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40042.  9211009827  9      KARTHIKA S P                     40092.  9213000484  6      ARJUN V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40043.  9211009916  9 3    VISHNU G                         40093.  9213000558  9      ELDHOSE JOY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40044.  9211010452  9      NIKHITHA A S                     40094.  9213000950  9 3    MANU MOHAN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40045.  9211010554  6      SHERIN GEORGE                    40095.  9213001004  1      ARAVIND GOPI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40046.  9211010745  6      ASWINI SHAJI                     40096.  9213001067  9 3    REJI P KURIAN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40047.  9211010850  9      KRISHNA R                        40097.  9213001120  6      ATHUL MOHAN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40048.  9212000235  9 3    GLEBIN JOHNSON                   40098.  9213001189  6      AKHIL DEV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40049.  9212000434  9      SHINE SHIBU                      40099.  9213001400  6      DHARSAN.S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40050.  9212000985  0      AKSHAY P                         40100.  9213001713  9      VISHNU N    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4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402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  <w:tab w:pos="239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40101.  9213001766  9 3    SINU S N                         40151.  9213007173  9 3    SUNEESH S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40102.  9213001923  6 3    VIKASH KUMAR SINGH               40152.  9213007732  9      ANJALI ELIZABETH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40103.  9213002374  9 3    JAYADEVAN PG                     40153.  9213007926  6      ARJUN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40104.  9213002713  9   5  MINU M JOY                       40154.  9213007976  6      KRISHNA KANT KUMAR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40105.  9213002824  9      VANDANA VIJAYAKUMAR              40155.  9213008027  9      ARAVIND KUMAR J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40106.  9213002859  9      ANJU MARIA JOSE                  40156.  9213008104  6      NISHANT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40107.  9213002927  0   5  DIVYANSHU BHARDWAJ               40157.  9213008259  6      MANJEET KUMAR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40108.  9213002942  1      AKHIL K S                        40158.  9213008277  9      MRIDULA P VINOD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40109.  9213003055  9      HEMANTH C U                      40159.  9213008377  6      DIVYA S 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40110.  9213003129  6      NIKHIL. M                        40160.  9213008407  6 3    SANTHOSH C 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40111.  9213003148  0      SANJAY S                         40161.  9213008432  6      SANADH S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40112.  9213003326  9      SIDHARTH NAIR                    40162.  9213008542  9      PRAJITH.P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40113.  9213003606  9 3    RAJDEEP TIWARY                   40163.  9213008592  1      AMIT KUMAR RAJAK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40114.  9213003834  6      VISHNU DINESH                    40164.  9213008668  9 3    NIDHIN R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40115.  9213003837  9      SHANKAR MENON M A                40165.  9213008703  1      ABHIJITH K B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40116.  9213003847  6 3    LABIBAL K                        40166.  9213008747  6      ABDUL RAOOF V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40117.  9213003868  9 3    SAJI KURIAN                      40167.  9213009004  1      NITHIN K P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40118.  9213003905  6      B NAVEEN KUMAR                   40168.  9213009101  1      SWATHI O S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40119.  9213004249  6      VISHNU N HARIDAS                 40169.  9213009161  9 3    RAJESH T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40120.  9213004261  9 3    ABHILASH K                       40170.  9213009660  6      ASHLIN PINHEIRO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40121.  9213004380  9 3    VINSO N PAUL                     40171.  9213010005  9 3    NIDHIN V K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40122.  9213004525  6      AKSHAY ARAVIND K                 40172.  9213010060  9      JOSE A THAYIL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40123.  9213004697  6      ANOOP SATHYAN                    40173.  9213010080  9      ANNMARY P J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40124.  9213004747  6      ARJUN K AJAYAN                   40174.  9213010270  9      SAM SEBASTIAN P J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40125.  9213004853  6      SHAKKIR P                        40175.  9213010277  6 3    PRAVEEN T V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40126.  9213004861  6      AMALDEV P B                      40176.  9213010435  9 3    NIRMAL VN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40127.  9213004876  6 3    ARUN PRATAP VERMA                40177.  9213010485  6 3    PRASANTH R P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40128.  9213005294  9      SANJAY SANTHOSH                  40178.  9213010552  9      NIKHIL S KUMAR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40129.  9213005305  6      ABHILASH S                       40179.  9213010868  6      APTHA UNNI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40130.  9213005307  9 3    SHAILENDRA BAHADUR SINGH         40180.  9213011123  9 3    AKSHAY KUMAR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40131.  9213005381  9      ABHISHEK H                       40181.  9213011224  9      KIRAN MATHEW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40132.  9213005470  6      HARIKRISHNAN V G                 40182.  9213011401  6      KEERTHI VIJAYAN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40133.  9213005728  9      KIRAN PRABHAKAR                  40183.  9213011833  9 3    KAPIL KUMAR SHARMA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40134.  9213005750  9      ANANTHA KRISHNAN P               40184.  9213011868  6      ATHUL S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40135.  9213006020  6 3    JOSE ANTONY                      40185.  9213011921  9 3    AKHIL CHANDRAN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40136.  9213006120  6      SREEJITH S                       40186.  9213012167  9   7  ALEENA THOMAS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40137.  9213006122  9      ATHUL JAISON                     40187.  9213012280  9 3    MAHENDRA KUMAR MANTU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40138.  9213006309  6      VISWANATH K G                    40188.  9213012552  9 3 4  ARUN HARI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40139.  9213006351  6 3    DILEEP G                         40189.  9213012620  6      NITHUL T V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40140.  9213006447  9 3    SREEKANTH K                      40190.  9213012663  9      JERIN JOJU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40141.  9213006556  9      SABITHA P S                      40191.  9213013092  9 3    CIJO JOSE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40142.  9213006574  6      VIJAY M                          40192.  9213013398  6      AJUMAL A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40143.  9213006665  9 3    RAJESH P ANTONY                  40193.  9213013464  6      MOHAMMED ALI JOWHAR P N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40144.  9213006753  9 3    JAYAKRISHNAN C N                 40194.  9213013643  6      CHIDAMBARANADH K V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40145.  9213006896  6      GOPIKA K M                       40195.  9213013949  9 3    ABHINENDRA SINGH CHAUHAN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40146.  9213006935  6      RINU GEORGE                      40196.  9213013963  6      HRISHIKRISHNA C M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40147.  9213006967  9 3    SUBIN PAPPACHEN                  40197.  9213014018  9 3    VIKASH KUMAR SINGH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40148.  9213007030  9      ANITT C JOHNSON                  40198.  9213014127  9 3    JOBY JOHN P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40149.  9213007076  6 3    SAJI T G                         40199.  9213014134  9      ARUN KRISHNA K R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40150.  9213007082  9      AKHIL MOHAN M B                  40200.  9213014140  9 3    NEERAJ KUMAR             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976" w:val="left"/>
        </w:tabs>
        <w:autoSpaceDE w:val="0"/>
        <w:widowControl/>
        <w:spacing w:line="245" w:lineRule="auto" w:before="0" w:after="0"/>
        <w:ind w:left="3026" w:right="172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Page No :  403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COMBINED HIGHER SECONDARY (10+2) LEVEL EXAMINATION 2022 (TIER-I)            </w:t>
      </w:r>
    </w:p>
    <w:p>
      <w:pPr>
        <w:autoSpaceDN w:val="0"/>
        <w:autoSpaceDE w:val="0"/>
        <w:widowControl/>
        <w:spacing w:line="240" w:lineRule="auto" w:before="238" w:after="0"/>
        <w:ind w:left="265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LIST OF CANDIDATES IN ROLL NO ORDER QUALIFIED FOR APPEARING IN TIER-II     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712" w:after="0"/>
        <w:ind w:left="0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Sr.No.  RollNo.     Cat.   Name                             Sr.No.  RollNo.     Cat.   Name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40201.  9213014387  6      J SUHAS KRISHNA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40202.  9213014510  6      AMAL A   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40203.  9213014516  9      GAURAV JAIN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40204.  9213014523  1      NIVED C V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40205.  9213014594  6 3    SHIJU M F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40206.  9213014846  9 3    LAJEESH GEORGE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40207.  9213015149  6 3    RAHUL SOMAN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40208.  9213015179  9      OLIVIYA PRADEEP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40209.  9213015211  6      MARVA BASHEER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40210.  9213015447  6      AKSHAY M DIVAKAR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40211.  9213015546  9      ARAVIND V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40212.  9213015607  1      JISHNU B 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40213.  9213015679  6      SUKANTH SURESH P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40214.  9213015694  6 3    ARUN T M 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40215.  9213015735  6 3    M SHAJAHAN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40216.  9213015751  6      ANJALI A A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40217.  9213015891  9 3    VIPIN V VIJAYAN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40218.  9213015955  9 3    BAIJU ANTONY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40219.  9213016277  9      ADITHYA SHAJI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40220.  9213016431  9   7  ATUL GARG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40221.  9213016510  6      SAMPATH K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40222.  9213016660  9 3    SHIJU PAUL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40223.  9213016795  6      ARJUN P                                                                              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40224.  9213016957  9      SANOJ                                                                                 </w:t>
      </w:r>
    </w:p>
    <w:p>
      <w:pPr>
        <w:autoSpaceDN w:val="0"/>
        <w:autoSpaceDE w:val="0"/>
        <w:widowControl/>
        <w:spacing w:line="245" w:lineRule="auto" w:before="6186" w:after="0"/>
        <w:ind w:left="2394" w:right="1152" w:hanging="2394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~~~~~~~~~~~~~~~~~~~~~~~~~~~~~~~~~~~~~~~~~~~~~~~~~~~~~~~~~~~~~~~~~~~~~~~~~~~~~~~~~~~~~~~~~~~~~~~~~~~~~~~~~~~~~~~~~~~ </w:t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EXPLANATION OF CODES USED FOR CATEGORY :-                                  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0=EWS, 1=SC, 2=ST, 3=ESM, 4=OH, 5=HH, 6=OBC, 7=VH, 8=PWD-OTHER, 9=UR        </w:t>
      </w:r>
    </w:p>
    <w:p>
      <w:pPr>
        <w:sectPr>
          <w:pgSz w:w="18720" w:h="17280"/>
          <w:pgMar w:top="420" w:right="1440" w:bottom="724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5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178" w:right="5248" w:hanging="2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*********************************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*                               *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*        THE  LAST  PAGE        *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*                               *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1"/>
        </w:rPr>
        <w:t xml:space="preserve"> ********************************* </w:t>
      </w:r>
    </w:p>
    <w:p>
      <w:pPr>
        <w:sectPr>
          <w:pgSz w:w="18720" w:h="17280"/>
          <w:pgMar w:top="1440" w:right="1440" w:bottom="1440" w:left="1440" w:header="720" w:footer="720" w:gutter="0"/>
          <w:cols w:space="720" w:num="1" w:equalWidth="0"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  <w:col w:w="15840" w:space="0"/>
          </w:cols>
          <w:docGrid w:linePitch="360"/>
        </w:sectPr>
      </w:pPr>
    </w:p>
    <w:sectPr w:rsidR="00FC693F" w:rsidRPr="0006063C" w:rsidSect="00034616">
      <w:pgSz w:w="18720" w:h="17280"/>
      <w:pgMar w:top="1440" w:right="1440" w:bottom="1440" w:left="1440" w:header="720" w:footer="720" w:gutter="0"/>
      <w:cols w:space="720" w:num="1" w:equalWidth="0"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  <w:col w:w="158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